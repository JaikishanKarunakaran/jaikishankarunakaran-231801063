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6D697" w14:textId="0ADE8E94" w:rsidR="00B87178" w:rsidRDefault="00B87178" w:rsidP="00B87178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7D88FD58" wp14:editId="3D79F5F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47290446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10696575"/>
                          <a:chOff x="0" y="0"/>
                          <a:chExt cx="11910" cy="16845"/>
                        </a:xfrm>
                      </wpg:grpSpPr>
                      <pic:pic xmlns:pic="http://schemas.openxmlformats.org/drawingml/2006/picture">
                        <pic:nvPicPr>
                          <pic:cNvPr id="554672361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6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026205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075"/>
                            <a:ext cx="11910" cy="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0372984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19" y="10119"/>
                            <a:ext cx="1805" cy="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014446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" y="122"/>
                            <a:ext cx="8663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530865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0" y="122"/>
                            <a:ext cx="2432" cy="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49205977" name="Freeform 10"/>
                        <wps:cNvSpPr>
                          <a:spLocks/>
                        </wps:cNvSpPr>
                        <wps:spPr bwMode="auto">
                          <a:xfrm>
                            <a:off x="745" y="7943"/>
                            <a:ext cx="10430" cy="2060"/>
                          </a:xfrm>
                          <a:custGeom>
                            <a:avLst/>
                            <a:gdLst>
                              <a:gd name="T0" fmla="+- 0 10870 745"/>
                              <a:gd name="T1" fmla="*/ T0 w 10430"/>
                              <a:gd name="T2" fmla="+- 0 7944 7944"/>
                              <a:gd name="T3" fmla="*/ 7944 h 2060"/>
                              <a:gd name="T4" fmla="+- 0 1050 745"/>
                              <a:gd name="T5" fmla="*/ T4 w 10430"/>
                              <a:gd name="T6" fmla="+- 0 7944 7944"/>
                              <a:gd name="T7" fmla="*/ 7944 h 2060"/>
                              <a:gd name="T8" fmla="+- 0 980 745"/>
                              <a:gd name="T9" fmla="*/ T8 w 10430"/>
                              <a:gd name="T10" fmla="+- 0 7952 7944"/>
                              <a:gd name="T11" fmla="*/ 7952 h 2060"/>
                              <a:gd name="T12" fmla="+- 0 916 745"/>
                              <a:gd name="T13" fmla="*/ T12 w 10430"/>
                              <a:gd name="T14" fmla="+- 0 7975 7944"/>
                              <a:gd name="T15" fmla="*/ 7975 h 2060"/>
                              <a:gd name="T16" fmla="+- 0 859 745"/>
                              <a:gd name="T17" fmla="*/ T16 w 10430"/>
                              <a:gd name="T18" fmla="+- 0 8011 7944"/>
                              <a:gd name="T19" fmla="*/ 8011 h 2060"/>
                              <a:gd name="T20" fmla="+- 0 812 745"/>
                              <a:gd name="T21" fmla="*/ T20 w 10430"/>
                              <a:gd name="T22" fmla="+- 0 8058 7944"/>
                              <a:gd name="T23" fmla="*/ 8058 h 2060"/>
                              <a:gd name="T24" fmla="+- 0 776 745"/>
                              <a:gd name="T25" fmla="*/ T24 w 10430"/>
                              <a:gd name="T26" fmla="+- 0 8114 7944"/>
                              <a:gd name="T27" fmla="*/ 8114 h 2060"/>
                              <a:gd name="T28" fmla="+- 0 753 745"/>
                              <a:gd name="T29" fmla="*/ T28 w 10430"/>
                              <a:gd name="T30" fmla="+- 0 8178 7944"/>
                              <a:gd name="T31" fmla="*/ 8178 h 2060"/>
                              <a:gd name="T32" fmla="+- 0 745 745"/>
                              <a:gd name="T33" fmla="*/ T32 w 10430"/>
                              <a:gd name="T34" fmla="+- 0 8248 7944"/>
                              <a:gd name="T35" fmla="*/ 8248 h 2060"/>
                              <a:gd name="T36" fmla="+- 0 745 745"/>
                              <a:gd name="T37" fmla="*/ T36 w 10430"/>
                              <a:gd name="T38" fmla="+- 0 8858 7944"/>
                              <a:gd name="T39" fmla="*/ 8858 h 2060"/>
                              <a:gd name="T40" fmla="+- 0 753 745"/>
                              <a:gd name="T41" fmla="*/ T40 w 10430"/>
                              <a:gd name="T42" fmla="+- 0 8928 7944"/>
                              <a:gd name="T43" fmla="*/ 8928 h 2060"/>
                              <a:gd name="T44" fmla="+- 0 776 745"/>
                              <a:gd name="T45" fmla="*/ T44 w 10430"/>
                              <a:gd name="T46" fmla="+- 0 8992 7944"/>
                              <a:gd name="T47" fmla="*/ 8992 h 2060"/>
                              <a:gd name="T48" fmla="+- 0 812 745"/>
                              <a:gd name="T49" fmla="*/ T48 w 10430"/>
                              <a:gd name="T50" fmla="+- 0 9048 7944"/>
                              <a:gd name="T51" fmla="*/ 9048 h 2060"/>
                              <a:gd name="T52" fmla="+- 0 859 745"/>
                              <a:gd name="T53" fmla="*/ T52 w 10430"/>
                              <a:gd name="T54" fmla="+- 0 9096 7944"/>
                              <a:gd name="T55" fmla="*/ 9096 h 2060"/>
                              <a:gd name="T56" fmla="+- 0 916 745"/>
                              <a:gd name="T57" fmla="*/ T56 w 10430"/>
                              <a:gd name="T58" fmla="+- 0 9132 7944"/>
                              <a:gd name="T59" fmla="*/ 9132 h 2060"/>
                              <a:gd name="T60" fmla="+- 0 980 745"/>
                              <a:gd name="T61" fmla="*/ T60 w 10430"/>
                              <a:gd name="T62" fmla="+- 0 9154 7944"/>
                              <a:gd name="T63" fmla="*/ 9154 h 2060"/>
                              <a:gd name="T64" fmla="+- 0 1050 745"/>
                              <a:gd name="T65" fmla="*/ T64 w 10430"/>
                              <a:gd name="T66" fmla="+- 0 9163 7944"/>
                              <a:gd name="T67" fmla="*/ 9163 h 2060"/>
                              <a:gd name="T68" fmla="+- 0 3709 745"/>
                              <a:gd name="T69" fmla="*/ T68 w 10430"/>
                              <a:gd name="T70" fmla="+- 0 9163 7944"/>
                              <a:gd name="T71" fmla="*/ 9163 h 2060"/>
                              <a:gd name="T72" fmla="+- 0 3768 745"/>
                              <a:gd name="T73" fmla="*/ T72 w 10430"/>
                              <a:gd name="T74" fmla="+- 0 9168 7944"/>
                              <a:gd name="T75" fmla="*/ 9168 h 2060"/>
                              <a:gd name="T76" fmla="+- 0 3878 745"/>
                              <a:gd name="T77" fmla="*/ T76 w 10430"/>
                              <a:gd name="T78" fmla="+- 0 9214 7944"/>
                              <a:gd name="T79" fmla="*/ 9214 h 2060"/>
                              <a:gd name="T80" fmla="+- 0 3962 745"/>
                              <a:gd name="T81" fmla="*/ T80 w 10430"/>
                              <a:gd name="T82" fmla="+- 0 9298 7944"/>
                              <a:gd name="T83" fmla="*/ 9298 h 2060"/>
                              <a:gd name="T84" fmla="+- 0 4008 745"/>
                              <a:gd name="T85" fmla="*/ T84 w 10430"/>
                              <a:gd name="T86" fmla="+- 0 9408 7944"/>
                              <a:gd name="T87" fmla="*/ 9408 h 2060"/>
                              <a:gd name="T88" fmla="+- 0 4013 745"/>
                              <a:gd name="T89" fmla="*/ T88 w 10430"/>
                              <a:gd name="T90" fmla="+- 0 9467 7944"/>
                              <a:gd name="T91" fmla="*/ 9467 h 2060"/>
                              <a:gd name="T92" fmla="+- 0 4013 745"/>
                              <a:gd name="T93" fmla="*/ T92 w 10430"/>
                              <a:gd name="T94" fmla="+- 0 9699 7944"/>
                              <a:gd name="T95" fmla="*/ 9699 h 2060"/>
                              <a:gd name="T96" fmla="+- 0 4019 745"/>
                              <a:gd name="T97" fmla="*/ T96 w 10430"/>
                              <a:gd name="T98" fmla="+- 0 9758 7944"/>
                              <a:gd name="T99" fmla="*/ 9758 h 2060"/>
                              <a:gd name="T100" fmla="+- 0 4065 745"/>
                              <a:gd name="T101" fmla="*/ T100 w 10430"/>
                              <a:gd name="T102" fmla="+- 0 9868 7944"/>
                              <a:gd name="T103" fmla="*/ 9868 h 2060"/>
                              <a:gd name="T104" fmla="+- 0 4103 745"/>
                              <a:gd name="T105" fmla="*/ T104 w 10430"/>
                              <a:gd name="T106" fmla="+- 0 9914 7944"/>
                              <a:gd name="T107" fmla="*/ 9914 h 2060"/>
                              <a:gd name="T108" fmla="+- 0 4259 745"/>
                              <a:gd name="T109" fmla="*/ T108 w 10430"/>
                              <a:gd name="T110" fmla="+- 0 9997 7944"/>
                              <a:gd name="T111" fmla="*/ 9997 h 2060"/>
                              <a:gd name="T112" fmla="+- 0 4318 745"/>
                              <a:gd name="T113" fmla="*/ T112 w 10430"/>
                              <a:gd name="T114" fmla="+- 0 10003 7944"/>
                              <a:gd name="T115" fmla="*/ 10003 h 2060"/>
                              <a:gd name="T116" fmla="+- 0 7602 745"/>
                              <a:gd name="T117" fmla="*/ T116 w 10430"/>
                              <a:gd name="T118" fmla="+- 0 10003 7944"/>
                              <a:gd name="T119" fmla="*/ 10003 h 2060"/>
                              <a:gd name="T120" fmla="+- 0 7771 745"/>
                              <a:gd name="T121" fmla="*/ T120 w 10430"/>
                              <a:gd name="T122" fmla="+- 0 9952 7944"/>
                              <a:gd name="T123" fmla="*/ 9952 h 2060"/>
                              <a:gd name="T124" fmla="+- 0 7855 745"/>
                              <a:gd name="T125" fmla="*/ T124 w 10430"/>
                              <a:gd name="T126" fmla="+- 0 9868 7944"/>
                              <a:gd name="T127" fmla="*/ 9868 h 2060"/>
                              <a:gd name="T128" fmla="+- 0 7901 745"/>
                              <a:gd name="T129" fmla="*/ T128 w 10430"/>
                              <a:gd name="T130" fmla="+- 0 9758 7944"/>
                              <a:gd name="T131" fmla="*/ 9758 h 2060"/>
                              <a:gd name="T132" fmla="+- 0 7907 745"/>
                              <a:gd name="T133" fmla="*/ T132 w 10430"/>
                              <a:gd name="T134" fmla="+- 0 9699 7944"/>
                              <a:gd name="T135" fmla="*/ 9699 h 2060"/>
                              <a:gd name="T136" fmla="+- 0 7907 745"/>
                              <a:gd name="T137" fmla="*/ T136 w 10430"/>
                              <a:gd name="T138" fmla="+- 0 9467 7944"/>
                              <a:gd name="T139" fmla="*/ 9467 h 2060"/>
                              <a:gd name="T140" fmla="+- 0 7912 745"/>
                              <a:gd name="T141" fmla="*/ T140 w 10430"/>
                              <a:gd name="T142" fmla="+- 0 9408 7944"/>
                              <a:gd name="T143" fmla="*/ 9408 h 2060"/>
                              <a:gd name="T144" fmla="+- 0 7958 745"/>
                              <a:gd name="T145" fmla="*/ T144 w 10430"/>
                              <a:gd name="T146" fmla="+- 0 9298 7944"/>
                              <a:gd name="T147" fmla="*/ 9298 h 2060"/>
                              <a:gd name="T148" fmla="+- 0 8042 745"/>
                              <a:gd name="T149" fmla="*/ T148 w 10430"/>
                              <a:gd name="T150" fmla="+- 0 9214 7944"/>
                              <a:gd name="T151" fmla="*/ 9214 h 2060"/>
                              <a:gd name="T152" fmla="+- 0 8152 745"/>
                              <a:gd name="T153" fmla="*/ T152 w 10430"/>
                              <a:gd name="T154" fmla="+- 0 9168 7944"/>
                              <a:gd name="T155" fmla="*/ 9168 h 2060"/>
                              <a:gd name="T156" fmla="+- 0 8211 745"/>
                              <a:gd name="T157" fmla="*/ T156 w 10430"/>
                              <a:gd name="T158" fmla="+- 0 9163 7944"/>
                              <a:gd name="T159" fmla="*/ 9163 h 2060"/>
                              <a:gd name="T160" fmla="+- 0 10870 745"/>
                              <a:gd name="T161" fmla="*/ T160 w 10430"/>
                              <a:gd name="T162" fmla="+- 0 9163 7944"/>
                              <a:gd name="T163" fmla="*/ 9163 h 2060"/>
                              <a:gd name="T164" fmla="+- 0 10929 745"/>
                              <a:gd name="T165" fmla="*/ T164 w 10430"/>
                              <a:gd name="T166" fmla="+- 0 9157 7944"/>
                              <a:gd name="T167" fmla="*/ 9157 h 2060"/>
                              <a:gd name="T168" fmla="+- 0 11039 745"/>
                              <a:gd name="T169" fmla="*/ T168 w 10430"/>
                              <a:gd name="T170" fmla="+- 0 9111 7944"/>
                              <a:gd name="T171" fmla="*/ 9111 h 2060"/>
                              <a:gd name="T172" fmla="+- 0 11085 745"/>
                              <a:gd name="T173" fmla="*/ T172 w 10430"/>
                              <a:gd name="T174" fmla="+- 0 9073 7944"/>
                              <a:gd name="T175" fmla="*/ 9073 h 2060"/>
                              <a:gd name="T176" fmla="+- 0 11123 745"/>
                              <a:gd name="T177" fmla="*/ T176 w 10430"/>
                              <a:gd name="T178" fmla="+- 0 9027 7944"/>
                              <a:gd name="T179" fmla="*/ 9027 h 2060"/>
                              <a:gd name="T180" fmla="+- 0 11169 745"/>
                              <a:gd name="T181" fmla="*/ T180 w 10430"/>
                              <a:gd name="T182" fmla="+- 0 8918 7944"/>
                              <a:gd name="T183" fmla="*/ 8918 h 2060"/>
                              <a:gd name="T184" fmla="+- 0 11175 745"/>
                              <a:gd name="T185" fmla="*/ T184 w 10430"/>
                              <a:gd name="T186" fmla="+- 0 8858 7944"/>
                              <a:gd name="T187" fmla="*/ 8858 h 2060"/>
                              <a:gd name="T188" fmla="+- 0 11175 745"/>
                              <a:gd name="T189" fmla="*/ T188 w 10430"/>
                              <a:gd name="T190" fmla="+- 0 8248 7944"/>
                              <a:gd name="T191" fmla="*/ 8248 h 2060"/>
                              <a:gd name="T192" fmla="+- 0 11169 745"/>
                              <a:gd name="T193" fmla="*/ T192 w 10430"/>
                              <a:gd name="T194" fmla="+- 0 8189 7944"/>
                              <a:gd name="T195" fmla="*/ 8189 h 2060"/>
                              <a:gd name="T196" fmla="+- 0 11123 745"/>
                              <a:gd name="T197" fmla="*/ T196 w 10430"/>
                              <a:gd name="T198" fmla="+- 0 8079 7944"/>
                              <a:gd name="T199" fmla="*/ 8079 h 2060"/>
                              <a:gd name="T200" fmla="+- 0 11085 745"/>
                              <a:gd name="T201" fmla="*/ T200 w 10430"/>
                              <a:gd name="T202" fmla="+- 0 8033 7944"/>
                              <a:gd name="T203" fmla="*/ 8033 h 2060"/>
                              <a:gd name="T204" fmla="+- 0 10929 745"/>
                              <a:gd name="T205" fmla="*/ T204 w 10430"/>
                              <a:gd name="T206" fmla="+- 0 7950 7944"/>
                              <a:gd name="T207" fmla="*/ 7950 h 2060"/>
                              <a:gd name="T208" fmla="+- 0 10870 745"/>
                              <a:gd name="T209" fmla="*/ T208 w 10430"/>
                              <a:gd name="T210" fmla="+- 0 7944 7944"/>
                              <a:gd name="T211" fmla="*/ 7944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30" h="2060">
                                <a:moveTo>
                                  <a:pt x="10125" y="0"/>
                                </a:moveTo>
                                <a:lnTo>
                                  <a:pt x="305" y="0"/>
                                </a:lnTo>
                                <a:lnTo>
                                  <a:pt x="235" y="8"/>
                                </a:lnTo>
                                <a:lnTo>
                                  <a:pt x="171" y="31"/>
                                </a:lnTo>
                                <a:lnTo>
                                  <a:pt x="114" y="67"/>
                                </a:lnTo>
                                <a:lnTo>
                                  <a:pt x="67" y="114"/>
                                </a:lnTo>
                                <a:lnTo>
                                  <a:pt x="31" y="170"/>
                                </a:lnTo>
                                <a:lnTo>
                                  <a:pt x="8" y="234"/>
                                </a:lnTo>
                                <a:lnTo>
                                  <a:pt x="0" y="304"/>
                                </a:lnTo>
                                <a:lnTo>
                                  <a:pt x="0" y="914"/>
                                </a:lnTo>
                                <a:lnTo>
                                  <a:pt x="8" y="984"/>
                                </a:lnTo>
                                <a:lnTo>
                                  <a:pt x="31" y="1048"/>
                                </a:lnTo>
                                <a:lnTo>
                                  <a:pt x="67" y="1104"/>
                                </a:lnTo>
                                <a:lnTo>
                                  <a:pt x="114" y="1152"/>
                                </a:lnTo>
                                <a:lnTo>
                                  <a:pt x="171" y="1188"/>
                                </a:lnTo>
                                <a:lnTo>
                                  <a:pt x="235" y="1210"/>
                                </a:lnTo>
                                <a:lnTo>
                                  <a:pt x="305" y="1219"/>
                                </a:lnTo>
                                <a:lnTo>
                                  <a:pt x="2964" y="1219"/>
                                </a:lnTo>
                                <a:lnTo>
                                  <a:pt x="3023" y="1224"/>
                                </a:lnTo>
                                <a:lnTo>
                                  <a:pt x="3133" y="1270"/>
                                </a:lnTo>
                                <a:lnTo>
                                  <a:pt x="3217" y="1354"/>
                                </a:lnTo>
                                <a:lnTo>
                                  <a:pt x="3263" y="1464"/>
                                </a:lnTo>
                                <a:lnTo>
                                  <a:pt x="3268" y="1523"/>
                                </a:lnTo>
                                <a:lnTo>
                                  <a:pt x="3268" y="1755"/>
                                </a:lnTo>
                                <a:lnTo>
                                  <a:pt x="3274" y="1814"/>
                                </a:lnTo>
                                <a:lnTo>
                                  <a:pt x="3320" y="1924"/>
                                </a:lnTo>
                                <a:lnTo>
                                  <a:pt x="3358" y="1970"/>
                                </a:lnTo>
                                <a:lnTo>
                                  <a:pt x="3514" y="2053"/>
                                </a:lnTo>
                                <a:lnTo>
                                  <a:pt x="3573" y="2059"/>
                                </a:lnTo>
                                <a:lnTo>
                                  <a:pt x="6857" y="2059"/>
                                </a:lnTo>
                                <a:lnTo>
                                  <a:pt x="7026" y="2008"/>
                                </a:lnTo>
                                <a:lnTo>
                                  <a:pt x="7110" y="1924"/>
                                </a:lnTo>
                                <a:lnTo>
                                  <a:pt x="7156" y="1814"/>
                                </a:lnTo>
                                <a:lnTo>
                                  <a:pt x="7162" y="1755"/>
                                </a:lnTo>
                                <a:lnTo>
                                  <a:pt x="7162" y="1523"/>
                                </a:lnTo>
                                <a:lnTo>
                                  <a:pt x="7167" y="1464"/>
                                </a:lnTo>
                                <a:lnTo>
                                  <a:pt x="7213" y="1354"/>
                                </a:lnTo>
                                <a:lnTo>
                                  <a:pt x="7297" y="1270"/>
                                </a:lnTo>
                                <a:lnTo>
                                  <a:pt x="7407" y="1224"/>
                                </a:lnTo>
                                <a:lnTo>
                                  <a:pt x="7466" y="1219"/>
                                </a:lnTo>
                                <a:lnTo>
                                  <a:pt x="10125" y="1219"/>
                                </a:lnTo>
                                <a:lnTo>
                                  <a:pt x="10184" y="1213"/>
                                </a:lnTo>
                                <a:lnTo>
                                  <a:pt x="10294" y="1167"/>
                                </a:lnTo>
                                <a:lnTo>
                                  <a:pt x="10340" y="1129"/>
                                </a:lnTo>
                                <a:lnTo>
                                  <a:pt x="10378" y="1083"/>
                                </a:lnTo>
                                <a:lnTo>
                                  <a:pt x="10424" y="974"/>
                                </a:lnTo>
                                <a:lnTo>
                                  <a:pt x="10430" y="914"/>
                                </a:lnTo>
                                <a:lnTo>
                                  <a:pt x="10430" y="304"/>
                                </a:lnTo>
                                <a:lnTo>
                                  <a:pt x="10424" y="245"/>
                                </a:lnTo>
                                <a:lnTo>
                                  <a:pt x="10378" y="135"/>
                                </a:lnTo>
                                <a:lnTo>
                                  <a:pt x="10340" y="89"/>
                                </a:lnTo>
                                <a:lnTo>
                                  <a:pt x="10184" y="6"/>
                                </a:lnTo>
                                <a:lnTo>
                                  <a:pt x="10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421743" name="Freeform 11"/>
                        <wps:cNvSpPr>
                          <a:spLocks/>
                        </wps:cNvSpPr>
                        <wps:spPr bwMode="auto">
                          <a:xfrm>
                            <a:off x="2182" y="5459"/>
                            <a:ext cx="7286" cy="1241"/>
                          </a:xfrm>
                          <a:custGeom>
                            <a:avLst/>
                            <a:gdLst>
                              <a:gd name="T0" fmla="+- 0 9157 2182"/>
                              <a:gd name="T1" fmla="*/ T0 w 7286"/>
                              <a:gd name="T2" fmla="+- 0 5459 5459"/>
                              <a:gd name="T3" fmla="*/ 5459 h 1241"/>
                              <a:gd name="T4" fmla="+- 0 2493 2182"/>
                              <a:gd name="T5" fmla="*/ T4 w 7286"/>
                              <a:gd name="T6" fmla="+- 0 5459 5459"/>
                              <a:gd name="T7" fmla="*/ 5459 h 1241"/>
                              <a:gd name="T8" fmla="+- 0 2422 2182"/>
                              <a:gd name="T9" fmla="*/ T8 w 7286"/>
                              <a:gd name="T10" fmla="+- 0 5467 5459"/>
                              <a:gd name="T11" fmla="*/ 5467 h 1241"/>
                              <a:gd name="T12" fmla="+- 0 2356 2182"/>
                              <a:gd name="T13" fmla="*/ T12 w 7286"/>
                              <a:gd name="T14" fmla="+- 0 5491 5459"/>
                              <a:gd name="T15" fmla="*/ 5491 h 1241"/>
                              <a:gd name="T16" fmla="+- 0 2299 2182"/>
                              <a:gd name="T17" fmla="*/ T16 w 7286"/>
                              <a:gd name="T18" fmla="+- 0 5527 5459"/>
                              <a:gd name="T19" fmla="*/ 5527 h 1241"/>
                              <a:gd name="T20" fmla="+- 0 2251 2182"/>
                              <a:gd name="T21" fmla="*/ T20 w 7286"/>
                              <a:gd name="T22" fmla="+- 0 5575 5459"/>
                              <a:gd name="T23" fmla="*/ 5575 h 1241"/>
                              <a:gd name="T24" fmla="+- 0 2214 2182"/>
                              <a:gd name="T25" fmla="*/ T24 w 7286"/>
                              <a:gd name="T26" fmla="+- 0 5633 5459"/>
                              <a:gd name="T27" fmla="*/ 5633 h 1241"/>
                              <a:gd name="T28" fmla="+- 0 2190 2182"/>
                              <a:gd name="T29" fmla="*/ T28 w 7286"/>
                              <a:gd name="T30" fmla="+- 0 5698 5459"/>
                              <a:gd name="T31" fmla="*/ 5698 h 1241"/>
                              <a:gd name="T32" fmla="+- 0 2182 2182"/>
                              <a:gd name="T33" fmla="*/ T32 w 7286"/>
                              <a:gd name="T34" fmla="+- 0 5769 5459"/>
                              <a:gd name="T35" fmla="*/ 5769 h 1241"/>
                              <a:gd name="T36" fmla="+- 0 2182 2182"/>
                              <a:gd name="T37" fmla="*/ T36 w 7286"/>
                              <a:gd name="T38" fmla="+- 0 6390 5459"/>
                              <a:gd name="T39" fmla="*/ 6390 h 1241"/>
                              <a:gd name="T40" fmla="+- 0 2190 2182"/>
                              <a:gd name="T41" fmla="*/ T40 w 7286"/>
                              <a:gd name="T42" fmla="+- 0 6461 5459"/>
                              <a:gd name="T43" fmla="*/ 6461 h 1241"/>
                              <a:gd name="T44" fmla="+- 0 2214 2182"/>
                              <a:gd name="T45" fmla="*/ T44 w 7286"/>
                              <a:gd name="T46" fmla="+- 0 6526 5459"/>
                              <a:gd name="T47" fmla="*/ 6526 h 1241"/>
                              <a:gd name="T48" fmla="+- 0 2251 2182"/>
                              <a:gd name="T49" fmla="*/ T48 w 7286"/>
                              <a:gd name="T50" fmla="+- 0 6584 5459"/>
                              <a:gd name="T51" fmla="*/ 6584 h 1241"/>
                              <a:gd name="T52" fmla="+- 0 2299 2182"/>
                              <a:gd name="T53" fmla="*/ T52 w 7286"/>
                              <a:gd name="T54" fmla="+- 0 6632 5459"/>
                              <a:gd name="T55" fmla="*/ 6632 h 1241"/>
                              <a:gd name="T56" fmla="+- 0 2356 2182"/>
                              <a:gd name="T57" fmla="*/ T56 w 7286"/>
                              <a:gd name="T58" fmla="+- 0 6669 5459"/>
                              <a:gd name="T59" fmla="*/ 6669 h 1241"/>
                              <a:gd name="T60" fmla="+- 0 2422 2182"/>
                              <a:gd name="T61" fmla="*/ T60 w 7286"/>
                              <a:gd name="T62" fmla="+- 0 6692 5459"/>
                              <a:gd name="T63" fmla="*/ 6692 h 1241"/>
                              <a:gd name="T64" fmla="+- 0 2493 2182"/>
                              <a:gd name="T65" fmla="*/ T64 w 7286"/>
                              <a:gd name="T66" fmla="+- 0 6700 5459"/>
                              <a:gd name="T67" fmla="*/ 6700 h 1241"/>
                              <a:gd name="T68" fmla="+- 0 9157 2182"/>
                              <a:gd name="T69" fmla="*/ T68 w 7286"/>
                              <a:gd name="T70" fmla="+- 0 6700 5459"/>
                              <a:gd name="T71" fmla="*/ 6700 h 1241"/>
                              <a:gd name="T72" fmla="+- 0 9218 2182"/>
                              <a:gd name="T73" fmla="*/ T72 w 7286"/>
                              <a:gd name="T74" fmla="+- 0 6694 5459"/>
                              <a:gd name="T75" fmla="*/ 6694 h 1241"/>
                              <a:gd name="T76" fmla="+- 0 9276 2182"/>
                              <a:gd name="T77" fmla="*/ T76 w 7286"/>
                              <a:gd name="T78" fmla="+- 0 6677 5459"/>
                              <a:gd name="T79" fmla="*/ 6677 h 1241"/>
                              <a:gd name="T80" fmla="+- 0 9329 2182"/>
                              <a:gd name="T81" fmla="*/ T80 w 7286"/>
                              <a:gd name="T82" fmla="+- 0 6648 5459"/>
                              <a:gd name="T83" fmla="*/ 6648 h 1241"/>
                              <a:gd name="T84" fmla="+- 0 9376 2182"/>
                              <a:gd name="T85" fmla="*/ T84 w 7286"/>
                              <a:gd name="T86" fmla="+- 0 6609 5459"/>
                              <a:gd name="T87" fmla="*/ 6609 h 1241"/>
                              <a:gd name="T88" fmla="+- 0 9415 2182"/>
                              <a:gd name="T89" fmla="*/ T88 w 7286"/>
                              <a:gd name="T90" fmla="+- 0 6562 5459"/>
                              <a:gd name="T91" fmla="*/ 6562 h 1241"/>
                              <a:gd name="T92" fmla="+- 0 9444 2182"/>
                              <a:gd name="T93" fmla="*/ T92 w 7286"/>
                              <a:gd name="T94" fmla="+- 0 6509 5459"/>
                              <a:gd name="T95" fmla="*/ 6509 h 1241"/>
                              <a:gd name="T96" fmla="+- 0 9461 2182"/>
                              <a:gd name="T97" fmla="*/ T96 w 7286"/>
                              <a:gd name="T98" fmla="+- 0 6451 5459"/>
                              <a:gd name="T99" fmla="*/ 6451 h 1241"/>
                              <a:gd name="T100" fmla="+- 0 9467 2182"/>
                              <a:gd name="T101" fmla="*/ T100 w 7286"/>
                              <a:gd name="T102" fmla="+- 0 6390 5459"/>
                              <a:gd name="T103" fmla="*/ 6390 h 1241"/>
                              <a:gd name="T104" fmla="+- 0 9467 2182"/>
                              <a:gd name="T105" fmla="*/ T104 w 7286"/>
                              <a:gd name="T106" fmla="+- 0 5769 5459"/>
                              <a:gd name="T107" fmla="*/ 5769 h 1241"/>
                              <a:gd name="T108" fmla="+- 0 9461 2182"/>
                              <a:gd name="T109" fmla="*/ T108 w 7286"/>
                              <a:gd name="T110" fmla="+- 0 5709 5459"/>
                              <a:gd name="T111" fmla="*/ 5709 h 1241"/>
                              <a:gd name="T112" fmla="+- 0 9444 2182"/>
                              <a:gd name="T113" fmla="*/ T112 w 7286"/>
                              <a:gd name="T114" fmla="+- 0 5651 5459"/>
                              <a:gd name="T115" fmla="*/ 5651 h 1241"/>
                              <a:gd name="T116" fmla="+- 0 9415 2182"/>
                              <a:gd name="T117" fmla="*/ T116 w 7286"/>
                              <a:gd name="T118" fmla="+- 0 5597 5459"/>
                              <a:gd name="T119" fmla="*/ 5597 h 1241"/>
                              <a:gd name="T120" fmla="+- 0 9376 2182"/>
                              <a:gd name="T121" fmla="*/ T120 w 7286"/>
                              <a:gd name="T122" fmla="+- 0 5550 5459"/>
                              <a:gd name="T123" fmla="*/ 5550 h 1241"/>
                              <a:gd name="T124" fmla="+- 0 9329 2182"/>
                              <a:gd name="T125" fmla="*/ T124 w 7286"/>
                              <a:gd name="T126" fmla="+- 0 5511 5459"/>
                              <a:gd name="T127" fmla="*/ 5511 h 1241"/>
                              <a:gd name="T128" fmla="+- 0 9276 2182"/>
                              <a:gd name="T129" fmla="*/ T128 w 7286"/>
                              <a:gd name="T130" fmla="+- 0 5483 5459"/>
                              <a:gd name="T131" fmla="*/ 5483 h 1241"/>
                              <a:gd name="T132" fmla="+- 0 9218 2182"/>
                              <a:gd name="T133" fmla="*/ T132 w 7286"/>
                              <a:gd name="T134" fmla="+- 0 5465 5459"/>
                              <a:gd name="T135" fmla="*/ 5465 h 1241"/>
                              <a:gd name="T136" fmla="+- 0 9157 2182"/>
                              <a:gd name="T137" fmla="*/ T136 w 7286"/>
                              <a:gd name="T138" fmla="+- 0 5459 5459"/>
                              <a:gd name="T139" fmla="*/ 5459 h 12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286" h="1241">
                                <a:moveTo>
                                  <a:pt x="6975" y="0"/>
                                </a:moveTo>
                                <a:lnTo>
                                  <a:pt x="311" y="0"/>
                                </a:lnTo>
                                <a:lnTo>
                                  <a:pt x="240" y="8"/>
                                </a:lnTo>
                                <a:lnTo>
                                  <a:pt x="174" y="32"/>
                                </a:lnTo>
                                <a:lnTo>
                                  <a:pt x="117" y="68"/>
                                </a:lnTo>
                                <a:lnTo>
                                  <a:pt x="69" y="116"/>
                                </a:lnTo>
                                <a:lnTo>
                                  <a:pt x="32" y="174"/>
                                </a:lnTo>
                                <a:lnTo>
                                  <a:pt x="8" y="239"/>
                                </a:lnTo>
                                <a:lnTo>
                                  <a:pt x="0" y="310"/>
                                </a:lnTo>
                                <a:lnTo>
                                  <a:pt x="0" y="931"/>
                                </a:lnTo>
                                <a:lnTo>
                                  <a:pt x="8" y="1002"/>
                                </a:lnTo>
                                <a:lnTo>
                                  <a:pt x="32" y="1067"/>
                                </a:lnTo>
                                <a:lnTo>
                                  <a:pt x="69" y="1125"/>
                                </a:lnTo>
                                <a:lnTo>
                                  <a:pt x="117" y="1173"/>
                                </a:lnTo>
                                <a:lnTo>
                                  <a:pt x="174" y="1210"/>
                                </a:lnTo>
                                <a:lnTo>
                                  <a:pt x="240" y="1233"/>
                                </a:lnTo>
                                <a:lnTo>
                                  <a:pt x="311" y="1241"/>
                                </a:lnTo>
                                <a:lnTo>
                                  <a:pt x="6975" y="1241"/>
                                </a:lnTo>
                                <a:lnTo>
                                  <a:pt x="7036" y="1235"/>
                                </a:lnTo>
                                <a:lnTo>
                                  <a:pt x="7094" y="1218"/>
                                </a:lnTo>
                                <a:lnTo>
                                  <a:pt x="7147" y="1189"/>
                                </a:lnTo>
                                <a:lnTo>
                                  <a:pt x="7194" y="1150"/>
                                </a:lnTo>
                                <a:lnTo>
                                  <a:pt x="7233" y="1103"/>
                                </a:lnTo>
                                <a:lnTo>
                                  <a:pt x="7262" y="1050"/>
                                </a:lnTo>
                                <a:lnTo>
                                  <a:pt x="7279" y="992"/>
                                </a:lnTo>
                                <a:lnTo>
                                  <a:pt x="7285" y="931"/>
                                </a:lnTo>
                                <a:lnTo>
                                  <a:pt x="7285" y="310"/>
                                </a:lnTo>
                                <a:lnTo>
                                  <a:pt x="7279" y="250"/>
                                </a:lnTo>
                                <a:lnTo>
                                  <a:pt x="7262" y="192"/>
                                </a:lnTo>
                                <a:lnTo>
                                  <a:pt x="7233" y="138"/>
                                </a:lnTo>
                                <a:lnTo>
                                  <a:pt x="7194" y="91"/>
                                </a:lnTo>
                                <a:lnTo>
                                  <a:pt x="7147" y="52"/>
                                </a:lnTo>
                                <a:lnTo>
                                  <a:pt x="7094" y="24"/>
                                </a:lnTo>
                                <a:lnTo>
                                  <a:pt x="7036" y="6"/>
                                </a:lnTo>
                                <a:lnTo>
                                  <a:pt x="6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9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475317" name="Freeform 12"/>
                        <wps:cNvSpPr>
                          <a:spLocks/>
                        </wps:cNvSpPr>
                        <wps:spPr bwMode="auto">
                          <a:xfrm>
                            <a:off x="887" y="3516"/>
                            <a:ext cx="10138" cy="1542"/>
                          </a:xfrm>
                          <a:custGeom>
                            <a:avLst/>
                            <a:gdLst>
                              <a:gd name="T0" fmla="+- 0 10816 888"/>
                              <a:gd name="T1" fmla="*/ T0 w 10138"/>
                              <a:gd name="T2" fmla="+- 0 3516 3516"/>
                              <a:gd name="T3" fmla="*/ 3516 h 1542"/>
                              <a:gd name="T4" fmla="+- 0 1097 888"/>
                              <a:gd name="T5" fmla="*/ T4 w 10138"/>
                              <a:gd name="T6" fmla="+- 0 3516 3516"/>
                              <a:gd name="T7" fmla="*/ 3516 h 1542"/>
                              <a:gd name="T8" fmla="+- 0 1031 888"/>
                              <a:gd name="T9" fmla="*/ T8 w 10138"/>
                              <a:gd name="T10" fmla="+- 0 3527 3516"/>
                              <a:gd name="T11" fmla="*/ 3527 h 1542"/>
                              <a:gd name="T12" fmla="+- 0 973 888"/>
                              <a:gd name="T13" fmla="*/ T12 w 10138"/>
                              <a:gd name="T14" fmla="+- 0 3557 3516"/>
                              <a:gd name="T15" fmla="*/ 3557 h 1542"/>
                              <a:gd name="T16" fmla="+- 0 928 888"/>
                              <a:gd name="T17" fmla="*/ T16 w 10138"/>
                              <a:gd name="T18" fmla="+- 0 3602 3516"/>
                              <a:gd name="T19" fmla="*/ 3602 h 1542"/>
                              <a:gd name="T20" fmla="+- 0 898 888"/>
                              <a:gd name="T21" fmla="*/ T20 w 10138"/>
                              <a:gd name="T22" fmla="+- 0 3659 3516"/>
                              <a:gd name="T23" fmla="*/ 3659 h 1542"/>
                              <a:gd name="T24" fmla="+- 0 888 888"/>
                              <a:gd name="T25" fmla="*/ T24 w 10138"/>
                              <a:gd name="T26" fmla="+- 0 3725 3516"/>
                              <a:gd name="T27" fmla="*/ 3725 h 1542"/>
                              <a:gd name="T28" fmla="+- 0 888 888"/>
                              <a:gd name="T29" fmla="*/ T28 w 10138"/>
                              <a:gd name="T30" fmla="+- 0 4144 3516"/>
                              <a:gd name="T31" fmla="*/ 4144 h 1542"/>
                              <a:gd name="T32" fmla="+- 0 898 888"/>
                              <a:gd name="T33" fmla="*/ T32 w 10138"/>
                              <a:gd name="T34" fmla="+- 0 4210 3516"/>
                              <a:gd name="T35" fmla="*/ 4210 h 1542"/>
                              <a:gd name="T36" fmla="+- 0 928 888"/>
                              <a:gd name="T37" fmla="*/ T36 w 10138"/>
                              <a:gd name="T38" fmla="+- 0 4267 3516"/>
                              <a:gd name="T39" fmla="*/ 4267 h 1542"/>
                              <a:gd name="T40" fmla="+- 0 973 888"/>
                              <a:gd name="T41" fmla="*/ T40 w 10138"/>
                              <a:gd name="T42" fmla="+- 0 4312 3516"/>
                              <a:gd name="T43" fmla="*/ 4312 h 1542"/>
                              <a:gd name="T44" fmla="+- 0 1031 888"/>
                              <a:gd name="T45" fmla="*/ T44 w 10138"/>
                              <a:gd name="T46" fmla="+- 0 4342 3516"/>
                              <a:gd name="T47" fmla="*/ 4342 h 1542"/>
                              <a:gd name="T48" fmla="+- 0 1097 888"/>
                              <a:gd name="T49" fmla="*/ T48 w 10138"/>
                              <a:gd name="T50" fmla="+- 0 4353 3516"/>
                              <a:gd name="T51" fmla="*/ 4353 h 1542"/>
                              <a:gd name="T52" fmla="+- 0 3075 888"/>
                              <a:gd name="T53" fmla="*/ T52 w 10138"/>
                              <a:gd name="T54" fmla="+- 0 4353 3516"/>
                              <a:gd name="T55" fmla="*/ 4353 h 1542"/>
                              <a:gd name="T56" fmla="+- 0 3141 888"/>
                              <a:gd name="T57" fmla="*/ T56 w 10138"/>
                              <a:gd name="T58" fmla="+- 0 4363 3516"/>
                              <a:gd name="T59" fmla="*/ 4363 h 1542"/>
                              <a:gd name="T60" fmla="+- 0 3198 888"/>
                              <a:gd name="T61" fmla="*/ T60 w 10138"/>
                              <a:gd name="T62" fmla="+- 0 4393 3516"/>
                              <a:gd name="T63" fmla="*/ 4393 h 1542"/>
                              <a:gd name="T64" fmla="+- 0 3243 888"/>
                              <a:gd name="T65" fmla="*/ T64 w 10138"/>
                              <a:gd name="T66" fmla="+- 0 4438 3516"/>
                              <a:gd name="T67" fmla="*/ 4438 h 1542"/>
                              <a:gd name="T68" fmla="+- 0 3273 888"/>
                              <a:gd name="T69" fmla="*/ T68 w 10138"/>
                              <a:gd name="T70" fmla="+- 0 4496 3516"/>
                              <a:gd name="T71" fmla="*/ 4496 h 1542"/>
                              <a:gd name="T72" fmla="+- 0 3284 888"/>
                              <a:gd name="T73" fmla="*/ T72 w 10138"/>
                              <a:gd name="T74" fmla="+- 0 4562 3516"/>
                              <a:gd name="T75" fmla="*/ 4562 h 1542"/>
                              <a:gd name="T76" fmla="+- 0 3284 888"/>
                              <a:gd name="T77" fmla="*/ T76 w 10138"/>
                              <a:gd name="T78" fmla="+- 0 4849 3516"/>
                              <a:gd name="T79" fmla="*/ 4849 h 1542"/>
                              <a:gd name="T80" fmla="+- 0 3294 888"/>
                              <a:gd name="T81" fmla="*/ T80 w 10138"/>
                              <a:gd name="T82" fmla="+- 0 4915 3516"/>
                              <a:gd name="T83" fmla="*/ 4915 h 1542"/>
                              <a:gd name="T84" fmla="+- 0 3324 888"/>
                              <a:gd name="T85" fmla="*/ T84 w 10138"/>
                              <a:gd name="T86" fmla="+- 0 4973 3516"/>
                              <a:gd name="T87" fmla="*/ 4973 h 1542"/>
                              <a:gd name="T88" fmla="+- 0 3369 888"/>
                              <a:gd name="T89" fmla="*/ T88 w 10138"/>
                              <a:gd name="T90" fmla="+- 0 5018 3516"/>
                              <a:gd name="T91" fmla="*/ 5018 h 1542"/>
                              <a:gd name="T92" fmla="+- 0 3427 888"/>
                              <a:gd name="T93" fmla="*/ T92 w 10138"/>
                              <a:gd name="T94" fmla="+- 0 5048 3516"/>
                              <a:gd name="T95" fmla="*/ 5048 h 1542"/>
                              <a:gd name="T96" fmla="+- 0 3493 888"/>
                              <a:gd name="T97" fmla="*/ T96 w 10138"/>
                              <a:gd name="T98" fmla="+- 0 5058 3516"/>
                              <a:gd name="T99" fmla="*/ 5058 h 1542"/>
                              <a:gd name="T100" fmla="+- 0 8420 888"/>
                              <a:gd name="T101" fmla="*/ T100 w 10138"/>
                              <a:gd name="T102" fmla="+- 0 5058 3516"/>
                              <a:gd name="T103" fmla="*/ 5058 h 1542"/>
                              <a:gd name="T104" fmla="+- 0 8536 888"/>
                              <a:gd name="T105" fmla="*/ T104 w 10138"/>
                              <a:gd name="T106" fmla="+- 0 5023 3516"/>
                              <a:gd name="T107" fmla="*/ 5023 h 1542"/>
                              <a:gd name="T108" fmla="+- 0 8594 888"/>
                              <a:gd name="T109" fmla="*/ T108 w 10138"/>
                              <a:gd name="T110" fmla="+- 0 4965 3516"/>
                              <a:gd name="T111" fmla="*/ 4965 h 1542"/>
                              <a:gd name="T112" fmla="+- 0 8625 888"/>
                              <a:gd name="T113" fmla="*/ T112 w 10138"/>
                              <a:gd name="T114" fmla="+- 0 4890 3516"/>
                              <a:gd name="T115" fmla="*/ 4890 h 1542"/>
                              <a:gd name="T116" fmla="+- 0 8629 888"/>
                              <a:gd name="T117" fmla="*/ T116 w 10138"/>
                              <a:gd name="T118" fmla="+- 0 4849 3516"/>
                              <a:gd name="T119" fmla="*/ 4849 h 1542"/>
                              <a:gd name="T120" fmla="+- 0 8629 888"/>
                              <a:gd name="T121" fmla="*/ T120 w 10138"/>
                              <a:gd name="T122" fmla="+- 0 4562 3516"/>
                              <a:gd name="T123" fmla="*/ 4562 h 1542"/>
                              <a:gd name="T124" fmla="+- 0 8633 888"/>
                              <a:gd name="T125" fmla="*/ T124 w 10138"/>
                              <a:gd name="T126" fmla="+- 0 4521 3516"/>
                              <a:gd name="T127" fmla="*/ 4521 h 1542"/>
                              <a:gd name="T128" fmla="+- 0 8664 888"/>
                              <a:gd name="T129" fmla="*/ T128 w 10138"/>
                              <a:gd name="T130" fmla="+- 0 4446 3516"/>
                              <a:gd name="T131" fmla="*/ 4446 h 1542"/>
                              <a:gd name="T132" fmla="+- 0 8722 888"/>
                              <a:gd name="T133" fmla="*/ T132 w 10138"/>
                              <a:gd name="T134" fmla="+- 0 4388 3516"/>
                              <a:gd name="T135" fmla="*/ 4388 h 1542"/>
                              <a:gd name="T136" fmla="+- 0 8797 888"/>
                              <a:gd name="T137" fmla="*/ T136 w 10138"/>
                              <a:gd name="T138" fmla="+- 0 4357 3516"/>
                              <a:gd name="T139" fmla="*/ 4357 h 1542"/>
                              <a:gd name="T140" fmla="+- 0 8838 888"/>
                              <a:gd name="T141" fmla="*/ T140 w 10138"/>
                              <a:gd name="T142" fmla="+- 0 4353 3516"/>
                              <a:gd name="T143" fmla="*/ 4353 h 1542"/>
                              <a:gd name="T144" fmla="+- 0 10816 888"/>
                              <a:gd name="T145" fmla="*/ T144 w 10138"/>
                              <a:gd name="T146" fmla="+- 0 4353 3516"/>
                              <a:gd name="T147" fmla="*/ 4353 h 1542"/>
                              <a:gd name="T148" fmla="+- 0 10896 888"/>
                              <a:gd name="T149" fmla="*/ T148 w 10138"/>
                              <a:gd name="T150" fmla="+- 0 4337 3516"/>
                              <a:gd name="T151" fmla="*/ 4337 h 1542"/>
                              <a:gd name="T152" fmla="+- 0 10964 888"/>
                              <a:gd name="T153" fmla="*/ T152 w 10138"/>
                              <a:gd name="T154" fmla="+- 0 4291 3516"/>
                              <a:gd name="T155" fmla="*/ 4291 h 1542"/>
                              <a:gd name="T156" fmla="+- 0 11009 888"/>
                              <a:gd name="T157" fmla="*/ T156 w 10138"/>
                              <a:gd name="T158" fmla="+- 0 4224 3516"/>
                              <a:gd name="T159" fmla="*/ 4224 h 1542"/>
                              <a:gd name="T160" fmla="+- 0 11025 888"/>
                              <a:gd name="T161" fmla="*/ T160 w 10138"/>
                              <a:gd name="T162" fmla="+- 0 4144 3516"/>
                              <a:gd name="T163" fmla="*/ 4144 h 1542"/>
                              <a:gd name="T164" fmla="+- 0 11025 888"/>
                              <a:gd name="T165" fmla="*/ T164 w 10138"/>
                              <a:gd name="T166" fmla="+- 0 3725 3516"/>
                              <a:gd name="T167" fmla="*/ 3725 h 1542"/>
                              <a:gd name="T168" fmla="+- 0 11009 888"/>
                              <a:gd name="T169" fmla="*/ T168 w 10138"/>
                              <a:gd name="T170" fmla="+- 0 3645 3516"/>
                              <a:gd name="T171" fmla="*/ 3645 h 1542"/>
                              <a:gd name="T172" fmla="+- 0 10964 888"/>
                              <a:gd name="T173" fmla="*/ T172 w 10138"/>
                              <a:gd name="T174" fmla="+- 0 3577 3516"/>
                              <a:gd name="T175" fmla="*/ 3577 h 1542"/>
                              <a:gd name="T176" fmla="+- 0 10896 888"/>
                              <a:gd name="T177" fmla="*/ T176 w 10138"/>
                              <a:gd name="T178" fmla="+- 0 3532 3516"/>
                              <a:gd name="T179" fmla="*/ 3532 h 1542"/>
                              <a:gd name="T180" fmla="+- 0 10816 888"/>
                              <a:gd name="T181" fmla="*/ T180 w 10138"/>
                              <a:gd name="T182" fmla="+- 0 3516 3516"/>
                              <a:gd name="T183" fmla="*/ 3516 h 1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0138" h="1542">
                                <a:moveTo>
                                  <a:pt x="9928" y="0"/>
                                </a:moveTo>
                                <a:lnTo>
                                  <a:pt x="209" y="0"/>
                                </a:lnTo>
                                <a:lnTo>
                                  <a:pt x="143" y="11"/>
                                </a:lnTo>
                                <a:lnTo>
                                  <a:pt x="85" y="41"/>
                                </a:lnTo>
                                <a:lnTo>
                                  <a:pt x="40" y="86"/>
                                </a:lnTo>
                                <a:lnTo>
                                  <a:pt x="10" y="143"/>
                                </a:lnTo>
                                <a:lnTo>
                                  <a:pt x="0" y="209"/>
                                </a:lnTo>
                                <a:lnTo>
                                  <a:pt x="0" y="628"/>
                                </a:lnTo>
                                <a:lnTo>
                                  <a:pt x="10" y="694"/>
                                </a:lnTo>
                                <a:lnTo>
                                  <a:pt x="40" y="751"/>
                                </a:lnTo>
                                <a:lnTo>
                                  <a:pt x="85" y="796"/>
                                </a:lnTo>
                                <a:lnTo>
                                  <a:pt x="143" y="826"/>
                                </a:lnTo>
                                <a:lnTo>
                                  <a:pt x="209" y="837"/>
                                </a:lnTo>
                                <a:lnTo>
                                  <a:pt x="2187" y="837"/>
                                </a:lnTo>
                                <a:lnTo>
                                  <a:pt x="2253" y="847"/>
                                </a:lnTo>
                                <a:lnTo>
                                  <a:pt x="2310" y="877"/>
                                </a:lnTo>
                                <a:lnTo>
                                  <a:pt x="2355" y="922"/>
                                </a:lnTo>
                                <a:lnTo>
                                  <a:pt x="2385" y="980"/>
                                </a:lnTo>
                                <a:lnTo>
                                  <a:pt x="2396" y="1046"/>
                                </a:lnTo>
                                <a:lnTo>
                                  <a:pt x="2396" y="1333"/>
                                </a:lnTo>
                                <a:lnTo>
                                  <a:pt x="2406" y="1399"/>
                                </a:lnTo>
                                <a:lnTo>
                                  <a:pt x="2436" y="1457"/>
                                </a:lnTo>
                                <a:lnTo>
                                  <a:pt x="2481" y="1502"/>
                                </a:lnTo>
                                <a:lnTo>
                                  <a:pt x="2539" y="1532"/>
                                </a:lnTo>
                                <a:lnTo>
                                  <a:pt x="2605" y="1542"/>
                                </a:lnTo>
                                <a:lnTo>
                                  <a:pt x="7532" y="1542"/>
                                </a:lnTo>
                                <a:lnTo>
                                  <a:pt x="7648" y="1507"/>
                                </a:lnTo>
                                <a:lnTo>
                                  <a:pt x="7706" y="1449"/>
                                </a:lnTo>
                                <a:lnTo>
                                  <a:pt x="7737" y="1374"/>
                                </a:lnTo>
                                <a:lnTo>
                                  <a:pt x="7741" y="1333"/>
                                </a:lnTo>
                                <a:lnTo>
                                  <a:pt x="7741" y="1046"/>
                                </a:lnTo>
                                <a:lnTo>
                                  <a:pt x="7745" y="1005"/>
                                </a:lnTo>
                                <a:lnTo>
                                  <a:pt x="7776" y="930"/>
                                </a:lnTo>
                                <a:lnTo>
                                  <a:pt x="7834" y="872"/>
                                </a:lnTo>
                                <a:lnTo>
                                  <a:pt x="7909" y="841"/>
                                </a:lnTo>
                                <a:lnTo>
                                  <a:pt x="7950" y="837"/>
                                </a:lnTo>
                                <a:lnTo>
                                  <a:pt x="9928" y="837"/>
                                </a:lnTo>
                                <a:lnTo>
                                  <a:pt x="10008" y="821"/>
                                </a:lnTo>
                                <a:lnTo>
                                  <a:pt x="10076" y="775"/>
                                </a:lnTo>
                                <a:lnTo>
                                  <a:pt x="10121" y="708"/>
                                </a:lnTo>
                                <a:lnTo>
                                  <a:pt x="10137" y="628"/>
                                </a:lnTo>
                                <a:lnTo>
                                  <a:pt x="10137" y="209"/>
                                </a:lnTo>
                                <a:lnTo>
                                  <a:pt x="10121" y="129"/>
                                </a:lnTo>
                                <a:lnTo>
                                  <a:pt x="10076" y="61"/>
                                </a:lnTo>
                                <a:lnTo>
                                  <a:pt x="10008" y="16"/>
                                </a:lnTo>
                                <a:lnTo>
                                  <a:pt x="9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D1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2D88C4" id="Group 4" o:spid="_x0000_s1026" style="position:absolute;margin-left:0;margin-top:0;width:595.5pt;height:842.25pt;z-index:-251625472;mso-position-horizontal-relative:page;mso-position-vertical-relative:page" coordsize="11910,1684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11910;height:16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">
                  <v:imagedata r:id="rId13" o:title=""/>
                </v:shape>
                <v:shape id="Picture 6" o:spid="_x0000_s1028" type="#_x0000_t75" style="position:absolute;top:12075;width:11910;height: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">
                  <v:imagedata r:id="rId14" o:title=""/>
                </v:shape>
                <v:shape id="Picture 7" o:spid="_x0000_s1029" type="#_x0000_t75" style="position:absolute;left:4919;top:10119;width:1805;height:1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">
                  <v:imagedata r:id="rId15" o:title=""/>
                </v:shape>
                <v:shape id="Picture 8" o:spid="_x0000_s1030" type="#_x0000_t75" style="position:absolute;left:89;top:122;width:8663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">
                  <v:imagedata r:id="rId16" o:title=""/>
                </v:shape>
                <v:shape id="Picture 9" o:spid="_x0000_s1031" type="#_x0000_t75" style="position:absolute;left:9360;top:122;width:2432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">
                  <v:imagedata r:id="rId17" o:title=""/>
                </v:shape>
                <v:shape id="Freeform 10" o:spid="_x0000_s1032" style="position:absolute;left:745;top:7943;width:10430;height:2060;visibility:visible;mso-wrap-style:square;v-text-anchor:top" coordsize="10430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" path="m10125,l305,,235,8,171,31,114,67,67,114,31,170,8,234,,304,,914r8,70l31,1048r36,56l114,1152r57,36l235,1210r70,9l2964,1219r59,5l3133,1270r84,84l3263,1464r5,59l3268,1755r6,59l3320,1924r38,46l3514,2053r59,6l6857,2059r169,-51l7110,1924r46,-110l7162,1755r,-232l7167,1464r46,-110l7297,1270r110,-46l7466,1219r2659,l10184,1213r110,-46l10340,1129r38,-46l10424,974r6,-60l10430,304r-6,-59l10378,135r-38,-46l10184,6,10125,xe" fillcolor="#5d17eb" stroked="f">
                  <v:path arrowok="t" o:connecttype="custom" o:connectlocs="10125,7944;305,7944;235,7952;171,7975;114,8011;67,8058;31,8114;8,8178;0,8248;0,8858;8,8928;31,8992;67,9048;114,9096;171,9132;235,9154;305,9163;2964,9163;3023,9168;3133,9214;3217,9298;3263,9408;3268,9467;3268,9699;3274,9758;3320,9868;3358,9914;3514,9997;3573,10003;6857,10003;7026,9952;7110,9868;7156,9758;7162,9699;7162,9467;7167,9408;7213,9298;7297,9214;7407,9168;7466,9163;10125,9163;10184,9157;10294,9111;10340,9073;10378,9027;10424,8918;10430,8858;10430,8248;10424,8189;10378,8079;10340,8033;10184,7950;10125,7944" o:connectangles="0,0,0,0,0,0,0,0,0,0,0,0,0,0,0,0,0,0,0,0,0,0,0,0,0,0,0,0,0,0,0,0,0,0,0,0,0,0,0,0,0,0,0,0,0,0,0,0,0,0,0,0,0"/>
                </v:shape>
                <v:shape id="Freeform 11" o:spid="_x0000_s1033" style="position:absolute;left:2182;top:5459;width:7286;height:1241;visibility:visible;mso-wrap-style:square;v-text-anchor:top" coordsize="7286,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" path="m6975,l311,,240,8,174,32,117,68,69,116,32,174,8,239,,310,,931r8,71l32,1067r37,58l117,1173r57,37l240,1233r71,8l6975,1241r61,-6l7094,1218r53,-29l7194,1150r39,-47l7262,1050r17,-58l7285,931r,-621l7279,250r-17,-58l7233,138,7194,91,7147,52,7094,24,7036,6,6975,xe" fillcolor="#0049ac" stroked="f">
                  <v:path arrowok="t" o:connecttype="custom" o:connectlocs="6975,5459;311,5459;240,5467;174,5491;117,5527;69,5575;32,5633;8,5698;0,5769;0,6390;8,6461;32,6526;69,6584;117,6632;174,6669;240,6692;311,6700;6975,6700;7036,6694;7094,6677;7147,6648;7194,6609;7233,6562;7262,6509;7279,6451;7285,6390;7285,5769;7279,5709;7262,5651;7233,5597;7194,5550;7147,5511;7094,5483;7036,5465;6975,5459" o:connectangles="0,0,0,0,0,0,0,0,0,0,0,0,0,0,0,0,0,0,0,0,0,0,0,0,0,0,0,0,0,0,0,0,0,0,0"/>
                </v:shape>
                <v:shape id="Freeform 12" o:spid="_x0000_s1034" style="position:absolute;left:887;top:3516;width:10138;height:1542;visibility:visible;mso-wrap-style:square;v-text-anchor:top" coordsize="10138,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" path="m9928,l209,,143,11,85,41,40,86,10,143,,209,,628r10,66l40,751r45,45l143,826r66,11l2187,837r66,10l2310,877r45,45l2385,980r11,66l2396,1333r10,66l2436,1457r45,45l2539,1532r66,10l7532,1542r116,-35l7706,1449r31,-75l7741,1333r,-287l7745,1005r31,-75l7834,872r75,-31l7950,837r1978,l10008,821r68,-46l10121,708r16,-80l10137,209r-16,-80l10076,61r-68,-45l9928,xe" fillcolor="#5d17eb" stroked="f">
                  <v:path arrowok="t" o:connecttype="custom" o:connectlocs="9928,3516;209,3516;143,3527;85,3557;40,3602;10,3659;0,3725;0,4144;10,4210;40,4267;85,4312;143,4342;209,4353;2187,4353;2253,4363;2310,4393;2355,4438;2385,4496;2396,4562;2396,4849;2406,4915;2436,4973;2481,5018;2539,5048;2605,5058;7532,5058;7648,5023;7706,4965;7737,4890;7741,4849;7741,4562;7745,4521;7776,4446;7834,4388;7909,4357;7950,4353;9928,4353;10008,4337;10076,4291;10121,4224;10137,4144;10137,3725;10121,3645;10076,3577;10008,3532;9928,3516" o:connectangles="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62334CD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0FAD5D10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08D7F852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605E1C88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157976D5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6FD092A8" w14:textId="77777777" w:rsidR="00B87178" w:rsidRDefault="00B87178" w:rsidP="00B87178">
      <w:pPr>
        <w:pStyle w:val="BodyText"/>
        <w:rPr>
          <w:rFonts w:ascii="Times New Roman"/>
          <w:sz w:val="20"/>
        </w:rPr>
      </w:pPr>
    </w:p>
    <w:p w14:paraId="2F972999" w14:textId="77777777" w:rsidR="00B87178" w:rsidRDefault="00B87178" w:rsidP="00B87178">
      <w:pPr>
        <w:pStyle w:val="BodyText"/>
        <w:spacing w:before="3"/>
        <w:rPr>
          <w:rFonts w:ascii="Times New Roman"/>
          <w:sz w:val="27"/>
        </w:rPr>
      </w:pPr>
    </w:p>
    <w:p w14:paraId="5523A214" w14:textId="77777777" w:rsidR="00B87178" w:rsidRDefault="00B87178" w:rsidP="00B87178">
      <w:pPr>
        <w:spacing w:before="101" w:line="285" w:lineRule="auto"/>
        <w:ind w:left="103" w:right="417"/>
        <w:jc w:val="center"/>
        <w:rPr>
          <w:rFonts w:ascii="Trebuchet MS"/>
          <w:sz w:val="51"/>
        </w:rPr>
      </w:pPr>
      <w:r>
        <w:rPr>
          <w:rFonts w:ascii="Trebuchet MS"/>
          <w:color w:val="FFFFFF"/>
          <w:sz w:val="51"/>
        </w:rPr>
        <w:t>DEPARTMENT OF COMPUTER SCIENCE AND</w:t>
      </w:r>
      <w:r>
        <w:rPr>
          <w:rFonts w:ascii="Trebuchet MS"/>
          <w:color w:val="FFFFFF"/>
          <w:spacing w:val="-151"/>
          <w:sz w:val="51"/>
        </w:rPr>
        <w:t xml:space="preserve"> </w:t>
      </w:r>
      <w:r>
        <w:rPr>
          <w:rFonts w:ascii="Trebuchet MS"/>
          <w:color w:val="FFFFFF"/>
          <w:sz w:val="51"/>
        </w:rPr>
        <w:t>ENGINEERING</w:t>
      </w:r>
    </w:p>
    <w:p w14:paraId="530DCEC1" w14:textId="77777777" w:rsidR="00B87178" w:rsidRDefault="00B87178" w:rsidP="00B87178">
      <w:pPr>
        <w:pStyle w:val="BodyText"/>
        <w:spacing w:before="9"/>
        <w:rPr>
          <w:rFonts w:ascii="Trebuchet MS"/>
          <w:sz w:val="45"/>
        </w:rPr>
      </w:pPr>
    </w:p>
    <w:p w14:paraId="53C194C2" w14:textId="77777777" w:rsidR="00B87178" w:rsidRDefault="00B87178" w:rsidP="00B87178">
      <w:pPr>
        <w:ind w:left="103" w:right="685"/>
        <w:jc w:val="center"/>
        <w:rPr>
          <w:rFonts w:ascii="Arial Black"/>
          <w:sz w:val="70"/>
        </w:rPr>
      </w:pPr>
      <w:r>
        <w:rPr>
          <w:rFonts w:ascii="Arial Black"/>
          <w:color w:val="FFFFFF"/>
          <w:sz w:val="70"/>
        </w:rPr>
        <w:t>Laboratory</w:t>
      </w:r>
      <w:r>
        <w:rPr>
          <w:rFonts w:ascii="Arial Black"/>
          <w:color w:val="FFFFFF"/>
          <w:spacing w:val="-2"/>
          <w:sz w:val="70"/>
        </w:rPr>
        <w:t xml:space="preserve"> </w:t>
      </w:r>
      <w:r>
        <w:rPr>
          <w:rFonts w:ascii="Arial Black"/>
          <w:color w:val="FFFFFF"/>
          <w:sz w:val="70"/>
        </w:rPr>
        <w:t>Manual</w:t>
      </w:r>
    </w:p>
    <w:p w14:paraId="4474BDBA" w14:textId="77777777" w:rsidR="00B87178" w:rsidRDefault="00B87178" w:rsidP="00B87178">
      <w:pPr>
        <w:spacing w:before="397"/>
        <w:ind w:left="103" w:right="415"/>
        <w:jc w:val="center"/>
        <w:rPr>
          <w:rFonts w:ascii="Arial Black"/>
          <w:sz w:val="47"/>
        </w:rPr>
      </w:pPr>
      <w:r>
        <w:rPr>
          <w:rFonts w:ascii="Arial Black"/>
          <w:color w:val="FFFFFF"/>
          <w:sz w:val="47"/>
        </w:rPr>
        <w:t>REGULATION</w:t>
      </w:r>
      <w:r>
        <w:rPr>
          <w:rFonts w:ascii="Arial Black"/>
          <w:color w:val="FFFFFF"/>
          <w:spacing w:val="-3"/>
          <w:sz w:val="47"/>
        </w:rPr>
        <w:t xml:space="preserve"> </w:t>
      </w:r>
      <w:r>
        <w:rPr>
          <w:rFonts w:ascii="Arial Black"/>
          <w:color w:val="FFFFFF"/>
          <w:sz w:val="47"/>
        </w:rPr>
        <w:t>2023</w:t>
      </w:r>
    </w:p>
    <w:p w14:paraId="4D9F6DF3" w14:textId="77777777" w:rsidR="00B87178" w:rsidRDefault="00B87178" w:rsidP="00B87178">
      <w:pPr>
        <w:pStyle w:val="Title"/>
      </w:pPr>
      <w:r>
        <w:rPr>
          <w:color w:val="FFFFFF"/>
        </w:rPr>
        <w:t>CS23231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–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STRUCTURES</w:t>
      </w:r>
    </w:p>
    <w:p w14:paraId="7849D3E6" w14:textId="77777777" w:rsidR="00B87178" w:rsidRDefault="00B87178" w:rsidP="00B87178">
      <w:pPr>
        <w:sectPr w:rsidR="00B87178" w:rsidSect="00B87178">
          <w:pgSz w:w="11920" w:h="16860"/>
          <w:pgMar w:top="1600" w:right="760" w:bottom="280" w:left="1080" w:header="720" w:footer="720" w:gutter="0"/>
          <w:cols w:space="720"/>
        </w:sectPr>
      </w:pPr>
    </w:p>
    <w:p w14:paraId="4353097A" w14:textId="77777777" w:rsidR="00B87178" w:rsidRDefault="00B87178" w:rsidP="00B87178">
      <w:pPr>
        <w:spacing w:before="70"/>
        <w:ind w:left="100" w:right="417"/>
        <w:jc w:val="center"/>
        <w:rPr>
          <w:rFonts w:ascii="Cambria"/>
          <w:b/>
          <w:sz w:val="42"/>
        </w:rPr>
      </w:pPr>
      <w:r>
        <w:rPr>
          <w:rFonts w:ascii="Cambria"/>
          <w:b/>
          <w:sz w:val="42"/>
        </w:rPr>
        <w:lastRenderedPageBreak/>
        <w:t>RAJALAKSHMI</w:t>
      </w:r>
      <w:r>
        <w:rPr>
          <w:rFonts w:ascii="Cambria"/>
          <w:b/>
          <w:spacing w:val="-5"/>
          <w:sz w:val="42"/>
        </w:rPr>
        <w:t xml:space="preserve"> </w:t>
      </w:r>
      <w:r>
        <w:rPr>
          <w:rFonts w:ascii="Cambria"/>
          <w:b/>
          <w:sz w:val="42"/>
        </w:rPr>
        <w:t>ENGINEERING</w:t>
      </w:r>
      <w:r>
        <w:rPr>
          <w:rFonts w:ascii="Cambria"/>
          <w:b/>
          <w:spacing w:val="-3"/>
          <w:sz w:val="42"/>
        </w:rPr>
        <w:t xml:space="preserve"> </w:t>
      </w:r>
      <w:r>
        <w:rPr>
          <w:rFonts w:ascii="Cambria"/>
          <w:b/>
          <w:sz w:val="42"/>
        </w:rPr>
        <w:t>COLLEGE</w:t>
      </w:r>
    </w:p>
    <w:p w14:paraId="639F6EF3" w14:textId="77777777" w:rsidR="00B87178" w:rsidRDefault="00B87178" w:rsidP="00B87178">
      <w:pPr>
        <w:pStyle w:val="Heading2"/>
        <w:spacing w:before="74" w:line="276" w:lineRule="auto"/>
        <w:ind w:left="1042" w:right="1366" w:firstLine="0"/>
        <w:jc w:val="center"/>
      </w:pPr>
      <w:r>
        <w:t>An Autonomous Institution, Affiliated to Anna University Rajalakshmi</w:t>
      </w:r>
      <w:r>
        <w:rPr>
          <w:spacing w:val="-50"/>
        </w:rPr>
        <w:t xml:space="preserve"> </w:t>
      </w:r>
      <w:r>
        <w:t>Nagar,</w:t>
      </w:r>
      <w:r>
        <w:rPr>
          <w:spacing w:val="-2"/>
        </w:rPr>
        <w:t xml:space="preserve"> </w:t>
      </w:r>
      <w:r>
        <w:t>Thandalam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602</w:t>
      </w:r>
      <w:r>
        <w:rPr>
          <w:spacing w:val="-1"/>
        </w:rPr>
        <w:t xml:space="preserve"> </w:t>
      </w:r>
      <w:r>
        <w:t>105</w:t>
      </w:r>
    </w:p>
    <w:p w14:paraId="7670541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E57D5B2" w14:textId="77777777" w:rsidR="00B87178" w:rsidRDefault="00B87178" w:rsidP="00B87178">
      <w:pPr>
        <w:pStyle w:val="BodyText"/>
        <w:spacing w:before="9"/>
        <w:rPr>
          <w:rFonts w:ascii="Cambria"/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330EBCA" wp14:editId="26D268B8">
            <wp:simplePos x="0" y="0"/>
            <wp:positionH relativeFrom="page">
              <wp:posOffset>2712720</wp:posOffset>
            </wp:positionH>
            <wp:positionV relativeFrom="paragraph">
              <wp:posOffset>246380</wp:posOffset>
            </wp:positionV>
            <wp:extent cx="2137410" cy="2110105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162" cy="210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DDC91" w14:textId="77777777" w:rsidR="00B87178" w:rsidRDefault="00B87178" w:rsidP="00B87178">
      <w:pPr>
        <w:pStyle w:val="BodyText"/>
        <w:rPr>
          <w:rFonts w:ascii="Cambria"/>
          <w:b/>
          <w:sz w:val="28"/>
        </w:rPr>
      </w:pPr>
    </w:p>
    <w:p w14:paraId="1AF3646B" w14:textId="77777777" w:rsidR="00B87178" w:rsidRDefault="00B87178" w:rsidP="00B87178">
      <w:pPr>
        <w:spacing w:before="207" w:line="276" w:lineRule="auto"/>
        <w:ind w:left="1042" w:right="1360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t>DEPARTMENT OF COMPUTER SCIENCE AND</w:t>
      </w:r>
      <w:r>
        <w:rPr>
          <w:rFonts w:ascii="Cambria"/>
          <w:b/>
          <w:spacing w:val="-77"/>
          <w:sz w:val="36"/>
        </w:rPr>
        <w:t xml:space="preserve"> </w:t>
      </w:r>
      <w:r>
        <w:rPr>
          <w:rFonts w:ascii="Cambria"/>
          <w:b/>
          <w:sz w:val="36"/>
        </w:rPr>
        <w:t>ENGINEERING</w:t>
      </w:r>
    </w:p>
    <w:p w14:paraId="06602A2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23CCB84" w14:textId="77777777" w:rsidR="00B87178" w:rsidRDefault="00B87178" w:rsidP="00B87178">
      <w:pPr>
        <w:pStyle w:val="BodyText"/>
        <w:spacing w:before="3"/>
        <w:rPr>
          <w:rFonts w:ascii="Cambria"/>
          <w:b/>
          <w:sz w:val="14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8"/>
      </w:tblGrid>
      <w:tr w:rsidR="00B87178" w14:paraId="7316DD4A" w14:textId="77777777" w:rsidTr="002000EE">
        <w:trPr>
          <w:trHeight w:val="1321"/>
        </w:trPr>
        <w:tc>
          <w:tcPr>
            <w:tcW w:w="9208" w:type="dxa"/>
          </w:tcPr>
          <w:p w14:paraId="61586224" w14:textId="77777777" w:rsidR="00B87178" w:rsidRDefault="00B87178" w:rsidP="002000EE">
            <w:pPr>
              <w:pStyle w:val="TableParagraph"/>
              <w:spacing w:before="116"/>
              <w:ind w:left="2070" w:right="206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CS23231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–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DATA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STRUCTURES</w:t>
            </w:r>
          </w:p>
          <w:p w14:paraId="16B9DB18" w14:textId="77777777" w:rsidR="00B87178" w:rsidRDefault="00B87178" w:rsidP="002000EE">
            <w:pPr>
              <w:pStyle w:val="TableParagraph"/>
              <w:spacing w:before="303"/>
              <w:ind w:left="2070" w:right="20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</w:t>
            </w:r>
            <w:r>
              <w:rPr>
                <w:rFonts w:ascii="Verdana"/>
                <w:b/>
                <w:i/>
                <w:sz w:val="28"/>
              </w:rPr>
              <w:t>Regulation</w:t>
            </w:r>
            <w:r>
              <w:rPr>
                <w:rFonts w:ascii="Verdana"/>
                <w:b/>
                <w:i/>
                <w:spacing w:val="-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z w:val="28"/>
              </w:rPr>
              <w:t>2023</w:t>
            </w:r>
            <w:r>
              <w:rPr>
                <w:b/>
                <w:sz w:val="28"/>
              </w:rPr>
              <w:t>)</w:t>
            </w:r>
          </w:p>
        </w:tc>
      </w:tr>
      <w:tr w:rsidR="00B87178" w14:paraId="269C2639" w14:textId="77777777" w:rsidTr="002000EE">
        <w:trPr>
          <w:trHeight w:val="707"/>
        </w:trPr>
        <w:tc>
          <w:tcPr>
            <w:tcW w:w="9208" w:type="dxa"/>
          </w:tcPr>
          <w:p w14:paraId="4F345B37" w14:textId="77777777" w:rsidR="00B87178" w:rsidRDefault="00B87178" w:rsidP="002000EE">
            <w:pPr>
              <w:pStyle w:val="TableParagraph"/>
              <w:spacing w:before="140"/>
              <w:ind w:left="2070" w:right="197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LAB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MANUAL</w:t>
            </w:r>
          </w:p>
        </w:tc>
      </w:tr>
    </w:tbl>
    <w:p w14:paraId="4F7318F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D92C2A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2418C14" w14:textId="37F0F2DA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0B6C2743" wp14:editId="2143A9DA">
                <wp:simplePos x="0" y="0"/>
                <wp:positionH relativeFrom="page">
                  <wp:posOffset>906780</wp:posOffset>
                </wp:positionH>
                <wp:positionV relativeFrom="paragraph">
                  <wp:posOffset>167640</wp:posOffset>
                </wp:positionV>
                <wp:extent cx="5803265" cy="2564765"/>
                <wp:effectExtent l="0" t="0" r="26035" b="26035"/>
                <wp:wrapTopAndBottom/>
                <wp:docPr id="81029536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3265" cy="2564765"/>
                          <a:chOff x="1427" y="266"/>
                          <a:chExt cx="9139" cy="4039"/>
                        </a:xfrm>
                      </wpg:grpSpPr>
                      <wps:wsp>
                        <wps:cNvPr id="39223344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27" y="266"/>
                            <a:ext cx="9139" cy="4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793642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908"/>
                            <a:ext cx="65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00932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6478267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835"/>
                            <a:ext cx="467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549D7C" w14:textId="2390C838" w:rsidR="00B87178" w:rsidRPr="00B87178" w:rsidRDefault="0003010B" w:rsidP="0003010B">
                              <w:pPr>
                                <w:pStyle w:val="Heading2"/>
                                <w:rPr>
                                  <w:lang w:val="en-IN"/>
                                </w:rPr>
                              </w:pPr>
                              <w:r>
                                <w:rPr>
                                  <w:lang w:val="en-IN"/>
                                </w:rPr>
                                <w:t xml:space="preserve">           JAIKISHAN KARUNAKARAN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293680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1633"/>
                            <a:ext cx="1344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82817" w14:textId="77777777" w:rsidR="00B87178" w:rsidRDefault="00B87178" w:rsidP="00B87178">
                              <w:pPr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Register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No</w:t>
                              </w:r>
                              <w:r>
                                <w:rPr>
                                  <w:rFonts w:ascii="Cambria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416738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457" y="1534"/>
                            <a:ext cx="4670" cy="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D5F567" w14:textId="0BFB87E0" w:rsidR="00B87178" w:rsidRPr="00B87178" w:rsidRDefault="00B87178" w:rsidP="00B87178">
                              <w:pPr>
                                <w:spacing w:line="381" w:lineRule="exact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sz w:val="24"/>
                                  <w:lang w:val="en-IN"/>
                                </w:rPr>
                                <w:t xml:space="preserve">                     </w:t>
                              </w:r>
                              <w:r w:rsidR="00965200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2116</w:t>
                              </w:r>
                              <w:r w:rsidR="0003010B"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>231801063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8504165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2245"/>
                            <a:ext cx="7292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999C7" w14:textId="188AC2EB" w:rsidR="00B87178" w:rsidRDefault="00B87178" w:rsidP="00B87178">
                              <w:pPr>
                                <w:spacing w:line="395" w:lineRule="exact"/>
                                <w:rPr>
                                  <w:rFonts w:ascii="Cambria"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ear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Br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 xml:space="preserve">ch /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ec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b/>
                                  <w:spacing w:val="-3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n: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 xml:space="preserve">                        B.TECH-AIDS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sz w:val="24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83885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577" y="3080"/>
                            <a:ext cx="1655" cy="1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89DBB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Semester</w:t>
                              </w:r>
                            </w:p>
                            <w:p w14:paraId="3947D2D2" w14:textId="77777777" w:rsidR="00B87178" w:rsidRDefault="00B87178" w:rsidP="00B87178">
                              <w:pPr>
                                <w:spacing w:before="7"/>
                                <w:rPr>
                                  <w:rFonts w:ascii="Cambria"/>
                                  <w:b/>
                                  <w:sz w:val="37"/>
                                </w:rPr>
                              </w:pPr>
                            </w:p>
                            <w:p w14:paraId="136F8B7F" w14:textId="77777777" w:rsidR="00B87178" w:rsidRDefault="00B87178" w:rsidP="00B87178">
                              <w:pPr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Academic</w:t>
                              </w:r>
                              <w:r>
                                <w:rPr>
                                  <w:rFonts w:ascii="Cambria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390657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858" y="2906"/>
                            <a:ext cx="5277" cy="1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833B" w14:textId="79AF3973" w:rsid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            II</w:t>
                              </w:r>
                            </w:p>
                            <w:p w14:paraId="618A1411" w14:textId="796404CF" w:rsid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  <w:t xml:space="preserve">                              2023-2024</w:t>
                              </w:r>
                            </w:p>
                            <w:p w14:paraId="244AC211" w14:textId="77777777" w:rsidR="00B87178" w:rsidRPr="00B87178" w:rsidRDefault="00B87178" w:rsidP="00B87178">
                              <w:pPr>
                                <w:spacing w:before="304"/>
                                <w:rPr>
                                  <w:rFonts w:ascii="Cambria"/>
                                  <w:b/>
                                  <w:bCs/>
                                  <w:sz w:val="24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71.4pt;margin-top:13.2pt;width:456.95pt;height:201.95pt;z-index:-251624448;mso-position-horizontal-relative:page" coordorigin="1427,266" coordsize="9139,4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">
                <v:rect id="Rectangle 14" o:spid="_x0000_s1027" style="position:absolute;left:1427;top:266;width:9139;height:4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bfEsoA&#10;AADiAAAADwAAAGRycy9kb3ducmV2LnhtbESPQUvDQBSE70L/w/IK3uymSS0auy1RLHgqtBVab4/s&#10;czc0+zZk1yb+e1cQPA4z8w2z2oyuFVfqQ+NZwXyWgSCuvW7YKHg/bu8eQISIrLH1TAq+KcBmPblZ&#10;Yan9wHu6HqIRCcKhRAU2xq6UMtSWHIaZ74iT9+l7hzHJ3kjd45DgrpV5li2lw4bTgsWOXizVl8OX&#10;U/DafeyqexNkdYr2fPHPw9bujFK307F6AhFpjP/hv/abVlA85nlRLBZz+L2U7oBc/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PIG3xLKAAAA4gAAAA8AAAAAAAAAAAAAAAAAmAIA&#10;AGRycy9kb3ducmV2LnhtbFBLBQYAAAAABAAEAPUAAACPAwAAAAA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8" type="#_x0000_t202" style="position:absolute;left:1577;top:908;width:65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8Bu8sA&#10;AADiAAAADwAAAGRycy9kb3ducmV2LnhtbESPQWvCQBSE74X+h+UVequbWokaXUVKhUKhGOPB4zP7&#10;TBazb9Psqum/7xYEj8PMfMPMl71txIU6bxwreB0kIIhLpw1XCnbF+mUCwgdkjY1jUvBLHpaLx4c5&#10;ZtpdOafLNlQiQthnqKAOoc2k9GVNFv3AtcTRO7rOYoiyq6Tu8BrhtpHDJEmlRcNxocaW3msqT9uz&#10;VbDac/5hfr4Pm/yYm6KYJvyVnpR6fupXMxCB+nAP39qfWsF4Mp6+paPhCP4vxTsgF3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yTwG7ywAAAOIAAAAPAAAAAAAAAAAAAAAAAJgC&#10;AABkcnMvZG93bnJldi54bWxQSwUGAAAAAAQABAD1AAAAkAMAAAAA&#10;" filled="f" stroked="f">
                  <v:textbox inset="0,0,0,0">
                    <w:txbxContent>
                      <w:p w14:paraId="2EA00932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Name</w:t>
                        </w:r>
                      </w:p>
                    </w:txbxContent>
                  </v:textbox>
                </v:shape>
                <v:shape id="Text Box 16" o:spid="_x0000_s1029" type="#_x0000_t202" style="position:absolute;left:4457;top:835;width:4670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QMssA&#10;AADjAAAADwAAAGRycy9kb3ducmV2LnhtbESPQUvDQBSE74L/YXmCN7trkKTGbkspLQiCmMaDx2f2&#10;NVmafZtm1zb+e1cQPA4z8w2zWE2uF2cag/Ws4X6mQBA33lhuNbzXu7s5iBCRDfaeScM3BVgtr68W&#10;WBp/4YrO+9iKBOFQooYuxqGUMjQdOQwzPxAn7+BHhzHJsZVmxEuCu15mSuXSoeW00OFAm46a4/7L&#10;aVh/cLW1p9fPt+pQ2bp+VPySH7W+vZnWTyAiTfE//Nd+NhoylT8U8ywvCvj9lP6AXP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0WtAyywAAAOMAAAAPAAAAAAAAAAAAAAAAAJgC&#10;AABkcnMvZG93bnJldi54bWxQSwUGAAAAAAQABAD1AAAAkAMAAAAA&#10;" filled="f" stroked="f">
                  <v:textbox inset="0,0,0,0">
                    <w:txbxContent>
                      <w:p w14:paraId="6D549D7C" w14:textId="2390C838" w:rsidR="00B87178" w:rsidRPr="00B87178" w:rsidRDefault="0003010B" w:rsidP="0003010B">
                        <w:pPr>
                          <w:pStyle w:val="Heading2"/>
                          <w:rPr>
                            <w:lang w:val="en-IN"/>
                          </w:rPr>
                        </w:pPr>
                        <w:r>
                          <w:rPr>
                            <w:lang w:val="en-IN"/>
                          </w:rPr>
                          <w:t xml:space="preserve">           JAIKISHAN KARUNAKARAN</w:t>
                        </w:r>
                      </w:p>
                    </w:txbxContent>
                  </v:textbox>
                </v:shape>
                <v:shape id="Text Box 17" o:spid="_x0000_s1030" type="#_x0000_t202" style="position:absolute;left:1577;top:1633;width:134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eJossA&#10;AADiAAAADwAAAGRycy9kb3ducmV2LnhtbESPQUvDQBSE74L/YXmCN7tr1NDGbksRBUGQpvHg8Zl9&#10;TZZm38bs2sZ/3y0Uehxm5htmvhxdJ/Y0BOtZw/1EgSCuvbHcaPiq3u6mIEJENth5Jg3/FGC5uL6a&#10;Y2H8gUvab2IjEoRDgRraGPtCylC35DBMfE+cvK0fHMYkh0aaAQ8J7jqZKZVLh5bTQos9vbRU7zZ/&#10;TsPqm8tX+/v5sy63pa2qmeKPfKf17c24egYRaYyX8Ln9bjQ8ZdnsIZ+qRzhdSndALo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LZ4miywAAAOIAAAAPAAAAAAAAAAAAAAAAAJgC&#10;AABkcnMvZG93bnJldi54bWxQSwUGAAAAAAQABAD1AAAAkAMAAAAA&#10;" filled="f" stroked="f">
                  <v:textbox inset="0,0,0,0">
                    <w:txbxContent>
                      <w:p w14:paraId="15D82817" w14:textId="77777777" w:rsidR="00B87178" w:rsidRDefault="00B87178" w:rsidP="00B87178">
                        <w:pPr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Register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No</w:t>
                        </w:r>
                        <w:r>
                          <w:rPr>
                            <w:rFonts w:ascii="Cambria"/>
                            <w:sz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18" o:spid="_x0000_s1031" type="#_x0000_t202" style="position:absolute;left:4457;top:1534;width:4670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KsSskA&#10;AADjAAAADwAAAGRycy9kb3ducmV2LnhtbERP3UvDMBB/F/Y/hBv45pL6UWddNoYoCMJYVx98PJtb&#10;G9ZcahO3+t8bQdjj/b5vsRpdJ440BOtZQzZTIIhrbyw3Gt6rl6s5iBCRDXaeScMPBVgtJxcLLIw/&#10;cUnHXWxECuFQoIY2xr6QMtQtOQwz3xMnbu8HhzGdQyPNgKcU7jp5rVQuHVpODS329NRSfdh9Ow3r&#10;Dy6f7dfmc1vuS1tVD4rf8oPWl9Nx/Qgi0hjP4n/3q0nzM3Wb5fc38zv4+ykBIJe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TKsSskAAADjAAAADwAAAAAAAAAAAAAAAACYAgAA&#10;ZHJzL2Rvd25yZXYueG1sUEsFBgAAAAAEAAQA9QAAAI4DAAAAAA==&#10;" filled="f" stroked="f">
                  <v:textbox inset="0,0,0,0">
                    <w:txbxContent>
                      <w:p w14:paraId="69D5F567" w14:textId="0BFB87E0" w:rsidR="00B87178" w:rsidRPr="00B87178" w:rsidRDefault="00B87178" w:rsidP="00B87178">
                        <w:pPr>
                          <w:spacing w:line="381" w:lineRule="exact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sz w:val="24"/>
                            <w:lang w:val="en-IN"/>
                          </w:rPr>
                          <w:t xml:space="preserve">                     </w:t>
                        </w:r>
                        <w:r w:rsidR="00965200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2116</w:t>
                        </w:r>
                        <w:r w:rsidR="0003010B"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>231801063</w:t>
                        </w:r>
                      </w:p>
                    </w:txbxContent>
                  </v:textbox>
                </v:shape>
                <v:shape id="Text Box 19" o:spid="_x0000_s1032" type="#_x0000_t202" style="position:absolute;left:1577;top:2245;width:7292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kIwcgA&#10;AADjAAAADwAAAGRycy9kb3ducmV2LnhtbERPX0vDMBB/F/wO4QTfXLLhSq3LxpANBEHsugcfz+bW&#10;hjWX2sStfnsjDPZ4v/+3WI2uEycagvWsYTpRIIhrbyw3GvbV9iEHESKywc4zafilAKvl7c0CC+PP&#10;XNJpFxuRQjgUqKGNsS+kDHVLDsPE98SJO/jBYUzn0Egz4DmFu07OlMqkQ8upocWeXlqqj7sfp2H9&#10;yeXGfr9/fZSH0lbVk+K37Kj1/d24fgYRaYxX8cX9atL8PJ+rx2k2n8H/TwkAufw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qQjByAAAAOMAAAAPAAAAAAAAAAAAAAAAAJgCAABk&#10;cnMvZG93bnJldi54bWxQSwUGAAAAAAQABAD1AAAAjQMAAAAA&#10;" filled="f" stroked="f">
                  <v:textbox inset="0,0,0,0">
                    <w:txbxContent>
                      <w:p w14:paraId="03A999C7" w14:textId="188AC2EB" w:rsidR="00B87178" w:rsidRDefault="00B87178" w:rsidP="00B87178">
                        <w:pPr>
                          <w:spacing w:line="395" w:lineRule="exact"/>
                          <w:rPr>
                            <w:rFonts w:ascii="Cambria"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Y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ear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Br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n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 xml:space="preserve">ch / </w:t>
                        </w: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S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ec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t</w:t>
                        </w:r>
                        <w:r>
                          <w:rPr>
                            <w:rFonts w:ascii="Cambria"/>
                            <w:b/>
                            <w:spacing w:val="-2"/>
                            <w:sz w:val="24"/>
                          </w:rPr>
                          <w:t>i</w:t>
                        </w:r>
                        <w:r>
                          <w:rPr>
                            <w:rFonts w:ascii="Cambria"/>
                            <w:b/>
                            <w:spacing w:val="-3"/>
                            <w:sz w:val="24"/>
                          </w:rPr>
                          <w:t>o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n: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 xml:space="preserve">                        B.TECH-AIDS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A</w:t>
                        </w:r>
                        <w:r>
                          <w:rPr>
                            <w:rFonts w:ascii="Cambria"/>
                            <w:b/>
                            <w:spacing w:val="1"/>
                            <w:sz w:val="24"/>
                          </w:rPr>
                          <w:t>’</w:t>
                        </w:r>
                      </w:p>
                    </w:txbxContent>
                  </v:textbox>
                </v:shape>
                <v:shape id="Text Box 20" o:spid="_x0000_s1033" type="#_x0000_t202" style="position:absolute;left:1577;top:3080;width:1655;height:1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t2i8oA&#10;AADhAAAADwAAAGRycy9kb3ducmV2LnhtbESPQWvCQBSE74X+h+UVvNWNSm1MXUVKhYJQjOmhx2f2&#10;mSxm36bZVeO/d4VCj8PMfMPMl71txJk6bxwrGA0TEMSl04YrBd/F+jkF4QOyxsYxKbiSh+Xi8WGO&#10;mXYXzum8C5WIEPYZKqhDaDMpfVmTRT90LXH0Dq6zGKLsKqk7vES4beQ4SabSouG4UGNL7zWVx93J&#10;Klj9cP5hfr/22/yQm6KYJbyZHpUaPPWrNxCB+vAf/mt/agWvo3SSpi9juD+Kb0Aub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4LdovKAAAA4QAAAA8AAAAAAAAAAAAAAAAAmAIA&#10;AGRycy9kb3ducmV2LnhtbFBLBQYAAAAABAAEAPUAAACPAwAAAAA=&#10;" filled="f" stroked="f">
                  <v:textbox inset="0,0,0,0">
                    <w:txbxContent>
                      <w:p w14:paraId="07789DBB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Semester</w:t>
                        </w:r>
                      </w:p>
                      <w:p w14:paraId="3947D2D2" w14:textId="77777777" w:rsidR="00B87178" w:rsidRDefault="00B87178" w:rsidP="00B87178">
                        <w:pPr>
                          <w:spacing w:before="7"/>
                          <w:rPr>
                            <w:rFonts w:ascii="Cambria"/>
                            <w:b/>
                            <w:sz w:val="37"/>
                          </w:rPr>
                        </w:pPr>
                      </w:p>
                      <w:p w14:paraId="136F8B7F" w14:textId="77777777" w:rsidR="00B87178" w:rsidRDefault="00B87178" w:rsidP="00B87178">
                        <w:pPr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Academic</w:t>
                        </w:r>
                        <w:r>
                          <w:rPr>
                            <w:rFonts w:ascii="Cambria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Year</w:t>
                        </w:r>
                      </w:p>
                    </w:txbxContent>
                  </v:textbox>
                </v:shape>
                <v:shape id="Text Box 21" o:spid="_x0000_s1034" type="#_x0000_t202" style="position:absolute;left:3858;top:2906;width:5277;height:1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j7nckA&#10;AADjAAAADwAAAGRycy9kb3ducmV2LnhtbERPz2vCMBS+D/Y/hCfsNhMddrMaRcSBMBir3cHjs3m2&#10;wealazLt/vvlMNjx4/u9XA+uFVfqg/WsYTJWIIgrbyzXGj7L18cXECEiG2w9k4YfCrBe3d8tMTf+&#10;xgVdD7EWKYRDjhqaGLtcylA15DCMfUecuLPvHcYE+1qaHm8p3LVyqlQmHVpODQ12tG2ouhy+nYbN&#10;kYud/Xo/fRTnwpblXPFbdtH6YTRsFiAiDfFf/OfeGw3TiXqaq2z2nEanT+kPyNUv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ldj7nckAAADjAAAADwAAAAAAAAAAAAAAAACYAgAA&#10;ZHJzL2Rvd25yZXYueG1sUEsFBgAAAAAEAAQA9QAAAI4DAAAAAA==&#10;" filled="f" stroked="f">
                  <v:textbox inset="0,0,0,0">
                    <w:txbxContent>
                      <w:p w14:paraId="485A833B" w14:textId="79AF3973" w:rsid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            II</w:t>
                        </w:r>
                      </w:p>
                      <w:p w14:paraId="618A1411" w14:textId="796404CF" w:rsid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  <w:r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  <w:t xml:space="preserve">                              2023-2024</w:t>
                        </w:r>
                      </w:p>
                      <w:p w14:paraId="244AC211" w14:textId="77777777" w:rsidR="00B87178" w:rsidRPr="00B87178" w:rsidRDefault="00B87178" w:rsidP="00B87178">
                        <w:pPr>
                          <w:spacing w:before="304"/>
                          <w:rPr>
                            <w:rFonts w:ascii="Cambria"/>
                            <w:b/>
                            <w:bCs/>
                            <w:sz w:val="24"/>
                            <w:lang w:val="en-IN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A7C331" w14:textId="77777777" w:rsidR="00B87178" w:rsidRDefault="00B87178" w:rsidP="00B87178">
      <w:pPr>
        <w:rPr>
          <w:rFonts w:ascii="Cambria"/>
          <w:sz w:val="18"/>
        </w:rPr>
        <w:sectPr w:rsidR="00B87178" w:rsidSect="00B87178">
          <w:pgSz w:w="11920" w:h="16860"/>
          <w:pgMar w:top="1340" w:right="760" w:bottom="280" w:left="1080" w:header="720" w:footer="720" w:gutter="0"/>
          <w:cols w:space="720"/>
        </w:sectPr>
      </w:pPr>
    </w:p>
    <w:p w14:paraId="39F8062B" w14:textId="77777777" w:rsidR="00B87178" w:rsidRDefault="00B87178" w:rsidP="00B87178">
      <w:pPr>
        <w:pStyle w:val="BodyText"/>
        <w:spacing w:before="6"/>
        <w:rPr>
          <w:rFonts w:ascii="Cambria"/>
          <w:b/>
          <w:sz w:val="2"/>
        </w:rPr>
      </w:pPr>
    </w:p>
    <w:p w14:paraId="7B117184" w14:textId="4B9846E5" w:rsidR="00B87178" w:rsidRDefault="00B87178" w:rsidP="00B87178">
      <w:pPr>
        <w:pStyle w:val="BodyText"/>
        <w:spacing w:line="20" w:lineRule="exact"/>
        <w:ind w:left="320"/>
        <w:rPr>
          <w:rFonts w:ascii="Cambria"/>
          <w:sz w:val="2"/>
        </w:rPr>
      </w:pPr>
    </w:p>
    <w:p w14:paraId="211B301D" w14:textId="77777777" w:rsidR="00B87178" w:rsidRDefault="00B87178" w:rsidP="00B87178">
      <w:pPr>
        <w:spacing w:before="89"/>
        <w:ind w:left="102" w:right="417"/>
        <w:jc w:val="center"/>
        <w:rPr>
          <w:rFonts w:ascii="Cambria"/>
          <w:b/>
          <w:sz w:val="36"/>
        </w:rPr>
      </w:pPr>
      <w:bookmarkStart w:id="0" w:name="_GoBack"/>
      <w:bookmarkEnd w:id="0"/>
      <w:r>
        <w:rPr>
          <w:rFonts w:ascii="Cambria"/>
          <w:b/>
          <w:sz w:val="36"/>
        </w:rPr>
        <w:t>LESSON</w:t>
      </w:r>
      <w:r>
        <w:rPr>
          <w:rFonts w:ascii="Cambria"/>
          <w:b/>
          <w:spacing w:val="-2"/>
          <w:sz w:val="36"/>
        </w:rPr>
        <w:t xml:space="preserve"> </w:t>
      </w:r>
      <w:r>
        <w:rPr>
          <w:rFonts w:ascii="Cambria"/>
          <w:b/>
          <w:sz w:val="36"/>
        </w:rPr>
        <w:t>PLAN</w:t>
      </w:r>
    </w:p>
    <w:p w14:paraId="2B11956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C9DC4EB" w14:textId="77777777" w:rsidR="00B87178" w:rsidRDefault="00B87178" w:rsidP="00B87178">
      <w:pPr>
        <w:pStyle w:val="BodyText"/>
        <w:spacing w:before="3"/>
        <w:rPr>
          <w:rFonts w:ascii="Cambria"/>
          <w:b/>
          <w:sz w:val="18"/>
        </w:rPr>
      </w:pPr>
    </w:p>
    <w:tbl>
      <w:tblPr>
        <w:tblW w:w="0" w:type="auto"/>
        <w:tblInd w:w="4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1"/>
        <w:gridCol w:w="5024"/>
        <w:gridCol w:w="444"/>
        <w:gridCol w:w="454"/>
        <w:gridCol w:w="454"/>
        <w:gridCol w:w="486"/>
      </w:tblGrid>
      <w:tr w:rsidR="00B87178" w14:paraId="16C597C5" w14:textId="77777777" w:rsidTr="002000EE">
        <w:trPr>
          <w:trHeight w:val="731"/>
        </w:trPr>
        <w:tc>
          <w:tcPr>
            <w:tcW w:w="2151" w:type="dxa"/>
          </w:tcPr>
          <w:p w14:paraId="2B985B2A" w14:textId="77777777" w:rsidR="00B87178" w:rsidRDefault="00B87178" w:rsidP="002000EE">
            <w:pPr>
              <w:pStyle w:val="TableParagraph"/>
              <w:spacing w:before="100"/>
              <w:ind w:left="383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</w:p>
        </w:tc>
        <w:tc>
          <w:tcPr>
            <w:tcW w:w="5024" w:type="dxa"/>
          </w:tcPr>
          <w:p w14:paraId="0EEE3466" w14:textId="77777777" w:rsidR="00B87178" w:rsidRDefault="00B87178" w:rsidP="002000EE">
            <w:pPr>
              <w:pStyle w:val="TableParagraph"/>
              <w:spacing w:before="100"/>
              <w:ind w:left="694" w:right="6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  <w:p w14:paraId="635CF43C" w14:textId="77777777" w:rsidR="00B87178" w:rsidRDefault="00B87178" w:rsidP="002000EE">
            <w:pPr>
              <w:pStyle w:val="TableParagraph"/>
              <w:spacing w:before="1"/>
              <w:ind w:left="694" w:right="67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(Laboratory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Integrated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Course)</w:t>
            </w:r>
          </w:p>
        </w:tc>
        <w:tc>
          <w:tcPr>
            <w:tcW w:w="444" w:type="dxa"/>
          </w:tcPr>
          <w:p w14:paraId="00129112" w14:textId="77777777" w:rsidR="00B87178" w:rsidRDefault="00B87178" w:rsidP="002000EE">
            <w:pPr>
              <w:pStyle w:val="TableParagraph"/>
              <w:spacing w:before="100"/>
              <w:ind w:left="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54" w:type="dxa"/>
          </w:tcPr>
          <w:p w14:paraId="635408E6" w14:textId="77777777" w:rsidR="00B87178" w:rsidRDefault="00B87178" w:rsidP="002000EE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54" w:type="dxa"/>
          </w:tcPr>
          <w:p w14:paraId="29E64396" w14:textId="77777777" w:rsidR="00B87178" w:rsidRDefault="00B87178" w:rsidP="002000EE">
            <w:pPr>
              <w:pStyle w:val="TableParagraph"/>
              <w:spacing w:before="100"/>
              <w:ind w:lef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486" w:type="dxa"/>
          </w:tcPr>
          <w:p w14:paraId="01BBA56A" w14:textId="77777777" w:rsidR="00B87178" w:rsidRDefault="00B87178" w:rsidP="002000EE">
            <w:pPr>
              <w:pStyle w:val="TableParagraph"/>
              <w:spacing w:before="100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B87178" w14:paraId="07258F22" w14:textId="77777777" w:rsidTr="002000EE">
        <w:trPr>
          <w:trHeight w:val="486"/>
        </w:trPr>
        <w:tc>
          <w:tcPr>
            <w:tcW w:w="2151" w:type="dxa"/>
          </w:tcPr>
          <w:p w14:paraId="355C2641" w14:textId="77777777" w:rsidR="00B87178" w:rsidRDefault="00B87178" w:rsidP="002000EE">
            <w:pPr>
              <w:pStyle w:val="TableParagraph"/>
              <w:spacing w:before="100"/>
              <w:ind w:left="380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CS23231</w:t>
            </w:r>
          </w:p>
        </w:tc>
        <w:tc>
          <w:tcPr>
            <w:tcW w:w="5024" w:type="dxa"/>
          </w:tcPr>
          <w:p w14:paraId="2B34533F" w14:textId="77777777" w:rsidR="00B87178" w:rsidRDefault="00B87178" w:rsidP="002000EE">
            <w:pPr>
              <w:pStyle w:val="TableParagraph"/>
              <w:spacing w:before="100"/>
              <w:ind w:left="119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Structures</w:t>
            </w:r>
          </w:p>
        </w:tc>
        <w:tc>
          <w:tcPr>
            <w:tcW w:w="444" w:type="dxa"/>
          </w:tcPr>
          <w:p w14:paraId="116A643E" w14:textId="77777777" w:rsidR="00B87178" w:rsidRDefault="00B87178" w:rsidP="002000EE">
            <w:pPr>
              <w:pStyle w:val="TableParagraph"/>
              <w:spacing w:before="100"/>
              <w:ind w:lef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54" w:type="dxa"/>
          </w:tcPr>
          <w:p w14:paraId="39945586" w14:textId="77777777" w:rsidR="00B87178" w:rsidRDefault="00B87178" w:rsidP="002000EE">
            <w:pPr>
              <w:pStyle w:val="TableParagraph"/>
              <w:spacing w:before="100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54" w:type="dxa"/>
          </w:tcPr>
          <w:p w14:paraId="0AA1B599" w14:textId="77777777" w:rsidR="00B87178" w:rsidRDefault="00B87178" w:rsidP="002000EE">
            <w:pPr>
              <w:pStyle w:val="TableParagraph"/>
              <w:spacing w:before="100"/>
              <w:ind w:lef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86" w:type="dxa"/>
          </w:tcPr>
          <w:p w14:paraId="78C05FBB" w14:textId="77777777" w:rsidR="00B87178" w:rsidRDefault="00B87178" w:rsidP="002000EE">
            <w:pPr>
              <w:pStyle w:val="TableParagraph"/>
              <w:spacing w:before="100"/>
              <w:ind w:lef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14:paraId="46F0CB1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EAD077B" w14:textId="77777777" w:rsidR="00B87178" w:rsidRDefault="00B87178" w:rsidP="00B87178">
      <w:pPr>
        <w:pStyle w:val="BodyText"/>
        <w:spacing w:before="8"/>
        <w:rPr>
          <w:rFonts w:ascii="Cambria"/>
          <w:b/>
          <w:sz w:val="10"/>
        </w:rPr>
      </w:pPr>
    </w:p>
    <w:tbl>
      <w:tblPr>
        <w:tblW w:w="0" w:type="auto"/>
        <w:tblInd w:w="3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8206"/>
      </w:tblGrid>
      <w:tr w:rsidR="00B87178" w14:paraId="2395F6FF" w14:textId="77777777" w:rsidTr="002000EE">
        <w:trPr>
          <w:trHeight w:val="481"/>
        </w:trPr>
        <w:tc>
          <w:tcPr>
            <w:tcW w:w="9344" w:type="dxa"/>
            <w:gridSpan w:val="2"/>
          </w:tcPr>
          <w:p w14:paraId="6F04BB65" w14:textId="77777777" w:rsidR="00B87178" w:rsidRDefault="00B87178" w:rsidP="002000EE">
            <w:pPr>
              <w:pStyle w:val="TableParagraph"/>
              <w:spacing w:before="100"/>
              <w:ind w:left="3413" w:right="3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EXPERIMENTS</w:t>
            </w:r>
          </w:p>
        </w:tc>
      </w:tr>
      <w:tr w:rsidR="00B87178" w14:paraId="21D10448" w14:textId="77777777" w:rsidTr="002000EE">
        <w:trPr>
          <w:trHeight w:val="457"/>
        </w:trPr>
        <w:tc>
          <w:tcPr>
            <w:tcW w:w="1138" w:type="dxa"/>
          </w:tcPr>
          <w:p w14:paraId="4B315E4A" w14:textId="77777777" w:rsidR="00B87178" w:rsidRDefault="00B87178" w:rsidP="002000EE">
            <w:pPr>
              <w:pStyle w:val="TableParagraph"/>
              <w:spacing w:before="100"/>
              <w:ind w:left="140" w:right="107"/>
              <w:jc w:val="center"/>
              <w:rPr>
                <w:b/>
              </w:rPr>
            </w:pPr>
            <w:r>
              <w:rPr>
                <w:b/>
              </w:rPr>
              <w:t>Sl.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8206" w:type="dxa"/>
          </w:tcPr>
          <w:p w14:paraId="3FFB2BED" w14:textId="77777777" w:rsidR="00B87178" w:rsidRDefault="00B87178" w:rsidP="002000EE">
            <w:pPr>
              <w:pStyle w:val="TableParagraph"/>
              <w:spacing w:before="100"/>
              <w:ind w:left="503" w:right="470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experiment</w:t>
            </w:r>
          </w:p>
        </w:tc>
      </w:tr>
      <w:tr w:rsidR="00B87178" w14:paraId="41E46029" w14:textId="77777777" w:rsidTr="002000EE">
        <w:trPr>
          <w:trHeight w:val="537"/>
        </w:trPr>
        <w:tc>
          <w:tcPr>
            <w:tcW w:w="1138" w:type="dxa"/>
          </w:tcPr>
          <w:p w14:paraId="6A9E082F" w14:textId="77777777" w:rsidR="00B87178" w:rsidRDefault="00B87178" w:rsidP="002000EE">
            <w:pPr>
              <w:pStyle w:val="TableParagraph"/>
              <w:spacing w:before="139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8206" w:type="dxa"/>
          </w:tcPr>
          <w:p w14:paraId="4BACDE99" w14:textId="77777777" w:rsidR="00B87178" w:rsidRDefault="00B87178" w:rsidP="002000EE">
            <w:pPr>
              <w:pStyle w:val="TableParagraph"/>
              <w:spacing w:before="127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Single</w:t>
            </w:r>
            <w:r>
              <w:rPr>
                <w:spacing w:val="-6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4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B87178" w14:paraId="0D604AD3" w14:textId="77777777" w:rsidTr="002000EE">
        <w:trPr>
          <w:trHeight w:val="536"/>
        </w:trPr>
        <w:tc>
          <w:tcPr>
            <w:tcW w:w="1138" w:type="dxa"/>
          </w:tcPr>
          <w:p w14:paraId="7149D0CB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8206" w:type="dxa"/>
          </w:tcPr>
          <w:p w14:paraId="37DBFC06" w14:textId="77777777" w:rsidR="00B87178" w:rsidRDefault="00B87178" w:rsidP="002000EE">
            <w:pPr>
              <w:pStyle w:val="TableParagraph"/>
              <w:spacing w:before="124"/>
              <w:ind w:left="503" w:right="473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Doubly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(Insertion,</w:t>
            </w:r>
            <w:r>
              <w:rPr>
                <w:spacing w:val="-3"/>
              </w:rPr>
              <w:t xml:space="preserve"> </w:t>
            </w: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Display)</w:t>
            </w:r>
          </w:p>
        </w:tc>
      </w:tr>
      <w:tr w:rsidR="00B87178" w14:paraId="03CC9C75" w14:textId="77777777" w:rsidTr="002000EE">
        <w:trPr>
          <w:trHeight w:val="714"/>
        </w:trPr>
        <w:tc>
          <w:tcPr>
            <w:tcW w:w="1138" w:type="dxa"/>
          </w:tcPr>
          <w:p w14:paraId="42232F8F" w14:textId="77777777" w:rsidR="00B87178" w:rsidRDefault="00B87178" w:rsidP="002000EE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8206" w:type="dxa"/>
          </w:tcPr>
          <w:p w14:paraId="5AE44F8C" w14:textId="77777777" w:rsidR="00B87178" w:rsidRDefault="00B87178" w:rsidP="002000EE">
            <w:pPr>
              <w:pStyle w:val="TableParagraph"/>
              <w:spacing w:before="215"/>
              <w:ind w:left="501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Singly</w:t>
            </w:r>
            <w:r>
              <w:rPr>
                <w:spacing w:val="-4"/>
              </w:rPr>
              <w:t xml:space="preserve"> </w:t>
            </w:r>
            <w:r>
              <w:t>Linked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(Polynomial</w:t>
            </w:r>
            <w:r>
              <w:rPr>
                <w:spacing w:val="-3"/>
              </w:rPr>
              <w:t xml:space="preserve"> </w:t>
            </w:r>
            <w:r>
              <w:t>Manipulation)</w:t>
            </w:r>
          </w:p>
        </w:tc>
      </w:tr>
      <w:tr w:rsidR="00B87178" w14:paraId="014B8244" w14:textId="77777777" w:rsidTr="002000EE">
        <w:trPr>
          <w:trHeight w:val="534"/>
        </w:trPr>
        <w:tc>
          <w:tcPr>
            <w:tcW w:w="1138" w:type="dxa"/>
          </w:tcPr>
          <w:p w14:paraId="5B9AEBE0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4</w:t>
            </w:r>
          </w:p>
        </w:tc>
        <w:tc>
          <w:tcPr>
            <w:tcW w:w="8206" w:type="dxa"/>
          </w:tcPr>
          <w:p w14:paraId="6157D321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implementation</w:t>
            </w:r>
          </w:p>
        </w:tc>
      </w:tr>
      <w:tr w:rsidR="00B87178" w14:paraId="0A80AEFA" w14:textId="77777777" w:rsidTr="002000EE">
        <w:trPr>
          <w:trHeight w:val="536"/>
        </w:trPr>
        <w:tc>
          <w:tcPr>
            <w:tcW w:w="1138" w:type="dxa"/>
          </w:tcPr>
          <w:p w14:paraId="48D1260C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5</w:t>
            </w:r>
          </w:p>
        </w:tc>
        <w:tc>
          <w:tcPr>
            <w:tcW w:w="8206" w:type="dxa"/>
          </w:tcPr>
          <w:p w14:paraId="1AAD6ECF" w14:textId="77777777" w:rsidR="00B87178" w:rsidRDefault="00B87178" w:rsidP="002000EE">
            <w:pPr>
              <w:pStyle w:val="TableParagraph"/>
              <w:spacing w:before="126"/>
              <w:ind w:left="503" w:right="476"/>
              <w:jc w:val="center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</w:tr>
      <w:tr w:rsidR="00B87178" w14:paraId="34F00DCB" w14:textId="77777777" w:rsidTr="002000EE">
        <w:trPr>
          <w:trHeight w:val="714"/>
        </w:trPr>
        <w:tc>
          <w:tcPr>
            <w:tcW w:w="1138" w:type="dxa"/>
          </w:tcPr>
          <w:p w14:paraId="05C57402" w14:textId="77777777" w:rsidR="00B87178" w:rsidRDefault="00B87178" w:rsidP="002000EE">
            <w:pPr>
              <w:pStyle w:val="TableParagraph"/>
              <w:spacing w:before="227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6</w:t>
            </w:r>
          </w:p>
        </w:tc>
        <w:tc>
          <w:tcPr>
            <w:tcW w:w="8206" w:type="dxa"/>
          </w:tcPr>
          <w:p w14:paraId="03001346" w14:textId="77777777" w:rsidR="00B87178" w:rsidRDefault="00B87178" w:rsidP="002000EE">
            <w:pPr>
              <w:pStyle w:val="TableParagraph"/>
              <w:spacing w:before="215"/>
              <w:ind w:left="503" w:right="476"/>
              <w:jc w:val="center"/>
            </w:pPr>
            <w:r>
              <w:t>Applications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Stack</w:t>
            </w:r>
            <w:r>
              <w:rPr>
                <w:spacing w:val="-5"/>
              </w:rPr>
              <w:t xml:space="preserve"> </w:t>
            </w:r>
            <w:r>
              <w:t>(Evaluating</w:t>
            </w:r>
            <w:r>
              <w:rPr>
                <w:spacing w:val="-5"/>
              </w:rPr>
              <w:t xml:space="preserve"> </w:t>
            </w:r>
            <w:r>
              <w:t>Arithmetic</w:t>
            </w:r>
            <w:r>
              <w:rPr>
                <w:spacing w:val="-3"/>
              </w:rPr>
              <w:t xml:space="preserve"> </w:t>
            </w:r>
            <w:r>
              <w:t>Expression)</w:t>
            </w:r>
          </w:p>
        </w:tc>
      </w:tr>
      <w:tr w:rsidR="00B87178" w14:paraId="4BF72021" w14:textId="77777777" w:rsidTr="002000EE">
        <w:trPr>
          <w:trHeight w:val="536"/>
        </w:trPr>
        <w:tc>
          <w:tcPr>
            <w:tcW w:w="1138" w:type="dxa"/>
          </w:tcPr>
          <w:p w14:paraId="784DE269" w14:textId="77777777" w:rsidR="00B87178" w:rsidRDefault="00B87178" w:rsidP="002000EE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7</w:t>
            </w:r>
          </w:p>
        </w:tc>
        <w:tc>
          <w:tcPr>
            <w:tcW w:w="8206" w:type="dxa"/>
          </w:tcPr>
          <w:p w14:paraId="5EF3D9CB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Queue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Array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implementation</w:t>
            </w:r>
          </w:p>
        </w:tc>
      </w:tr>
      <w:tr w:rsidR="00B87178" w14:paraId="44771F89" w14:textId="77777777" w:rsidTr="002000EE">
        <w:trPr>
          <w:trHeight w:val="534"/>
        </w:trPr>
        <w:tc>
          <w:tcPr>
            <w:tcW w:w="1138" w:type="dxa"/>
          </w:tcPr>
          <w:p w14:paraId="62987498" w14:textId="77777777" w:rsidR="00B87178" w:rsidRDefault="00B87178" w:rsidP="002000EE">
            <w:pPr>
              <w:pStyle w:val="TableParagraph"/>
              <w:spacing w:before="138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8</w:t>
            </w:r>
          </w:p>
        </w:tc>
        <w:tc>
          <w:tcPr>
            <w:tcW w:w="8206" w:type="dxa"/>
          </w:tcPr>
          <w:p w14:paraId="0DBDC68F" w14:textId="77777777" w:rsidR="00B87178" w:rsidRDefault="00B87178" w:rsidP="002000EE">
            <w:pPr>
              <w:pStyle w:val="TableParagraph"/>
              <w:spacing w:before="126"/>
              <w:ind w:left="503" w:right="474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B87178" w14:paraId="487C0C53" w14:textId="77777777" w:rsidTr="002000EE">
        <w:trPr>
          <w:trHeight w:val="536"/>
        </w:trPr>
        <w:tc>
          <w:tcPr>
            <w:tcW w:w="1138" w:type="dxa"/>
          </w:tcPr>
          <w:p w14:paraId="29019E77" w14:textId="77777777" w:rsidR="00B87178" w:rsidRDefault="00B87178" w:rsidP="002000EE">
            <w:pPr>
              <w:pStyle w:val="TableParagraph"/>
              <w:spacing w:before="141"/>
              <w:ind w:left="144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9</w:t>
            </w:r>
          </w:p>
        </w:tc>
        <w:tc>
          <w:tcPr>
            <w:tcW w:w="8206" w:type="dxa"/>
          </w:tcPr>
          <w:p w14:paraId="3E2910F3" w14:textId="77777777" w:rsidR="00B87178" w:rsidRDefault="00B87178" w:rsidP="002000EE">
            <w:pPr>
              <w:pStyle w:val="TableParagraph"/>
              <w:spacing w:before="126"/>
              <w:ind w:left="501" w:right="476"/>
              <w:jc w:val="center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3"/>
              </w:rPr>
              <w:t xml:space="preserve"> </w:t>
            </w:r>
            <w:r>
              <w:t>Traversal</w:t>
            </w:r>
            <w:r>
              <w:rPr>
                <w:spacing w:val="-4"/>
              </w:rPr>
              <w:t xml:space="preserve"> </w:t>
            </w:r>
            <w:r>
              <w:t>Techniques</w:t>
            </w:r>
          </w:p>
        </w:tc>
      </w:tr>
      <w:tr w:rsidR="00B87178" w14:paraId="560A7B19" w14:textId="77777777" w:rsidTr="002000EE">
        <w:trPr>
          <w:trHeight w:val="536"/>
        </w:trPr>
        <w:tc>
          <w:tcPr>
            <w:tcW w:w="1138" w:type="dxa"/>
          </w:tcPr>
          <w:p w14:paraId="59F1A205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10</w:t>
            </w:r>
          </w:p>
        </w:tc>
        <w:tc>
          <w:tcPr>
            <w:tcW w:w="8206" w:type="dxa"/>
          </w:tcPr>
          <w:p w14:paraId="25E179CD" w14:textId="77777777" w:rsidR="00B87178" w:rsidRDefault="00B87178" w:rsidP="002000EE">
            <w:pPr>
              <w:pStyle w:val="TableParagraph"/>
              <w:spacing w:before="124"/>
              <w:ind w:left="503" w:right="474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</w:tr>
      <w:tr w:rsidR="00B87178" w14:paraId="6B714F42" w14:textId="77777777" w:rsidTr="002000EE">
        <w:trPr>
          <w:trHeight w:val="531"/>
        </w:trPr>
        <w:tc>
          <w:tcPr>
            <w:tcW w:w="1138" w:type="dxa"/>
          </w:tcPr>
          <w:p w14:paraId="6B214ED0" w14:textId="77777777" w:rsidR="00B87178" w:rsidRDefault="00B87178" w:rsidP="002000EE">
            <w:pPr>
              <w:pStyle w:val="TableParagraph"/>
              <w:spacing w:before="136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11</w:t>
            </w:r>
          </w:p>
        </w:tc>
        <w:tc>
          <w:tcPr>
            <w:tcW w:w="8206" w:type="dxa"/>
          </w:tcPr>
          <w:p w14:paraId="77D96E81" w14:textId="77777777" w:rsidR="00B87178" w:rsidRDefault="00B87178" w:rsidP="002000EE">
            <w:pPr>
              <w:pStyle w:val="TableParagraph"/>
              <w:spacing w:before="124"/>
              <w:ind w:left="501" w:right="476"/>
              <w:jc w:val="center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</w:tr>
      <w:tr w:rsidR="00B87178" w14:paraId="4406D020" w14:textId="77777777" w:rsidTr="002000EE">
        <w:trPr>
          <w:trHeight w:val="537"/>
        </w:trPr>
        <w:tc>
          <w:tcPr>
            <w:tcW w:w="1138" w:type="dxa"/>
          </w:tcPr>
          <w:p w14:paraId="74FA95AD" w14:textId="77777777" w:rsidR="00B87178" w:rsidRDefault="00B87178" w:rsidP="002000EE">
            <w:pPr>
              <w:pStyle w:val="TableParagraph"/>
              <w:spacing w:before="141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12</w:t>
            </w:r>
          </w:p>
        </w:tc>
        <w:tc>
          <w:tcPr>
            <w:tcW w:w="8206" w:type="dxa"/>
          </w:tcPr>
          <w:p w14:paraId="4C4D140B" w14:textId="77777777" w:rsidR="00B87178" w:rsidRDefault="00B87178" w:rsidP="002000EE">
            <w:pPr>
              <w:pStyle w:val="TableParagraph"/>
              <w:spacing w:before="126"/>
              <w:ind w:left="503" w:right="476"/>
              <w:jc w:val="center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</w:tr>
      <w:tr w:rsidR="00B87178" w14:paraId="0193A00A" w14:textId="77777777" w:rsidTr="002000EE">
        <w:trPr>
          <w:trHeight w:val="536"/>
        </w:trPr>
        <w:tc>
          <w:tcPr>
            <w:tcW w:w="1138" w:type="dxa"/>
          </w:tcPr>
          <w:p w14:paraId="546B2534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13</w:t>
            </w:r>
          </w:p>
        </w:tc>
        <w:tc>
          <w:tcPr>
            <w:tcW w:w="8206" w:type="dxa"/>
          </w:tcPr>
          <w:p w14:paraId="2D7F23F8" w14:textId="77777777" w:rsidR="00B87178" w:rsidRDefault="00B87178" w:rsidP="002000EE">
            <w:pPr>
              <w:pStyle w:val="TableParagraph"/>
              <w:spacing w:before="124"/>
              <w:ind w:left="502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</w:tr>
      <w:tr w:rsidR="00B87178" w14:paraId="6F132CF9" w14:textId="77777777" w:rsidTr="002000EE">
        <w:trPr>
          <w:trHeight w:val="534"/>
        </w:trPr>
        <w:tc>
          <w:tcPr>
            <w:tcW w:w="1138" w:type="dxa"/>
          </w:tcPr>
          <w:p w14:paraId="176F42ED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14</w:t>
            </w:r>
          </w:p>
        </w:tc>
        <w:tc>
          <w:tcPr>
            <w:tcW w:w="8206" w:type="dxa"/>
          </w:tcPr>
          <w:p w14:paraId="226746C8" w14:textId="77777777" w:rsidR="00B87178" w:rsidRDefault="00B87178" w:rsidP="002000EE">
            <w:pPr>
              <w:pStyle w:val="TableParagraph"/>
              <w:spacing w:before="126"/>
              <w:ind w:left="503" w:right="475"/>
              <w:jc w:val="center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</w:tr>
      <w:tr w:rsidR="00B87178" w14:paraId="0D778933" w14:textId="77777777" w:rsidTr="002000EE">
        <w:trPr>
          <w:trHeight w:val="536"/>
        </w:trPr>
        <w:tc>
          <w:tcPr>
            <w:tcW w:w="1138" w:type="dxa"/>
          </w:tcPr>
          <w:p w14:paraId="4DB14B7F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15</w:t>
            </w:r>
          </w:p>
        </w:tc>
        <w:tc>
          <w:tcPr>
            <w:tcW w:w="8206" w:type="dxa"/>
          </w:tcPr>
          <w:p w14:paraId="25AA331C" w14:textId="77777777" w:rsidR="00B87178" w:rsidRDefault="00B87178" w:rsidP="002000EE">
            <w:pPr>
              <w:pStyle w:val="TableParagraph"/>
              <w:spacing w:before="124"/>
              <w:ind w:left="503" w:right="476"/>
              <w:jc w:val="center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perform Sorting</w:t>
            </w:r>
          </w:p>
        </w:tc>
      </w:tr>
      <w:tr w:rsidR="00B87178" w14:paraId="23C96819" w14:textId="77777777" w:rsidTr="002000EE">
        <w:trPr>
          <w:trHeight w:val="534"/>
        </w:trPr>
        <w:tc>
          <w:tcPr>
            <w:tcW w:w="1138" w:type="dxa"/>
          </w:tcPr>
          <w:p w14:paraId="3DD71CB4" w14:textId="77777777" w:rsidR="00B87178" w:rsidRDefault="00B87178" w:rsidP="002000EE">
            <w:pPr>
              <w:pStyle w:val="TableParagraph"/>
              <w:spacing w:before="138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16</w:t>
            </w:r>
          </w:p>
        </w:tc>
        <w:tc>
          <w:tcPr>
            <w:tcW w:w="8206" w:type="dxa"/>
          </w:tcPr>
          <w:p w14:paraId="0075018E" w14:textId="77777777" w:rsidR="00B87178" w:rsidRDefault="00B87178" w:rsidP="002000EE">
            <w:pPr>
              <w:pStyle w:val="TableParagraph"/>
              <w:spacing w:before="124"/>
              <w:ind w:left="503" w:right="476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Addressing</w:t>
            </w:r>
            <w:r>
              <w:rPr>
                <w:spacing w:val="-3"/>
              </w:rPr>
              <w:t xml:space="preserve"> </w:t>
            </w:r>
            <w:r>
              <w:t>(Linear</w:t>
            </w:r>
            <w:r>
              <w:rPr>
                <w:spacing w:val="-3"/>
              </w:rPr>
              <w:t xml:space="preserve"> </w:t>
            </w:r>
            <w:r>
              <w:t>Probing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Quadratic</w:t>
            </w:r>
            <w:r>
              <w:rPr>
                <w:spacing w:val="-1"/>
              </w:rPr>
              <w:t xml:space="preserve"> </w:t>
            </w:r>
            <w:r>
              <w:t>Probing)</w:t>
            </w:r>
          </w:p>
        </w:tc>
      </w:tr>
      <w:tr w:rsidR="00B87178" w14:paraId="6E9CBB74" w14:textId="77777777" w:rsidTr="002000EE">
        <w:trPr>
          <w:trHeight w:val="716"/>
        </w:trPr>
        <w:tc>
          <w:tcPr>
            <w:tcW w:w="1138" w:type="dxa"/>
          </w:tcPr>
          <w:p w14:paraId="00AB53D0" w14:textId="77777777" w:rsidR="00B87178" w:rsidRDefault="00B87178" w:rsidP="002000EE">
            <w:pPr>
              <w:pStyle w:val="TableParagraph"/>
              <w:spacing w:before="229"/>
              <w:ind w:left="147" w:right="107"/>
              <w:jc w:val="center"/>
            </w:pPr>
            <w:r>
              <w:t>Week</w:t>
            </w:r>
            <w:r>
              <w:rPr>
                <w:spacing w:val="-1"/>
              </w:rPr>
              <w:t xml:space="preserve"> </w:t>
            </w:r>
            <w:r>
              <w:t>17</w:t>
            </w:r>
          </w:p>
        </w:tc>
        <w:tc>
          <w:tcPr>
            <w:tcW w:w="8206" w:type="dxa"/>
          </w:tcPr>
          <w:p w14:paraId="47BB118A" w14:textId="77777777" w:rsidR="00B87178" w:rsidRDefault="00B87178" w:rsidP="002000EE">
            <w:pPr>
              <w:pStyle w:val="TableParagraph"/>
              <w:spacing w:before="215"/>
              <w:ind w:left="503" w:right="475"/>
              <w:jc w:val="center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Rehashing</w:t>
            </w:r>
          </w:p>
        </w:tc>
      </w:tr>
    </w:tbl>
    <w:p w14:paraId="0DD0367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7C57D1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E5BE43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64F1986" w14:textId="4F2E98F3" w:rsidR="00B87178" w:rsidRDefault="00B87178" w:rsidP="00B87178">
      <w:pPr>
        <w:pStyle w:val="BodyText"/>
        <w:spacing w:before="4"/>
        <w:rPr>
          <w:rFonts w:ascii="Cambria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BD66FBD" wp14:editId="6794B69D">
                <wp:simplePos x="0" y="0"/>
                <wp:positionH relativeFrom="page">
                  <wp:posOffset>889000</wp:posOffset>
                </wp:positionH>
                <wp:positionV relativeFrom="paragraph">
                  <wp:posOffset>116205</wp:posOffset>
                </wp:positionV>
                <wp:extent cx="5768975" cy="12065"/>
                <wp:effectExtent l="3175" t="0" r="0" b="0"/>
                <wp:wrapTopAndBottom/>
                <wp:docPr id="190547477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20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D7612" w14:textId="77777777" w:rsidR="00B87178" w:rsidRDefault="00B87178" w:rsidP="00B8717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D66FBD" id="Rectangle 1" o:spid="_x0000_s1035" style="position:absolute;margin-left:70pt;margin-top:9.15pt;width:454.25pt;height:.9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" fillcolor="#d9d9d9" stroked="f">
                <v:textbox>
                  <w:txbxContent>
                    <w:p w14:paraId="091D7612" w14:textId="77777777" w:rsidR="00B87178" w:rsidRDefault="00B87178" w:rsidP="00B87178"/>
                  </w:txbxContent>
                </v:textbox>
                <w10:wrap type="topAndBottom" anchorx="page"/>
              </v:rect>
            </w:pict>
          </mc:Fallback>
        </mc:AlternateContent>
      </w:r>
    </w:p>
    <w:p w14:paraId="03931A13" w14:textId="77777777" w:rsidR="00B87178" w:rsidRDefault="00B87178" w:rsidP="00B87178">
      <w:pPr>
        <w:rPr>
          <w:rFonts w:ascii="Cambria"/>
          <w:sz w:val="12"/>
        </w:rPr>
        <w:sectPr w:rsidR="00B87178" w:rsidSect="00B87178">
          <w:pgSz w:w="11920" w:h="16860"/>
          <w:pgMar w:top="1320" w:right="760" w:bottom="280" w:left="1080" w:header="720" w:footer="720" w:gutter="0"/>
          <w:cols w:space="720"/>
        </w:sectPr>
      </w:pPr>
    </w:p>
    <w:p w14:paraId="3D5C1010" w14:textId="77777777" w:rsidR="00B87178" w:rsidRDefault="00B87178" w:rsidP="00B87178">
      <w:pPr>
        <w:spacing w:before="171"/>
        <w:ind w:left="4335" w:right="4649"/>
        <w:jc w:val="center"/>
        <w:rPr>
          <w:rFonts w:ascii="Cambria"/>
          <w:b/>
          <w:sz w:val="36"/>
        </w:rPr>
      </w:pPr>
      <w:r>
        <w:rPr>
          <w:rFonts w:ascii="Cambria"/>
          <w:b/>
          <w:sz w:val="36"/>
        </w:rPr>
        <w:lastRenderedPageBreak/>
        <w:t>INDEX</w:t>
      </w:r>
    </w:p>
    <w:p w14:paraId="0FE1026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625823B" w14:textId="77777777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</w:p>
    <w:tbl>
      <w:tblPr>
        <w:tblW w:w="0" w:type="auto"/>
        <w:tblInd w:w="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4681"/>
        <w:gridCol w:w="1273"/>
        <w:gridCol w:w="852"/>
        <w:gridCol w:w="1083"/>
      </w:tblGrid>
      <w:tr w:rsidR="00B87178" w14:paraId="167DAC89" w14:textId="77777777" w:rsidTr="002000EE">
        <w:trPr>
          <w:trHeight w:val="637"/>
        </w:trPr>
        <w:tc>
          <w:tcPr>
            <w:tcW w:w="1128" w:type="dxa"/>
          </w:tcPr>
          <w:p w14:paraId="2801EB59" w14:textId="77777777" w:rsidR="00B87178" w:rsidRDefault="00B87178" w:rsidP="002000EE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6CAE8DF8" w14:textId="77777777" w:rsidR="00B87178" w:rsidRDefault="00B87178" w:rsidP="002000EE">
            <w:pPr>
              <w:pStyle w:val="TableParagraph"/>
              <w:ind w:left="251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4681" w:type="dxa"/>
          </w:tcPr>
          <w:p w14:paraId="7F895EB9" w14:textId="77777777" w:rsidR="00B87178" w:rsidRDefault="00B87178" w:rsidP="002000EE">
            <w:pPr>
              <w:pStyle w:val="TableParagraph"/>
              <w:spacing w:before="165"/>
              <w:ind w:left="1029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Experiment</w:t>
            </w:r>
          </w:p>
        </w:tc>
        <w:tc>
          <w:tcPr>
            <w:tcW w:w="1273" w:type="dxa"/>
          </w:tcPr>
          <w:p w14:paraId="5403D452" w14:textId="77777777" w:rsidR="00B87178" w:rsidRDefault="00B87178" w:rsidP="002000EE">
            <w:pPr>
              <w:pStyle w:val="TableParagraph"/>
              <w:spacing w:before="106" w:line="256" w:lineRule="exact"/>
              <w:ind w:left="386" w:right="380" w:hanging="29"/>
              <w:rPr>
                <w:b/>
              </w:rPr>
            </w:pPr>
            <w:r>
              <w:rPr>
                <w:b/>
              </w:rPr>
              <w:t>Expt.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852" w:type="dxa"/>
          </w:tcPr>
          <w:p w14:paraId="31F52408" w14:textId="77777777" w:rsidR="00B87178" w:rsidRDefault="00B87178" w:rsidP="002000EE">
            <w:pPr>
              <w:pStyle w:val="TableParagraph"/>
              <w:spacing w:before="106" w:line="256" w:lineRule="exact"/>
              <w:ind w:left="277" w:right="181" w:hanging="120"/>
              <w:rPr>
                <w:b/>
              </w:rPr>
            </w:pPr>
            <w:r>
              <w:rPr>
                <w:b/>
              </w:rPr>
              <w:t>Page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1083" w:type="dxa"/>
          </w:tcPr>
          <w:p w14:paraId="2474235F" w14:textId="77777777" w:rsidR="00B87178" w:rsidRDefault="00B87178" w:rsidP="002000EE">
            <w:pPr>
              <w:pStyle w:val="TableParagraph"/>
              <w:spacing w:before="106" w:line="256" w:lineRule="exact"/>
              <w:ind w:left="308" w:right="179" w:hanging="173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Sign</w:t>
            </w:r>
          </w:p>
        </w:tc>
      </w:tr>
      <w:tr w:rsidR="00B87178" w14:paraId="5CDBF18B" w14:textId="77777777" w:rsidTr="002000EE">
        <w:trPr>
          <w:trHeight w:val="568"/>
        </w:trPr>
        <w:tc>
          <w:tcPr>
            <w:tcW w:w="1128" w:type="dxa"/>
          </w:tcPr>
          <w:p w14:paraId="6E50C002" w14:textId="77777777" w:rsidR="00B87178" w:rsidRDefault="00B87178" w:rsidP="002000EE">
            <w:pPr>
              <w:pStyle w:val="TableParagraph"/>
              <w:spacing w:before="11"/>
              <w:ind w:left="7"/>
              <w:jc w:val="center"/>
            </w:pPr>
            <w:r>
              <w:t>1</w:t>
            </w:r>
          </w:p>
        </w:tc>
        <w:tc>
          <w:tcPr>
            <w:tcW w:w="4681" w:type="dxa"/>
          </w:tcPr>
          <w:p w14:paraId="2AE30E6E" w14:textId="77777777" w:rsidR="00B87178" w:rsidRDefault="00B87178" w:rsidP="002000EE">
            <w:pPr>
              <w:pStyle w:val="TableParagraph"/>
              <w:spacing w:before="2"/>
              <w:ind w:left="110" w:right="-15"/>
            </w:pPr>
            <w:r>
              <w:t>Implementation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12"/>
              </w:rPr>
              <w:t xml:space="preserve"> </w:t>
            </w:r>
            <w:r>
              <w:t>Single</w:t>
            </w:r>
            <w:r>
              <w:rPr>
                <w:spacing w:val="9"/>
              </w:rPr>
              <w:t xml:space="preserve"> </w:t>
            </w:r>
            <w:r>
              <w:t>Linked</w:t>
            </w:r>
            <w:r>
              <w:rPr>
                <w:spacing w:val="10"/>
              </w:rPr>
              <w:t xml:space="preserve"> </w:t>
            </w:r>
            <w:r>
              <w:t>List</w:t>
            </w:r>
            <w:r>
              <w:rPr>
                <w:spacing w:val="11"/>
              </w:rPr>
              <w:t xml:space="preserve"> </w:t>
            </w:r>
            <w:r>
              <w:t>(Insertion,</w:t>
            </w:r>
          </w:p>
          <w:p w14:paraId="63AD559F" w14:textId="77777777" w:rsidR="00B87178" w:rsidRDefault="00B87178" w:rsidP="002000EE">
            <w:pPr>
              <w:pStyle w:val="TableParagraph"/>
              <w:spacing w:before="20"/>
              <w:ind w:left="110"/>
            </w:pPr>
            <w:r>
              <w:t>Deletion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0BBA8F6E" w14:textId="77777777" w:rsidR="00B87178" w:rsidRDefault="00B87178" w:rsidP="002000EE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0F1D1A33" w14:textId="77777777" w:rsidR="00B87178" w:rsidRDefault="00B87178" w:rsidP="002000EE">
            <w:pPr>
              <w:pStyle w:val="TableParagraph"/>
              <w:spacing w:before="1"/>
              <w:ind w:left="20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29/02/2024</w:t>
            </w:r>
          </w:p>
        </w:tc>
        <w:tc>
          <w:tcPr>
            <w:tcW w:w="852" w:type="dxa"/>
          </w:tcPr>
          <w:p w14:paraId="6A82C295" w14:textId="77777777" w:rsidR="00B87178" w:rsidRDefault="00B87178" w:rsidP="002000EE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56FC6D7" w14:textId="77777777" w:rsidR="00B87178" w:rsidRDefault="00B87178" w:rsidP="002000EE">
            <w:pPr>
              <w:pStyle w:val="TableParagraph"/>
              <w:spacing w:before="1"/>
              <w:ind w:right="228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9"/>
                <w:sz w:val="20"/>
              </w:rPr>
              <w:t>6</w:t>
            </w:r>
          </w:p>
        </w:tc>
        <w:tc>
          <w:tcPr>
            <w:tcW w:w="1083" w:type="dxa"/>
          </w:tcPr>
          <w:p w14:paraId="1C2BF17C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CC1B966" w14:textId="77777777" w:rsidTr="002000EE">
        <w:trPr>
          <w:trHeight w:val="566"/>
        </w:trPr>
        <w:tc>
          <w:tcPr>
            <w:tcW w:w="1128" w:type="dxa"/>
          </w:tcPr>
          <w:p w14:paraId="7CCE56FB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2</w:t>
            </w:r>
          </w:p>
        </w:tc>
        <w:tc>
          <w:tcPr>
            <w:tcW w:w="4681" w:type="dxa"/>
          </w:tcPr>
          <w:p w14:paraId="12EBD432" w14:textId="77777777" w:rsidR="00B87178" w:rsidRDefault="00B87178" w:rsidP="002000EE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Doubly</w:t>
            </w:r>
            <w:r>
              <w:rPr>
                <w:spacing w:val="-12"/>
              </w:rPr>
              <w:t xml:space="preserve"> </w:t>
            </w:r>
            <w:r>
              <w:t>Linked</w:t>
            </w:r>
            <w:r>
              <w:rPr>
                <w:spacing w:val="-12"/>
              </w:rPr>
              <w:t xml:space="preserve"> </w:t>
            </w:r>
            <w:r>
              <w:t>List</w:t>
            </w:r>
            <w:r>
              <w:rPr>
                <w:spacing w:val="-10"/>
              </w:rPr>
              <w:t xml:space="preserve"> </w:t>
            </w:r>
            <w:r>
              <w:t>(Insertion,</w:t>
            </w:r>
            <w:r>
              <w:rPr>
                <w:spacing w:val="-46"/>
              </w:rPr>
              <w:t xml:space="preserve"> </w:t>
            </w:r>
            <w:r>
              <w:t>Deletion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Display)</w:t>
            </w:r>
          </w:p>
        </w:tc>
        <w:tc>
          <w:tcPr>
            <w:tcW w:w="1273" w:type="dxa"/>
          </w:tcPr>
          <w:p w14:paraId="7C38432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5740EF9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07/03/2024</w:t>
            </w:r>
          </w:p>
        </w:tc>
        <w:tc>
          <w:tcPr>
            <w:tcW w:w="852" w:type="dxa"/>
          </w:tcPr>
          <w:p w14:paraId="206F331C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5088C0A" w14:textId="77777777" w:rsidR="00B87178" w:rsidRDefault="00B87178" w:rsidP="002000EE">
            <w:pPr>
              <w:pStyle w:val="TableParagraph"/>
              <w:spacing w:before="1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</w:t>
            </w:r>
          </w:p>
        </w:tc>
        <w:tc>
          <w:tcPr>
            <w:tcW w:w="1083" w:type="dxa"/>
          </w:tcPr>
          <w:p w14:paraId="13F157CB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1D425F6" w14:textId="77777777" w:rsidTr="002000EE">
        <w:trPr>
          <w:trHeight w:val="568"/>
        </w:trPr>
        <w:tc>
          <w:tcPr>
            <w:tcW w:w="1128" w:type="dxa"/>
          </w:tcPr>
          <w:p w14:paraId="1EF24FCE" w14:textId="77777777" w:rsidR="00B87178" w:rsidRDefault="00B87178" w:rsidP="002000EE">
            <w:pPr>
              <w:pStyle w:val="TableParagraph"/>
              <w:spacing w:line="257" w:lineRule="exact"/>
              <w:ind w:left="16"/>
              <w:jc w:val="center"/>
            </w:pPr>
            <w:r>
              <w:t>3</w:t>
            </w:r>
          </w:p>
        </w:tc>
        <w:tc>
          <w:tcPr>
            <w:tcW w:w="4681" w:type="dxa"/>
          </w:tcPr>
          <w:p w14:paraId="50EC4BD4" w14:textId="77777777" w:rsidR="00B87178" w:rsidRDefault="00B87178" w:rsidP="002000EE">
            <w:pPr>
              <w:pStyle w:val="TableParagraph"/>
              <w:ind w:left="110"/>
            </w:pP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Singly</w:t>
            </w:r>
            <w:r>
              <w:rPr>
                <w:spacing w:val="1"/>
              </w:rPr>
              <w:t xml:space="preserve"> </w:t>
            </w:r>
            <w:r>
              <w:t>Linked</w:t>
            </w:r>
            <w:r>
              <w:rPr>
                <w:spacing w:val="1"/>
              </w:rPr>
              <w:t xml:space="preserve"> </w:t>
            </w:r>
            <w:r>
              <w:t>List</w:t>
            </w:r>
            <w:r>
              <w:rPr>
                <w:spacing w:val="1"/>
              </w:rPr>
              <w:t xml:space="preserve"> </w:t>
            </w:r>
            <w:r>
              <w:t>(Polynomial</w:t>
            </w:r>
            <w:r>
              <w:rPr>
                <w:spacing w:val="-46"/>
              </w:rPr>
              <w:t xml:space="preserve"> </w:t>
            </w:r>
            <w:r>
              <w:t>Manipulation)</w:t>
            </w:r>
          </w:p>
        </w:tc>
        <w:tc>
          <w:tcPr>
            <w:tcW w:w="1273" w:type="dxa"/>
          </w:tcPr>
          <w:p w14:paraId="1425F47C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F21052D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14/03/2024</w:t>
            </w:r>
          </w:p>
        </w:tc>
        <w:tc>
          <w:tcPr>
            <w:tcW w:w="852" w:type="dxa"/>
          </w:tcPr>
          <w:p w14:paraId="00D057CF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53C5461D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</w:t>
            </w:r>
          </w:p>
        </w:tc>
        <w:tc>
          <w:tcPr>
            <w:tcW w:w="1083" w:type="dxa"/>
          </w:tcPr>
          <w:p w14:paraId="521F9CEE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8EF3CE6" w14:textId="77777777" w:rsidTr="002000EE">
        <w:trPr>
          <w:trHeight w:val="566"/>
        </w:trPr>
        <w:tc>
          <w:tcPr>
            <w:tcW w:w="1128" w:type="dxa"/>
          </w:tcPr>
          <w:p w14:paraId="62C11D7D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4</w:t>
            </w:r>
          </w:p>
        </w:tc>
        <w:tc>
          <w:tcPr>
            <w:tcW w:w="4681" w:type="dxa"/>
          </w:tcPr>
          <w:p w14:paraId="25953D6C" w14:textId="77777777" w:rsidR="00B87178" w:rsidRDefault="00B87178" w:rsidP="002000EE">
            <w:pPr>
              <w:pStyle w:val="TableParagraph"/>
              <w:ind w:left="110" w:right="-15"/>
            </w:pPr>
            <w:r>
              <w:t>Implementation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Stack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Array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Linked</w:t>
            </w:r>
            <w:r>
              <w:rPr>
                <w:spacing w:val="-46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6962191F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36A9FA3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21/03/2024</w:t>
            </w:r>
          </w:p>
        </w:tc>
        <w:tc>
          <w:tcPr>
            <w:tcW w:w="852" w:type="dxa"/>
          </w:tcPr>
          <w:p w14:paraId="5C7B2733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7B9BBA72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32</w:t>
            </w:r>
          </w:p>
        </w:tc>
        <w:tc>
          <w:tcPr>
            <w:tcW w:w="1083" w:type="dxa"/>
          </w:tcPr>
          <w:p w14:paraId="204CAF56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D850D63" w14:textId="77777777" w:rsidTr="002000EE">
        <w:trPr>
          <w:trHeight w:val="565"/>
        </w:trPr>
        <w:tc>
          <w:tcPr>
            <w:tcW w:w="1128" w:type="dxa"/>
          </w:tcPr>
          <w:p w14:paraId="4D002868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5</w:t>
            </w:r>
          </w:p>
        </w:tc>
        <w:tc>
          <w:tcPr>
            <w:tcW w:w="4681" w:type="dxa"/>
          </w:tcPr>
          <w:p w14:paraId="1A1B0A5B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Applications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Stack</w:t>
            </w:r>
            <w:r>
              <w:rPr>
                <w:spacing w:val="-4"/>
              </w:rPr>
              <w:t xml:space="preserve"> </w:t>
            </w:r>
            <w:r>
              <w:t>(Infix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Postfix)</w:t>
            </w:r>
          </w:p>
        </w:tc>
        <w:tc>
          <w:tcPr>
            <w:tcW w:w="1273" w:type="dxa"/>
          </w:tcPr>
          <w:p w14:paraId="1A69001B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935C461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28/03/2024</w:t>
            </w:r>
          </w:p>
        </w:tc>
        <w:tc>
          <w:tcPr>
            <w:tcW w:w="852" w:type="dxa"/>
          </w:tcPr>
          <w:p w14:paraId="2EBB9C66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E6BC2C1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39</w:t>
            </w:r>
          </w:p>
        </w:tc>
        <w:tc>
          <w:tcPr>
            <w:tcW w:w="1083" w:type="dxa"/>
          </w:tcPr>
          <w:p w14:paraId="371B4DD1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8B832C5" w14:textId="77777777" w:rsidTr="002000EE">
        <w:trPr>
          <w:trHeight w:val="568"/>
        </w:trPr>
        <w:tc>
          <w:tcPr>
            <w:tcW w:w="1128" w:type="dxa"/>
          </w:tcPr>
          <w:p w14:paraId="645F6D39" w14:textId="77777777" w:rsidR="00B87178" w:rsidRDefault="00B87178" w:rsidP="002000EE">
            <w:pPr>
              <w:pStyle w:val="TableParagraph"/>
              <w:spacing w:before="2"/>
              <w:ind w:left="11"/>
              <w:jc w:val="center"/>
            </w:pPr>
            <w:r>
              <w:t>6</w:t>
            </w:r>
          </w:p>
        </w:tc>
        <w:tc>
          <w:tcPr>
            <w:tcW w:w="4681" w:type="dxa"/>
          </w:tcPr>
          <w:p w14:paraId="3BEE10E1" w14:textId="77777777" w:rsidR="00B87178" w:rsidRDefault="00B87178" w:rsidP="002000EE">
            <w:pPr>
              <w:pStyle w:val="TableParagraph"/>
              <w:spacing w:before="2"/>
              <w:ind w:left="110"/>
            </w:pPr>
            <w:r>
              <w:t>Applications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Stack</w:t>
            </w:r>
            <w:r>
              <w:rPr>
                <w:spacing w:val="1"/>
              </w:rPr>
              <w:t xml:space="preserve"> </w:t>
            </w:r>
            <w:r>
              <w:t>(Evaluating</w:t>
            </w:r>
            <w:r>
              <w:rPr>
                <w:spacing w:val="48"/>
              </w:rPr>
              <w:t xml:space="preserve"> </w:t>
            </w:r>
            <w:r>
              <w:t>Arithmetic</w:t>
            </w:r>
            <w:r>
              <w:rPr>
                <w:spacing w:val="-46"/>
              </w:rPr>
              <w:t xml:space="preserve"> </w:t>
            </w:r>
            <w:r>
              <w:t>Expression)</w:t>
            </w:r>
          </w:p>
        </w:tc>
        <w:tc>
          <w:tcPr>
            <w:tcW w:w="1273" w:type="dxa"/>
          </w:tcPr>
          <w:p w14:paraId="370A542A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24BB397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04/04/2024</w:t>
            </w:r>
          </w:p>
        </w:tc>
        <w:tc>
          <w:tcPr>
            <w:tcW w:w="852" w:type="dxa"/>
          </w:tcPr>
          <w:p w14:paraId="4D3563A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43CAF33" w14:textId="77777777" w:rsidR="00B87178" w:rsidRDefault="00B87178" w:rsidP="002000EE">
            <w:pPr>
              <w:pStyle w:val="TableParagraph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  <w:tc>
          <w:tcPr>
            <w:tcW w:w="1083" w:type="dxa"/>
          </w:tcPr>
          <w:p w14:paraId="7719ED79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4C51EAB" w14:textId="77777777" w:rsidTr="002000EE">
        <w:trPr>
          <w:trHeight w:val="621"/>
        </w:trPr>
        <w:tc>
          <w:tcPr>
            <w:tcW w:w="1128" w:type="dxa"/>
          </w:tcPr>
          <w:p w14:paraId="0D807421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7</w:t>
            </w:r>
          </w:p>
        </w:tc>
        <w:tc>
          <w:tcPr>
            <w:tcW w:w="4681" w:type="dxa"/>
          </w:tcPr>
          <w:p w14:paraId="13F3D12F" w14:textId="77777777" w:rsidR="00B87178" w:rsidRDefault="00B87178" w:rsidP="002000EE">
            <w:pPr>
              <w:pStyle w:val="TableParagraph"/>
              <w:ind w:left="110" w:right="-15"/>
            </w:pPr>
            <w:r>
              <w:rPr>
                <w:spacing w:val="-1"/>
              </w:rPr>
              <w:t>Implementation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t>Queue</w:t>
            </w:r>
            <w:r>
              <w:rPr>
                <w:spacing w:val="-13"/>
              </w:rPr>
              <w:t xml:space="preserve"> </w:t>
            </w:r>
            <w:r>
              <w:t>using</w:t>
            </w:r>
            <w:r>
              <w:rPr>
                <w:spacing w:val="-13"/>
              </w:rPr>
              <w:t xml:space="preserve"> </w:t>
            </w:r>
            <w:r>
              <w:t>Array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Linked</w:t>
            </w:r>
            <w:r>
              <w:rPr>
                <w:spacing w:val="-45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</w:tc>
        <w:tc>
          <w:tcPr>
            <w:tcW w:w="1273" w:type="dxa"/>
          </w:tcPr>
          <w:p w14:paraId="0BACBE96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D18310B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11/04/2024</w:t>
            </w:r>
          </w:p>
        </w:tc>
        <w:tc>
          <w:tcPr>
            <w:tcW w:w="852" w:type="dxa"/>
          </w:tcPr>
          <w:p w14:paraId="241E67D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3D8150EF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48</w:t>
            </w:r>
          </w:p>
        </w:tc>
        <w:tc>
          <w:tcPr>
            <w:tcW w:w="1083" w:type="dxa"/>
          </w:tcPr>
          <w:p w14:paraId="250AA769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0F97D23F" w14:textId="77777777" w:rsidTr="002000EE">
        <w:trPr>
          <w:trHeight w:val="565"/>
        </w:trPr>
        <w:tc>
          <w:tcPr>
            <w:tcW w:w="1128" w:type="dxa"/>
          </w:tcPr>
          <w:p w14:paraId="39365073" w14:textId="77777777" w:rsidR="00B87178" w:rsidRDefault="00B87178" w:rsidP="002000EE">
            <w:pPr>
              <w:pStyle w:val="TableParagraph"/>
              <w:spacing w:line="257" w:lineRule="exact"/>
              <w:ind w:left="11"/>
              <w:jc w:val="center"/>
            </w:pPr>
            <w:r>
              <w:t>8</w:t>
            </w:r>
          </w:p>
        </w:tc>
        <w:tc>
          <w:tcPr>
            <w:tcW w:w="4681" w:type="dxa"/>
          </w:tcPr>
          <w:p w14:paraId="73B92CC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Tree</w:t>
            </w:r>
            <w:r>
              <w:rPr>
                <w:spacing w:val="-2"/>
              </w:rPr>
              <w:t xml:space="preserve"> </w:t>
            </w:r>
            <w:r>
              <w:t>Traversal</w:t>
            </w:r>
            <w:r>
              <w:rPr>
                <w:spacing w:val="-3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1F8E3A8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64427195" w14:textId="77777777" w:rsidR="00B87178" w:rsidRDefault="00B87178" w:rsidP="002000EE">
            <w:pPr>
              <w:pStyle w:val="TableParagraph"/>
              <w:spacing w:before="1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18/04/2024</w:t>
            </w:r>
          </w:p>
        </w:tc>
        <w:tc>
          <w:tcPr>
            <w:tcW w:w="852" w:type="dxa"/>
          </w:tcPr>
          <w:p w14:paraId="640C3AE4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443C2DE5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53</w:t>
            </w:r>
          </w:p>
        </w:tc>
        <w:tc>
          <w:tcPr>
            <w:tcW w:w="1083" w:type="dxa"/>
          </w:tcPr>
          <w:p w14:paraId="53B987B3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0D82AFE1" w14:textId="77777777" w:rsidTr="002000EE">
        <w:trPr>
          <w:trHeight w:val="568"/>
        </w:trPr>
        <w:tc>
          <w:tcPr>
            <w:tcW w:w="1128" w:type="dxa"/>
          </w:tcPr>
          <w:p w14:paraId="4E6963CC" w14:textId="77777777" w:rsidR="00B87178" w:rsidRDefault="00B87178" w:rsidP="002000EE">
            <w:pPr>
              <w:pStyle w:val="TableParagraph"/>
              <w:spacing w:line="255" w:lineRule="exact"/>
              <w:ind w:left="11"/>
              <w:jc w:val="center"/>
            </w:pPr>
            <w:r>
              <w:t>9</w:t>
            </w:r>
          </w:p>
        </w:tc>
        <w:tc>
          <w:tcPr>
            <w:tcW w:w="4681" w:type="dxa"/>
          </w:tcPr>
          <w:p w14:paraId="3C2669B1" w14:textId="77777777" w:rsidR="00B87178" w:rsidRDefault="00B87178" w:rsidP="002000EE">
            <w:pPr>
              <w:pStyle w:val="TableParagraph"/>
              <w:spacing w:line="255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Binary</w:t>
            </w:r>
            <w:r>
              <w:rPr>
                <w:spacing w:val="-6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28B18A50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E13DED4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25/04/2024</w:t>
            </w:r>
          </w:p>
        </w:tc>
        <w:tc>
          <w:tcPr>
            <w:tcW w:w="852" w:type="dxa"/>
          </w:tcPr>
          <w:p w14:paraId="1B583499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1E6934C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</w:t>
            </w:r>
          </w:p>
        </w:tc>
        <w:tc>
          <w:tcPr>
            <w:tcW w:w="1083" w:type="dxa"/>
          </w:tcPr>
          <w:p w14:paraId="25AD898D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66812A27" w14:textId="77777777" w:rsidTr="002000EE">
        <w:trPr>
          <w:trHeight w:val="566"/>
        </w:trPr>
        <w:tc>
          <w:tcPr>
            <w:tcW w:w="1128" w:type="dxa"/>
          </w:tcPr>
          <w:p w14:paraId="69A2136B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10</w:t>
            </w:r>
          </w:p>
        </w:tc>
        <w:tc>
          <w:tcPr>
            <w:tcW w:w="4681" w:type="dxa"/>
          </w:tcPr>
          <w:p w14:paraId="09CFD10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AVL</w:t>
            </w:r>
            <w:r>
              <w:rPr>
                <w:spacing w:val="-2"/>
              </w:rPr>
              <w:t xml:space="preserve"> </w:t>
            </w:r>
            <w:r>
              <w:t>Tree</w:t>
            </w:r>
          </w:p>
        </w:tc>
        <w:tc>
          <w:tcPr>
            <w:tcW w:w="1273" w:type="dxa"/>
          </w:tcPr>
          <w:p w14:paraId="0493D01E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35A3D40F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02/05/2024</w:t>
            </w:r>
          </w:p>
        </w:tc>
        <w:tc>
          <w:tcPr>
            <w:tcW w:w="852" w:type="dxa"/>
          </w:tcPr>
          <w:p w14:paraId="690B1006" w14:textId="77777777" w:rsidR="00B87178" w:rsidRDefault="00B87178" w:rsidP="002000EE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6872A871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64</w:t>
            </w:r>
          </w:p>
        </w:tc>
        <w:tc>
          <w:tcPr>
            <w:tcW w:w="1083" w:type="dxa"/>
          </w:tcPr>
          <w:p w14:paraId="11B4F755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503D47D2" w14:textId="77777777" w:rsidTr="002000EE">
        <w:trPr>
          <w:trHeight w:val="566"/>
        </w:trPr>
        <w:tc>
          <w:tcPr>
            <w:tcW w:w="1128" w:type="dxa"/>
          </w:tcPr>
          <w:p w14:paraId="043B15CE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11</w:t>
            </w:r>
          </w:p>
        </w:tc>
        <w:tc>
          <w:tcPr>
            <w:tcW w:w="4681" w:type="dxa"/>
          </w:tcPr>
          <w:p w14:paraId="69C02812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Topological</w:t>
            </w:r>
            <w:r>
              <w:rPr>
                <w:spacing w:val="-3"/>
              </w:rPr>
              <w:t xml:space="preserve"> </w:t>
            </w:r>
            <w:r>
              <w:t>Sorting</w:t>
            </w:r>
          </w:p>
        </w:tc>
        <w:tc>
          <w:tcPr>
            <w:tcW w:w="1273" w:type="dxa"/>
          </w:tcPr>
          <w:p w14:paraId="0BCE2923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F0CDB15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2B3DBDC0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7AA531CF" w14:textId="77777777" w:rsidR="00B87178" w:rsidRDefault="00B87178" w:rsidP="002000EE">
            <w:pPr>
              <w:pStyle w:val="TableParagraph"/>
              <w:spacing w:before="1"/>
              <w:ind w:left="77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78</w:t>
            </w:r>
          </w:p>
        </w:tc>
        <w:tc>
          <w:tcPr>
            <w:tcW w:w="1083" w:type="dxa"/>
          </w:tcPr>
          <w:p w14:paraId="2E74C1D8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3CBD7F80" w14:textId="77777777" w:rsidTr="002000EE">
        <w:trPr>
          <w:trHeight w:val="568"/>
        </w:trPr>
        <w:tc>
          <w:tcPr>
            <w:tcW w:w="1128" w:type="dxa"/>
          </w:tcPr>
          <w:p w14:paraId="59F920A6" w14:textId="77777777" w:rsidR="00B87178" w:rsidRDefault="00B87178" w:rsidP="002000EE">
            <w:pPr>
              <w:pStyle w:val="TableParagraph"/>
              <w:spacing w:before="2"/>
              <w:ind w:left="116" w:right="107"/>
              <w:jc w:val="center"/>
            </w:pPr>
            <w:r>
              <w:t>12</w:t>
            </w:r>
          </w:p>
        </w:tc>
        <w:tc>
          <w:tcPr>
            <w:tcW w:w="4681" w:type="dxa"/>
          </w:tcPr>
          <w:p w14:paraId="45666695" w14:textId="77777777" w:rsidR="00B87178" w:rsidRDefault="00B87178" w:rsidP="002000EE">
            <w:pPr>
              <w:pStyle w:val="TableParagraph"/>
              <w:spacing w:before="2"/>
              <w:ind w:left="110"/>
            </w:pPr>
            <w:r>
              <w:t>Implementation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BFS,</w:t>
            </w:r>
            <w:r>
              <w:rPr>
                <w:spacing w:val="-2"/>
              </w:rPr>
              <w:t xml:space="preserve"> </w:t>
            </w:r>
            <w:r>
              <w:t>DFS</w:t>
            </w:r>
          </w:p>
        </w:tc>
        <w:tc>
          <w:tcPr>
            <w:tcW w:w="1273" w:type="dxa"/>
          </w:tcPr>
          <w:p w14:paraId="047A39A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60024EC6" w14:textId="77777777" w:rsidR="00B87178" w:rsidRDefault="00B87178" w:rsidP="002000EE">
            <w:pPr>
              <w:pStyle w:val="TableParagraph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09/05/2024</w:t>
            </w:r>
          </w:p>
        </w:tc>
        <w:tc>
          <w:tcPr>
            <w:tcW w:w="852" w:type="dxa"/>
          </w:tcPr>
          <w:p w14:paraId="5394E7F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2947129" w14:textId="77777777" w:rsidR="00B87178" w:rsidRDefault="00B87178" w:rsidP="002000EE">
            <w:pPr>
              <w:pStyle w:val="TableParagraph"/>
              <w:ind w:left="76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82</w:t>
            </w:r>
          </w:p>
        </w:tc>
        <w:tc>
          <w:tcPr>
            <w:tcW w:w="1083" w:type="dxa"/>
          </w:tcPr>
          <w:p w14:paraId="63C5F7BA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409F6C8A" w14:textId="77777777" w:rsidTr="002000EE">
        <w:trPr>
          <w:trHeight w:val="566"/>
        </w:trPr>
        <w:tc>
          <w:tcPr>
            <w:tcW w:w="1128" w:type="dxa"/>
          </w:tcPr>
          <w:p w14:paraId="4CD11EAD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13</w:t>
            </w:r>
          </w:p>
        </w:tc>
        <w:tc>
          <w:tcPr>
            <w:tcW w:w="4681" w:type="dxa"/>
          </w:tcPr>
          <w:p w14:paraId="0D92B023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Prim’s</w:t>
            </w:r>
            <w:r>
              <w:rPr>
                <w:spacing w:val="-5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4F7BE7A9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F731A08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5DBA845D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774CD5C" w14:textId="77777777" w:rsidR="00B87178" w:rsidRDefault="00B87178" w:rsidP="002000EE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89</w:t>
            </w:r>
          </w:p>
        </w:tc>
        <w:tc>
          <w:tcPr>
            <w:tcW w:w="1083" w:type="dxa"/>
          </w:tcPr>
          <w:p w14:paraId="36F719A4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DEF44F5" w14:textId="77777777" w:rsidTr="002000EE">
        <w:trPr>
          <w:trHeight w:val="568"/>
        </w:trPr>
        <w:tc>
          <w:tcPr>
            <w:tcW w:w="1128" w:type="dxa"/>
          </w:tcPr>
          <w:p w14:paraId="3F13BA4E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14</w:t>
            </w:r>
          </w:p>
        </w:tc>
        <w:tc>
          <w:tcPr>
            <w:tcW w:w="4681" w:type="dxa"/>
          </w:tcPr>
          <w:p w14:paraId="72DF29CF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Implementation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Dijkstra’s</w:t>
            </w:r>
            <w:r>
              <w:rPr>
                <w:spacing w:val="-3"/>
              </w:rPr>
              <w:t xml:space="preserve"> </w:t>
            </w:r>
            <w:r>
              <w:t>Algorithm</w:t>
            </w:r>
          </w:p>
        </w:tc>
        <w:tc>
          <w:tcPr>
            <w:tcW w:w="1273" w:type="dxa"/>
          </w:tcPr>
          <w:p w14:paraId="7653E47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0B712D4F" w14:textId="77777777" w:rsidR="00B87178" w:rsidRDefault="00B87178" w:rsidP="002000EE">
            <w:pPr>
              <w:pStyle w:val="TableParagraph"/>
              <w:ind w:left="184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16/05/2024</w:t>
            </w:r>
          </w:p>
        </w:tc>
        <w:tc>
          <w:tcPr>
            <w:tcW w:w="852" w:type="dxa"/>
          </w:tcPr>
          <w:p w14:paraId="0FE3F576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374C6777" w14:textId="77777777" w:rsidR="00B87178" w:rsidRDefault="00B87178" w:rsidP="002000EE">
            <w:pPr>
              <w:pStyle w:val="TableParagraph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94</w:t>
            </w:r>
          </w:p>
        </w:tc>
        <w:tc>
          <w:tcPr>
            <w:tcW w:w="1083" w:type="dxa"/>
          </w:tcPr>
          <w:p w14:paraId="092A1188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5D8CB144" w14:textId="77777777" w:rsidTr="002000EE">
        <w:trPr>
          <w:trHeight w:val="565"/>
        </w:trPr>
        <w:tc>
          <w:tcPr>
            <w:tcW w:w="1128" w:type="dxa"/>
          </w:tcPr>
          <w:p w14:paraId="4F352778" w14:textId="77777777" w:rsidR="00B87178" w:rsidRDefault="00B87178" w:rsidP="002000EE">
            <w:pPr>
              <w:pStyle w:val="TableParagraph"/>
              <w:spacing w:line="257" w:lineRule="exact"/>
              <w:ind w:left="116" w:right="107"/>
              <w:jc w:val="center"/>
            </w:pPr>
            <w:r>
              <w:t>15</w:t>
            </w:r>
          </w:p>
        </w:tc>
        <w:tc>
          <w:tcPr>
            <w:tcW w:w="4681" w:type="dxa"/>
          </w:tcPr>
          <w:p w14:paraId="453816D6" w14:textId="77777777" w:rsidR="00B87178" w:rsidRDefault="00B87178" w:rsidP="002000EE">
            <w:pPr>
              <w:pStyle w:val="TableParagraph"/>
              <w:spacing w:line="257" w:lineRule="exact"/>
              <w:ind w:left="110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 Sorting</w:t>
            </w:r>
          </w:p>
        </w:tc>
        <w:tc>
          <w:tcPr>
            <w:tcW w:w="1273" w:type="dxa"/>
          </w:tcPr>
          <w:p w14:paraId="13D0ED55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512D8455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23/05/2024</w:t>
            </w:r>
          </w:p>
        </w:tc>
        <w:tc>
          <w:tcPr>
            <w:tcW w:w="852" w:type="dxa"/>
          </w:tcPr>
          <w:p w14:paraId="5A3AA265" w14:textId="77777777" w:rsidR="00B87178" w:rsidRDefault="00B87178" w:rsidP="002000EE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674DDA7" w14:textId="77777777" w:rsidR="00B87178" w:rsidRDefault="00B87178" w:rsidP="002000EE">
            <w:pPr>
              <w:pStyle w:val="TableParagraph"/>
              <w:spacing w:before="1"/>
              <w:ind w:left="169" w:right="275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98</w:t>
            </w:r>
          </w:p>
        </w:tc>
        <w:tc>
          <w:tcPr>
            <w:tcW w:w="1083" w:type="dxa"/>
          </w:tcPr>
          <w:p w14:paraId="1C6804CB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87178" w14:paraId="2FCD0505" w14:textId="77777777" w:rsidTr="002000EE">
        <w:trPr>
          <w:trHeight w:val="569"/>
        </w:trPr>
        <w:tc>
          <w:tcPr>
            <w:tcW w:w="1128" w:type="dxa"/>
          </w:tcPr>
          <w:p w14:paraId="79796F84" w14:textId="77777777" w:rsidR="00B87178" w:rsidRDefault="00B87178" w:rsidP="002000EE">
            <w:pPr>
              <w:pStyle w:val="TableParagraph"/>
              <w:ind w:left="116" w:right="107"/>
              <w:jc w:val="center"/>
            </w:pPr>
            <w:r>
              <w:t>16</w:t>
            </w:r>
          </w:p>
        </w:tc>
        <w:tc>
          <w:tcPr>
            <w:tcW w:w="4681" w:type="dxa"/>
          </w:tcPr>
          <w:p w14:paraId="42B817C9" w14:textId="77777777" w:rsidR="00B87178" w:rsidRDefault="00B87178" w:rsidP="002000EE">
            <w:pPr>
              <w:pStyle w:val="TableParagraph"/>
              <w:tabs>
                <w:tab w:val="left" w:pos="1971"/>
                <w:tab w:val="left" w:pos="2499"/>
                <w:tab w:val="left" w:pos="3663"/>
              </w:tabs>
              <w:ind w:left="110" w:right="-15"/>
            </w:pPr>
            <w:r>
              <w:t>Implementation</w:t>
            </w:r>
            <w:r>
              <w:tab/>
              <w:t>of</w:t>
            </w:r>
            <w:r>
              <w:tab/>
              <w:t>Collision</w:t>
            </w:r>
            <w:r>
              <w:tab/>
              <w:t>Resolution</w:t>
            </w:r>
            <w:r>
              <w:rPr>
                <w:spacing w:val="-46"/>
              </w:rPr>
              <w:t xml:space="preserve"> </w:t>
            </w:r>
            <w:r>
              <w:t>Techniques</w:t>
            </w:r>
          </w:p>
        </w:tc>
        <w:tc>
          <w:tcPr>
            <w:tcW w:w="1273" w:type="dxa"/>
          </w:tcPr>
          <w:p w14:paraId="2B75452D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CEB89F1" w14:textId="77777777" w:rsidR="00B87178" w:rsidRDefault="00B87178" w:rsidP="002000EE">
            <w:pPr>
              <w:pStyle w:val="TableParagraph"/>
              <w:spacing w:before="1"/>
              <w:ind w:left="22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30/05/2024</w:t>
            </w:r>
          </w:p>
        </w:tc>
        <w:tc>
          <w:tcPr>
            <w:tcW w:w="852" w:type="dxa"/>
          </w:tcPr>
          <w:p w14:paraId="0317BE0B" w14:textId="77777777" w:rsidR="00B87178" w:rsidRDefault="00B87178" w:rsidP="002000EE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40E25728" w14:textId="77777777" w:rsidR="00B87178" w:rsidRDefault="00B87178" w:rsidP="002000EE">
            <w:pPr>
              <w:pStyle w:val="TableParagraph"/>
              <w:spacing w:before="1"/>
              <w:ind w:left="211" w:right="23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104</w:t>
            </w:r>
          </w:p>
        </w:tc>
        <w:tc>
          <w:tcPr>
            <w:tcW w:w="1083" w:type="dxa"/>
          </w:tcPr>
          <w:p w14:paraId="463664FD" w14:textId="77777777" w:rsidR="00B87178" w:rsidRDefault="00B87178" w:rsidP="002000E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4652C0" w14:textId="77777777" w:rsidR="00B87178" w:rsidRDefault="00B87178" w:rsidP="00B87178">
      <w:pPr>
        <w:pStyle w:val="BodyText"/>
        <w:spacing w:before="5"/>
        <w:rPr>
          <w:rFonts w:ascii="Cambria"/>
          <w:b/>
          <w:sz w:val="26"/>
        </w:rPr>
      </w:pPr>
    </w:p>
    <w:p w14:paraId="0FE189F6" w14:textId="77777777" w:rsidR="00B87178" w:rsidRDefault="00B87178" w:rsidP="00B87178">
      <w:pPr>
        <w:spacing w:before="101" w:line="278" w:lineRule="auto"/>
        <w:ind w:left="360" w:right="562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Note: Students have to write the Algorithms at left side of each problem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statements.</w:t>
      </w:r>
    </w:p>
    <w:p w14:paraId="5A765FA8" w14:textId="77777777" w:rsidR="00B87178" w:rsidRDefault="00B87178" w:rsidP="00B87178">
      <w:pPr>
        <w:spacing w:line="278" w:lineRule="auto"/>
        <w:rPr>
          <w:rFonts w:ascii="Cambria"/>
          <w:sz w:val="28"/>
        </w:rPr>
        <w:sectPr w:rsidR="00B87178" w:rsidSect="00B87178">
          <w:headerReference w:type="default" r:id="rId19"/>
          <w:pgSz w:w="11920" w:h="16860"/>
          <w:pgMar w:top="1240" w:right="760" w:bottom="280" w:left="1080" w:header="707" w:footer="0" w:gutter="0"/>
          <w:pgNumType w:start="5"/>
          <w:cols w:space="720"/>
        </w:sectPr>
      </w:pPr>
    </w:p>
    <w:p w14:paraId="0A40A03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C4E9B24" w14:textId="77777777" w:rsidR="00B87178" w:rsidRDefault="00B87178" w:rsidP="00B87178">
      <w:pPr>
        <w:pStyle w:val="BodyText"/>
        <w:spacing w:before="10" w:after="1"/>
        <w:rPr>
          <w:rFonts w:ascii="Cambria"/>
          <w:b/>
          <w:sz w:val="1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A3DA877" w14:textId="77777777" w:rsidTr="002000EE">
        <w:trPr>
          <w:trHeight w:val="347"/>
        </w:trPr>
        <w:tc>
          <w:tcPr>
            <w:tcW w:w="1704" w:type="dxa"/>
          </w:tcPr>
          <w:p w14:paraId="1EA2B362" w14:textId="77777777" w:rsidR="00B87178" w:rsidRDefault="00B87178" w:rsidP="002000EE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No.:01</w:t>
            </w:r>
          </w:p>
        </w:tc>
        <w:tc>
          <w:tcPr>
            <w:tcW w:w="5529" w:type="dxa"/>
          </w:tcPr>
          <w:p w14:paraId="62C88174" w14:textId="77777777" w:rsidR="00B87178" w:rsidRDefault="00B87178" w:rsidP="002000EE">
            <w:pPr>
              <w:pStyle w:val="TableParagraph"/>
              <w:spacing w:before="2"/>
              <w:ind w:left="912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Single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411B2A97" w14:textId="77777777" w:rsidR="00B87178" w:rsidRDefault="00B87178" w:rsidP="002000EE">
            <w:pPr>
              <w:pStyle w:val="TableParagraph"/>
              <w:spacing w:before="88" w:line="239" w:lineRule="exact"/>
              <w:ind w:left="107"/>
              <w:rPr>
                <w:b/>
              </w:rPr>
            </w:pPr>
            <w:r>
              <w:rPr>
                <w:b/>
              </w:rPr>
              <w:t>Date:29/02/2024</w:t>
            </w:r>
          </w:p>
        </w:tc>
      </w:tr>
    </w:tbl>
    <w:p w14:paraId="3A74AD41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29277028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List.</w:t>
      </w:r>
    </w:p>
    <w:p w14:paraId="6906645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3543D46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Insert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 P</w:t>
      </w:r>
    </w:p>
    <w:p w14:paraId="0637CD0F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5C26BED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2EB334C5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FindNext</w:t>
      </w:r>
    </w:p>
    <w:p w14:paraId="2BFC42F5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FindPrevious</w:t>
      </w:r>
    </w:p>
    <w:p w14:paraId="07A17F3C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isLast</w:t>
      </w:r>
    </w:p>
    <w:p w14:paraId="599AC62F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isEmpty</w:t>
      </w:r>
    </w:p>
    <w:p w14:paraId="21B1EB6B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beginning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1A12264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after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</w:t>
      </w:r>
    </w:p>
    <w:p w14:paraId="5DB12AD9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end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</w:p>
    <w:p w14:paraId="70C59C79" w14:textId="77777777" w:rsidR="00B87178" w:rsidRDefault="00B87178" w:rsidP="00B87178">
      <w:pPr>
        <w:pStyle w:val="ListParagraph"/>
        <w:numPr>
          <w:ilvl w:val="0"/>
          <w:numId w:val="1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List</w:t>
      </w:r>
    </w:p>
    <w:p w14:paraId="6810BF65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658B8631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34A7F359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2A2F663D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777201E1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BBF1F21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 head</w:t>
      </w:r>
      <w:r>
        <w:rPr>
          <w:spacing w:val="-3"/>
          <w:sz w:val="24"/>
        </w:rPr>
        <w:t xml:space="preserve"> </w:t>
      </w:r>
      <w:r>
        <w:rPr>
          <w:sz w:val="24"/>
        </w:rPr>
        <w:t>pointer to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1E1A21B6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6B8C0C2C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76BBD1A4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1E6682E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 w14:paraId="5DB7C6C8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90"/>
        </w:tabs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 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end:</w:t>
      </w:r>
    </w:p>
    <w:p w14:paraId="6E51C6B6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1028" w:firstLine="0"/>
        <w:rPr>
          <w:sz w:val="24"/>
        </w:rPr>
      </w:pPr>
      <w:r>
        <w:rPr>
          <w:sz w:val="24"/>
        </w:rPr>
        <w:t>Update the head pointer to the next Node or traverse to the second last Node and</w:t>
      </w:r>
      <w:r>
        <w:rPr>
          <w:spacing w:val="-64"/>
          <w:sz w:val="24"/>
        </w:rPr>
        <w:t xml:space="preserve"> </w:t>
      </w:r>
      <w:r>
        <w:rPr>
          <w:sz w:val="24"/>
        </w:rPr>
        <w:t>update its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52412F13" w14:textId="77777777" w:rsidR="00B87178" w:rsidRDefault="00B87178" w:rsidP="00B87178">
      <w:pPr>
        <w:pStyle w:val="ListParagraph"/>
        <w:numPr>
          <w:ilvl w:val="0"/>
          <w:numId w:val="3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value:</w:t>
      </w:r>
    </w:p>
    <w:p w14:paraId="29B7C897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14:paraId="0A9716C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found,</w:t>
      </w:r>
      <w:r>
        <w:rPr>
          <w:spacing w:val="-4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NULL.</w:t>
      </w:r>
    </w:p>
    <w:p w14:paraId="6151CCE6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 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 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1A2E7005" w14:textId="77777777" w:rsidR="00B87178" w:rsidRDefault="00B87178" w:rsidP="00B87178">
      <w:pPr>
        <w:pStyle w:val="ListParagraph"/>
        <w:numPr>
          <w:ilvl w:val="0"/>
          <w:numId w:val="2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28C28D7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6077C59" w14:textId="77777777" w:rsidR="00B87178" w:rsidRDefault="00B87178" w:rsidP="00B87178">
      <w:pPr>
        <w:pStyle w:val="BodyText"/>
        <w:rPr>
          <w:sz w:val="20"/>
        </w:rPr>
      </w:pPr>
    </w:p>
    <w:p w14:paraId="783A3DAB" w14:textId="77777777" w:rsidR="00B87178" w:rsidRDefault="00B87178" w:rsidP="00B87178">
      <w:pPr>
        <w:pStyle w:val="BodyText"/>
        <w:rPr>
          <w:sz w:val="24"/>
        </w:rPr>
      </w:pPr>
    </w:p>
    <w:p w14:paraId="6D5CCA12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1BC1059C" w14:textId="77777777" w:rsidR="00B87178" w:rsidRDefault="00B87178" w:rsidP="00B87178">
      <w:pPr>
        <w:pStyle w:val="BodyText"/>
        <w:rPr>
          <w:rFonts w:ascii="Cambria"/>
          <w:b/>
        </w:rPr>
      </w:pPr>
    </w:p>
    <w:p w14:paraId="5700E8E5" w14:textId="77777777" w:rsidR="00B87178" w:rsidRDefault="00B87178" w:rsidP="00B87178">
      <w:pPr>
        <w:spacing w:before="1"/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#include &lt;stdio.h&gt;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#include&lt;stdlib.h&gt;</w:t>
      </w:r>
    </w:p>
    <w:p w14:paraId="58F36E02" w14:textId="77777777" w:rsidR="00B87178" w:rsidRDefault="00B87178" w:rsidP="00B87178">
      <w:pPr>
        <w:ind w:left="468" w:right="6315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void</w:t>
      </w:r>
      <w:proofErr w:type="gramEnd"/>
      <w:r>
        <w:rPr>
          <w:rFonts w:ascii="Courier New"/>
          <w:b/>
          <w:sz w:val="21"/>
        </w:rPr>
        <w:t xml:space="preserve"> createfnode(int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insertfront(int ele);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void insertend(int ele);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display();</w:t>
      </w:r>
    </w:p>
    <w:p w14:paraId="0DD0343F" w14:textId="77777777" w:rsidR="00B87178" w:rsidRDefault="00B87178" w:rsidP="00B87178">
      <w:pPr>
        <w:ind w:left="468" w:right="606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//type declaration of a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</w:p>
    <w:p w14:paraId="07710F7C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76BBD2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data;</w:t>
      </w:r>
    </w:p>
    <w:p w14:paraId="1B45128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next;</w:t>
      </w:r>
    </w:p>
    <w:p w14:paraId="43E3D0AE" w14:textId="77777777" w:rsidR="00B87178" w:rsidRDefault="00B87178" w:rsidP="00B87178">
      <w:pPr>
        <w:spacing w:before="3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};</w:t>
      </w:r>
    </w:p>
    <w:p w14:paraId="15C979AE" w14:textId="77777777" w:rsidR="00B87178" w:rsidRDefault="00B87178" w:rsidP="00B87178">
      <w:pPr>
        <w:ind w:left="468" w:right="644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struct</w:t>
      </w:r>
      <w:proofErr w:type="gramEnd"/>
      <w:r>
        <w:rPr>
          <w:rFonts w:ascii="Courier New"/>
          <w:b/>
          <w:sz w:val="21"/>
        </w:rPr>
        <w:t xml:space="preserve"> node* head = 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6"/>
          <w:sz w:val="21"/>
        </w:rPr>
        <w:t xml:space="preserve"> </w:t>
      </w:r>
      <w:r>
        <w:rPr>
          <w:rFonts w:ascii="Courier New"/>
          <w:b/>
          <w:sz w:val="21"/>
        </w:rPr>
        <w:t>node</w:t>
      </w:r>
      <w:r>
        <w:rPr>
          <w:rFonts w:ascii="Courier New"/>
          <w:b/>
          <w:spacing w:val="7"/>
          <w:sz w:val="21"/>
        </w:rPr>
        <w:t xml:space="preserve"> </w:t>
      </w:r>
      <w:r>
        <w:rPr>
          <w:rFonts w:ascii="Courier New"/>
          <w:b/>
          <w:sz w:val="21"/>
        </w:rPr>
        <w:t>*newnode;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void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insertfront(int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6D4DD336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DACB800" w14:textId="77777777" w:rsidR="00B87178" w:rsidRDefault="00B87178" w:rsidP="00B87178">
      <w:pPr>
        <w:ind w:left="468" w:right="3290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newnode</w:t>
      </w:r>
      <w:proofErr w:type="gramEnd"/>
      <w:r>
        <w:rPr>
          <w:rFonts w:ascii="Courier New"/>
          <w:b/>
          <w:sz w:val="21"/>
        </w:rPr>
        <w:t>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14:paraId="461BBBBB" w14:textId="77777777" w:rsidR="00B87178" w:rsidRDefault="00B87178" w:rsidP="00B87178">
      <w:pPr>
        <w:spacing w:line="242" w:lineRule="auto"/>
        <w:ind w:left="468" w:right="7071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{ newnode</w:t>
      </w:r>
      <w:proofErr w:type="gramEnd"/>
      <w:r>
        <w:rPr>
          <w:rFonts w:ascii="Courier New"/>
          <w:b/>
          <w:sz w:val="21"/>
        </w:rPr>
        <w:t>-&gt;data=ele;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30FDC5B5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2968341" w14:textId="77777777" w:rsidR="00B87178" w:rsidRDefault="00B87178" w:rsidP="00B87178">
      <w:pPr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14:paraId="3336079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ACD0CEF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6775FCB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6C2AA2" w14:textId="77777777" w:rsidR="00B87178" w:rsidRDefault="00B87178" w:rsidP="00B87178">
      <w:pPr>
        <w:pStyle w:val="BodyText"/>
        <w:spacing w:before="9"/>
        <w:rPr>
          <w:rFonts w:ascii="Courier New"/>
          <w:b/>
          <w:sz w:val="20"/>
        </w:rPr>
      </w:pPr>
    </w:p>
    <w:p w14:paraId="34AC46E5" w14:textId="77777777" w:rsidR="00B87178" w:rsidRDefault="00B87178" w:rsidP="00B87178">
      <w:pPr>
        <w:spacing w:before="1" w:line="242" w:lineRule="auto"/>
        <w:ind w:left="468" w:right="719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head=newnode;</w:t>
      </w:r>
    </w:p>
    <w:p w14:paraId="502881F4" w14:textId="77777777" w:rsidR="00B87178" w:rsidRDefault="00B87178" w:rsidP="00B87178">
      <w:pPr>
        <w:pStyle w:val="BodyText"/>
        <w:spacing w:before="8"/>
        <w:rPr>
          <w:rFonts w:ascii="Courier New"/>
          <w:b/>
          <w:sz w:val="20"/>
        </w:rPr>
      </w:pPr>
    </w:p>
    <w:p w14:paraId="3D0E416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66F035D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84DFA4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2885894" w14:textId="77777777" w:rsidR="00B87178" w:rsidRDefault="00B87178" w:rsidP="00B87178">
      <w:pPr>
        <w:pStyle w:val="BodyText"/>
        <w:spacing w:before="10"/>
        <w:rPr>
          <w:rFonts w:ascii="Courier New"/>
          <w:b/>
          <w:sz w:val="20"/>
        </w:rPr>
      </w:pPr>
    </w:p>
    <w:p w14:paraId="53BB023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void</w:t>
      </w:r>
      <w:proofErr w:type="gram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insertend(int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48514A74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1A226BE" w14:textId="77777777" w:rsidR="00B87178" w:rsidRDefault="00B87178" w:rsidP="00B87178">
      <w:pPr>
        <w:spacing w:before="2"/>
        <w:ind w:left="468" w:right="3290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newnode</w:t>
      </w:r>
      <w:proofErr w:type="gramEnd"/>
      <w:r>
        <w:rPr>
          <w:rFonts w:ascii="Courier New"/>
          <w:b/>
          <w:sz w:val="21"/>
        </w:rPr>
        <w:t>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if(newnode!=NULL)</w:t>
      </w:r>
    </w:p>
    <w:p w14:paraId="74B548B9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B3CB3A" w14:textId="77777777" w:rsidR="00B87178" w:rsidRDefault="00B87178" w:rsidP="00B87178">
      <w:pPr>
        <w:ind w:left="468" w:right="7204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newnode</w:t>
      </w:r>
      <w:proofErr w:type="gramEnd"/>
      <w:r>
        <w:rPr>
          <w:rFonts w:ascii="Courier New"/>
          <w:b/>
          <w:sz w:val="21"/>
        </w:rPr>
        <w:t>-&gt;data=ele;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if(head!=NULL)</w:t>
      </w:r>
    </w:p>
    <w:p w14:paraId="3188712C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A6A7D8C" w14:textId="77777777" w:rsidR="00B87178" w:rsidRDefault="00B87178" w:rsidP="00B87178">
      <w:pPr>
        <w:spacing w:line="242" w:lineRule="auto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425F5886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while(</w:t>
      </w:r>
      <w:proofErr w:type="gramEnd"/>
      <w:r>
        <w:rPr>
          <w:rFonts w:ascii="Courier New"/>
          <w:b/>
          <w:sz w:val="21"/>
        </w:rPr>
        <w:t>t-&gt;next!=NULL)</w:t>
      </w:r>
    </w:p>
    <w:p w14:paraId="5ED3DF6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12E3A4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657E70A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EB5E0F0" w14:textId="77777777" w:rsidR="00B87178" w:rsidRDefault="00B87178" w:rsidP="00B87178">
      <w:pPr>
        <w:ind w:left="468" w:right="7204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newnode-&gt;next=NULL;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t-&gt;next=newnode;</w:t>
      </w:r>
    </w:p>
    <w:p w14:paraId="628323B0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BFD023C" w14:textId="77777777" w:rsidR="00B87178" w:rsidRDefault="00B87178" w:rsidP="00B87178">
      <w:pPr>
        <w:spacing w:line="237" w:lineRule="exact"/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44B95D6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32BFE4A5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6B366B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head=newnode;</w:t>
      </w:r>
    </w:p>
    <w:p w14:paraId="2B78F72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AADE66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6E1FA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7C1B9D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int</w:t>
      </w:r>
      <w:proofErr w:type="gramEnd"/>
      <w:r>
        <w:rPr>
          <w:rFonts w:ascii="Courier New"/>
          <w:b/>
          <w:spacing w:val="-8"/>
          <w:sz w:val="21"/>
        </w:rPr>
        <w:t xml:space="preserve"> </w:t>
      </w:r>
      <w:r>
        <w:rPr>
          <w:rFonts w:ascii="Courier New"/>
          <w:b/>
          <w:sz w:val="21"/>
        </w:rPr>
        <w:t>listsize()</w:t>
      </w:r>
    </w:p>
    <w:p w14:paraId="2E02407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70289E" w14:textId="77777777" w:rsidR="00B87178" w:rsidRDefault="00B87178" w:rsidP="00B87178">
      <w:pPr>
        <w:ind w:left="468" w:right="770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int</w:t>
      </w:r>
      <w:proofErr w:type="gramEnd"/>
      <w:r>
        <w:rPr>
          <w:rFonts w:ascii="Courier New"/>
          <w:b/>
          <w:spacing w:val="139"/>
          <w:sz w:val="21"/>
        </w:rPr>
        <w:t xml:space="preserve"> </w:t>
      </w:r>
      <w:r>
        <w:rPr>
          <w:rFonts w:ascii="Courier New"/>
          <w:b/>
          <w:sz w:val="21"/>
        </w:rPr>
        <w:t>c=0;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14D2F3E4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BE33808" w14:textId="77777777" w:rsidR="00B87178" w:rsidRDefault="00B87178" w:rsidP="00B87178">
      <w:pPr>
        <w:ind w:left="468" w:right="833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c=c+1;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6E992A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9ACD5C8" w14:textId="77777777" w:rsidR="00B87178" w:rsidRDefault="00B87178" w:rsidP="00B87178">
      <w:pPr>
        <w:ind w:left="468" w:right="3921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The size of the list is %d:\n",c);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c;</w:t>
      </w:r>
    </w:p>
    <w:p w14:paraId="569238D0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29A77A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void</w:t>
      </w:r>
      <w:proofErr w:type="gram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insertpos(int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ele,int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pos)</w:t>
      </w:r>
    </w:p>
    <w:p w14:paraId="3AEC1CD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F1AB37B" w14:textId="77777777" w:rsidR="00B87178" w:rsidRDefault="00B87178" w:rsidP="00B87178">
      <w:pPr>
        <w:ind w:left="468" w:right="7827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int</w:t>
      </w:r>
      <w:proofErr w:type="gramEnd"/>
      <w:r>
        <w:rPr>
          <w:rFonts w:ascii="Courier New"/>
          <w:b/>
          <w:sz w:val="21"/>
        </w:rPr>
        <w:t xml:space="preserve"> ls=0;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ls=listsize();</w:t>
      </w:r>
    </w:p>
    <w:p w14:paraId="0E642D9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1))</w:t>
      </w:r>
    </w:p>
    <w:p w14:paraId="343573F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1AD8A9E" w14:textId="77777777" w:rsidR="00B87178" w:rsidRDefault="00B87178" w:rsidP="00B87178">
      <w:pPr>
        <w:ind w:left="468" w:right="3543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79AB8D5C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55B0AF2" w14:textId="77777777" w:rsidR="00B87178" w:rsidRDefault="00B87178" w:rsidP="00B87178">
      <w:pPr>
        <w:ind w:left="468" w:right="2030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 if the list is not empty and the position is out of range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(pos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&lt;=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0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||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&gt;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ls))</w:t>
      </w:r>
    </w:p>
    <w:p w14:paraId="50BFAE8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96FE87" w14:textId="77777777" w:rsidR="00B87178" w:rsidRDefault="00B87178" w:rsidP="00B87178">
      <w:pPr>
        <w:ind w:left="468" w:right="3543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"\nInvalid position to insert a node\n");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return;</w:t>
      </w:r>
    </w:p>
    <w:p w14:paraId="0FAF758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93DB3B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NULL;</w:t>
      </w:r>
    </w:p>
    <w:p w14:paraId="2F250366" w14:textId="77777777" w:rsidR="00B87178" w:rsidRDefault="00B87178" w:rsidP="00B87178">
      <w:pPr>
        <w:spacing w:before="2"/>
        <w:ind w:left="468" w:right="3290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newnode</w:t>
      </w:r>
      <w:proofErr w:type="gramEnd"/>
      <w:r>
        <w:rPr>
          <w:rFonts w:ascii="Courier New"/>
          <w:b/>
          <w:sz w:val="21"/>
        </w:rPr>
        <w:t>=(struct node*)malloc(sizeof(struct node));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if(newnode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!=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NULL)</w:t>
      </w:r>
    </w:p>
    <w:p w14:paraId="3A001A33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0F9EE92" w14:textId="77777777" w:rsidR="00B87178" w:rsidRDefault="00B87178" w:rsidP="00B87178">
      <w:pPr>
        <w:ind w:left="468" w:right="644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newnode-&gt;data=ele;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struct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node*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temp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head;</w:t>
      </w:r>
    </w:p>
    <w:p w14:paraId="7F421AEC" w14:textId="77777777" w:rsidR="00B87178" w:rsidRDefault="00B87178" w:rsidP="00B87178">
      <w:pPr>
        <w:ind w:left="468" w:right="5937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//getting the position-1 node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60FBF4E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while(</w:t>
      </w:r>
      <w:proofErr w:type="gramEnd"/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&lt;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pos-1)</w:t>
      </w:r>
    </w:p>
    <w:p w14:paraId="452AD8A5" w14:textId="77777777" w:rsidR="00B87178" w:rsidRDefault="00B87178" w:rsidP="00B87178">
      <w:pPr>
        <w:spacing w:before="2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7C60C75" w14:textId="77777777" w:rsidR="00B87178" w:rsidRDefault="00B87178" w:rsidP="00B87178">
      <w:pPr>
        <w:ind w:left="468" w:right="707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 = temp -&gt; 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count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+=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1;</w:t>
      </w:r>
    </w:p>
    <w:p w14:paraId="23D8A82B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9B82DEC" w14:textId="77777777" w:rsidR="00B87178" w:rsidRDefault="00B87178" w:rsidP="00B87178">
      <w:pPr>
        <w:ind w:left="468" w:right="2786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//if the position is 1 then insertion at the beginning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pos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==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1)</w:t>
      </w:r>
    </w:p>
    <w:p w14:paraId="39C6885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068F74E" w14:textId="77777777" w:rsidR="00B87178" w:rsidRDefault="00B87178" w:rsidP="00B87178">
      <w:pPr>
        <w:spacing w:line="242" w:lineRule="auto"/>
        <w:ind w:left="468" w:right="694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head;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head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14:paraId="25E41752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A5F702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A5EF11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7550163" w14:textId="77777777" w:rsidR="00B87178" w:rsidRDefault="00B87178" w:rsidP="00B87178">
      <w:pPr>
        <w:ind w:left="468" w:right="6195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newnode-&gt;next = temp-&gt;next;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temp-&gt;next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=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newnode;</w:t>
      </w:r>
    </w:p>
    <w:p w14:paraId="0323059D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19B18EC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}</w:t>
      </w:r>
    </w:p>
    <w:p w14:paraId="6617FB1D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1096F29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1FA59C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void</w:t>
      </w:r>
      <w:proofErr w:type="gram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findnext(int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1C51FD22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068C7CA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</w:p>
    <w:p w14:paraId="1EC539F8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if(temp==NULL&amp;&amp;temp-&gt;next==NULL)</w:t>
      </w:r>
    </w:p>
    <w:p w14:paraId="0F4DB1A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2A5A70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"No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next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18061422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C3F2C9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5E9ED80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ED2545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while(</w:t>
      </w:r>
      <w:proofErr w:type="gramEnd"/>
      <w:r>
        <w:rPr>
          <w:rFonts w:ascii="Courier New"/>
          <w:b/>
          <w:sz w:val="21"/>
        </w:rPr>
        <w:t>temp-&gt;data!=s)</w:t>
      </w:r>
    </w:p>
    <w:p w14:paraId="35FA789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F1947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22D9A85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31C0F43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"\nNext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%d\n",s,temp-&gt;next-&gt;data);</w:t>
      </w:r>
    </w:p>
    <w:p w14:paraId="36824845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1B4B1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1DA5C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void</w:t>
      </w:r>
      <w:proofErr w:type="gram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findprev(int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2D6C872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78992D3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if(temp==NULL)</w:t>
      </w:r>
    </w:p>
    <w:p w14:paraId="33D27036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B278D0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"List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empty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");</w:t>
      </w:r>
    </w:p>
    <w:p w14:paraId="27591A7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059C69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F244388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D3F867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while(</w:t>
      </w:r>
      <w:proofErr w:type="gramEnd"/>
      <w:r>
        <w:rPr>
          <w:rFonts w:ascii="Courier New"/>
          <w:b/>
          <w:sz w:val="21"/>
        </w:rPr>
        <w:t>temp-&gt;next-&gt;data!=s)</w:t>
      </w:r>
    </w:p>
    <w:p w14:paraId="291700D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288F28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0ACC1F00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3CDF846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%d\n",s,temp-&gt;data);</w:t>
      </w:r>
    </w:p>
    <w:p w14:paraId="1FBA74E4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F23120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F77E0D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void</w:t>
      </w:r>
      <w:proofErr w:type="gramEnd"/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find(int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s)</w:t>
      </w:r>
    </w:p>
    <w:p w14:paraId="04F9CF2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E8D01B3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2873DD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95D41A5" w14:textId="77777777" w:rsidR="00B87178" w:rsidRDefault="00B87178" w:rsidP="00B87178">
      <w:pPr>
        <w:spacing w:before="2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9AC222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BA7CA8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F12518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CCE546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while(</w:t>
      </w:r>
      <w:proofErr w:type="gramEnd"/>
      <w:r>
        <w:rPr>
          <w:rFonts w:ascii="Courier New"/>
          <w:b/>
          <w:sz w:val="21"/>
        </w:rPr>
        <w:t>temp-&gt;data!=s</w:t>
      </w:r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10"/>
          <w:sz w:val="21"/>
        </w:rPr>
        <w:t xml:space="preserve"> </w:t>
      </w:r>
      <w:r>
        <w:rPr>
          <w:rFonts w:ascii="Courier New"/>
          <w:b/>
          <w:sz w:val="21"/>
        </w:rPr>
        <w:t>temp-&gt;next!=NULL)</w:t>
      </w:r>
    </w:p>
    <w:p w14:paraId="1288BB4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2854DC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6F0509C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F56071E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if(</w:t>
      </w:r>
      <w:proofErr w:type="gramEnd"/>
      <w:r>
        <w:rPr>
          <w:rFonts w:ascii="Courier New"/>
          <w:b/>
          <w:sz w:val="21"/>
        </w:rPr>
        <w:t>temp!=NULL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&amp;&amp;</w:t>
      </w:r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temp-&gt;data==s)</w:t>
      </w:r>
    </w:p>
    <w:p w14:paraId="125BD74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85F70C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ele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present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addr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of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%p",temp-</w:t>
      </w:r>
    </w:p>
    <w:p w14:paraId="30773B6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&gt;data</w:t>
      </w:r>
      <w:proofErr w:type="gramStart"/>
      <w:r>
        <w:rPr>
          <w:rFonts w:ascii="Courier New"/>
          <w:b/>
          <w:sz w:val="21"/>
        </w:rPr>
        <w:t>,temp</w:t>
      </w:r>
      <w:proofErr w:type="gramEnd"/>
      <w:r>
        <w:rPr>
          <w:rFonts w:ascii="Courier New"/>
          <w:b/>
          <w:sz w:val="21"/>
        </w:rPr>
        <w:t>);</w:t>
      </w:r>
    </w:p>
    <w:p w14:paraId="692F54A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7CE9FB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2CD33482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D923C10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E170DAD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lastRenderedPageBreak/>
        <w:t>printf(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Searching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%d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present",s);</w:t>
      </w:r>
    </w:p>
    <w:p w14:paraId="457473D9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F8D290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56C635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A2BBA0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void</w:t>
      </w:r>
      <w:proofErr w:type="gramEnd"/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isempty()</w:t>
      </w:r>
    </w:p>
    <w:p w14:paraId="6A8B711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27E1FB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if(head==NULL)</w:t>
      </w:r>
    </w:p>
    <w:p w14:paraId="3B93E80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393CF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12E5D510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62B72CC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1BDFC77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72F4D5E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"\nList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not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empty\n");</w:t>
      </w:r>
    </w:p>
    <w:p w14:paraId="35BF1AC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F72CA35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1C460DE" w14:textId="77777777" w:rsidR="00B87178" w:rsidRDefault="00B87178" w:rsidP="00B87178">
      <w:pPr>
        <w:pStyle w:val="BodyText"/>
        <w:rPr>
          <w:rFonts w:ascii="Courier New"/>
          <w:b/>
          <w:sz w:val="21"/>
        </w:rPr>
      </w:pPr>
    </w:p>
    <w:p w14:paraId="15C50A2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void</w:t>
      </w:r>
      <w:proofErr w:type="gramEnd"/>
      <w:r>
        <w:rPr>
          <w:rFonts w:ascii="Courier New"/>
          <w:b/>
          <w:spacing w:val="-9"/>
          <w:sz w:val="21"/>
        </w:rPr>
        <w:t xml:space="preserve"> </w:t>
      </w:r>
      <w:r>
        <w:rPr>
          <w:rFonts w:ascii="Courier New"/>
          <w:b/>
          <w:sz w:val="21"/>
        </w:rPr>
        <w:t>deleteAtBeginning()</w:t>
      </w:r>
    </w:p>
    <w:p w14:paraId="43243EFB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910CD5" w14:textId="77777777" w:rsidR="00B87178" w:rsidRDefault="00B87178" w:rsidP="00B87178">
      <w:pPr>
        <w:spacing w:before="2"/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37A6259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7BFBEB8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0A86F78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void</w:t>
      </w:r>
      <w:proofErr w:type="gramEnd"/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deleteAtEnd()</w:t>
      </w:r>
    </w:p>
    <w:p w14:paraId="76D1CD87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9C6A0B0" w14:textId="77777777" w:rsidR="00B87178" w:rsidRDefault="00B87178" w:rsidP="00B87178">
      <w:pPr>
        <w:ind w:left="468" w:right="732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*temp;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temp=head;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if(head==NULL)</w:t>
      </w:r>
    </w:p>
    <w:p w14:paraId="040F6877" w14:textId="77777777" w:rsidR="00B87178" w:rsidRDefault="00B87178" w:rsidP="00B87178">
      <w:pPr>
        <w:spacing w:before="1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E275F9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List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empty");</w:t>
      </w:r>
    </w:p>
    <w:p w14:paraId="278C07B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20FDC3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else</w:t>
      </w:r>
    </w:p>
    <w:p w14:paraId="75808F7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00D6FE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while(</w:t>
      </w:r>
      <w:proofErr w:type="gramEnd"/>
      <w:r>
        <w:rPr>
          <w:rFonts w:ascii="Courier New"/>
          <w:b/>
          <w:sz w:val="21"/>
        </w:rPr>
        <w:t>temp-&gt;next-&gt;next!=NULL)</w:t>
      </w:r>
    </w:p>
    <w:p w14:paraId="7E8A9B1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66D1867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temp=temp-&gt;next;</w:t>
      </w:r>
    </w:p>
    <w:p w14:paraId="424DE6E2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419F402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temp-&gt;next=NULL;</w:t>
      </w:r>
    </w:p>
    <w:p w14:paraId="156DAA2F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B268A84" w14:textId="77777777" w:rsidR="00B87178" w:rsidRDefault="00B87178" w:rsidP="00B87178">
      <w:pPr>
        <w:pStyle w:val="BodyText"/>
        <w:spacing w:before="11"/>
        <w:rPr>
          <w:rFonts w:ascii="Courier New"/>
          <w:b/>
          <w:sz w:val="20"/>
        </w:rPr>
      </w:pPr>
    </w:p>
    <w:p w14:paraId="009CC1B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8BF980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void</w:t>
      </w:r>
      <w:proofErr w:type="gramEnd"/>
      <w:r>
        <w:rPr>
          <w:rFonts w:ascii="Courier New"/>
          <w:b/>
          <w:spacing w:val="-7"/>
          <w:sz w:val="21"/>
        </w:rPr>
        <w:t xml:space="preserve"> </w:t>
      </w:r>
      <w:r>
        <w:rPr>
          <w:rFonts w:ascii="Courier New"/>
          <w:b/>
          <w:sz w:val="21"/>
        </w:rPr>
        <w:t>display()</w:t>
      </w:r>
    </w:p>
    <w:p w14:paraId="09389154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5A2BEC63" w14:textId="77777777" w:rsidR="00B87178" w:rsidRDefault="00B87178" w:rsidP="00B87178">
      <w:pPr>
        <w:spacing w:line="242" w:lineRule="auto"/>
        <w:ind w:left="468" w:right="7701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struct</w:t>
      </w:r>
      <w:proofErr w:type="gramEnd"/>
      <w:r>
        <w:rPr>
          <w:rFonts w:ascii="Courier New"/>
          <w:b/>
          <w:sz w:val="21"/>
        </w:rPr>
        <w:t xml:space="preserve">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while(t!=NULL)</w:t>
      </w:r>
    </w:p>
    <w:p w14:paraId="6218823E" w14:textId="77777777" w:rsidR="00B87178" w:rsidRDefault="00B87178" w:rsidP="00B87178">
      <w:pPr>
        <w:spacing w:line="233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14978CF" w14:textId="77777777" w:rsidR="00B87178" w:rsidRDefault="00B87178" w:rsidP="00B87178">
      <w:pPr>
        <w:ind w:left="468" w:right="6699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"%d\t",t-&gt;data);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t=t-&gt;next;</w:t>
      </w:r>
    </w:p>
    <w:p w14:paraId="5AAC99CE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2A95504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D3652FE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void</w:t>
      </w:r>
      <w:proofErr w:type="gramEnd"/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delete(int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ele)</w:t>
      </w:r>
    </w:p>
    <w:p w14:paraId="681ABCE0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64CCDF13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struct node *t;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t=head;</w:t>
      </w:r>
    </w:p>
    <w:p w14:paraId="2296C5DA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if(t-&gt;data==ele)</w:t>
      </w:r>
    </w:p>
    <w:p w14:paraId="0D310FE5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2E3B738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head=t-&gt;next;</w:t>
      </w:r>
    </w:p>
    <w:p w14:paraId="39CC93E8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78530125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35FEECA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else</w:t>
      </w:r>
    </w:p>
    <w:p w14:paraId="32588916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098FD255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while(</w:t>
      </w:r>
      <w:proofErr w:type="gramEnd"/>
      <w:r>
        <w:rPr>
          <w:rFonts w:ascii="Courier New"/>
          <w:b/>
          <w:sz w:val="21"/>
        </w:rPr>
        <w:t>t-&gt;next-&gt;data!=ele)</w:t>
      </w:r>
    </w:p>
    <w:p w14:paraId="6D84C956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A2CECD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t=t-&gt;next;</w:t>
      </w:r>
    </w:p>
    <w:p w14:paraId="4887C79B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C015FAD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t-&gt;next=t-&gt;next-&gt;next;</w:t>
      </w:r>
    </w:p>
    <w:p w14:paraId="7BC0259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156E34F3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FF1F8C3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int</w:t>
      </w:r>
      <w:proofErr w:type="gramEnd"/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main()</w:t>
      </w:r>
    </w:p>
    <w:p w14:paraId="40E12A4E" w14:textId="77777777" w:rsidR="00B87178" w:rsidRDefault="00B87178" w:rsidP="00B87178">
      <w:pPr>
        <w:spacing w:before="2"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1920C788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do</w:t>
      </w:r>
    </w:p>
    <w:p w14:paraId="1993740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48D76FFC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int</w:t>
      </w:r>
      <w:proofErr w:type="gramEnd"/>
      <w:r>
        <w:rPr>
          <w:rFonts w:ascii="Courier New"/>
          <w:b/>
          <w:spacing w:val="-6"/>
          <w:sz w:val="21"/>
        </w:rPr>
        <w:t xml:space="preserve"> </w:t>
      </w:r>
      <w:r>
        <w:rPr>
          <w:rFonts w:ascii="Courier New"/>
          <w:b/>
          <w:sz w:val="21"/>
        </w:rPr>
        <w:t>ch,a,pos;</w:t>
      </w:r>
    </w:p>
    <w:p w14:paraId="0BEFF3E9" w14:textId="77777777" w:rsidR="00B87178" w:rsidRDefault="00B87178" w:rsidP="00B87178">
      <w:pPr>
        <w:ind w:left="468" w:right="644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Choose any one operation that you would like to perform\n");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1.Insert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element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at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beginning");</w:t>
      </w:r>
    </w:p>
    <w:p w14:paraId="0F6CF190" w14:textId="77777777" w:rsidR="00B87178" w:rsidRDefault="00B87178" w:rsidP="00B87178">
      <w:pPr>
        <w:ind w:left="468" w:right="303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2.Insert the element at the end");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3. To insert at the specified position");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view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list");</w:t>
      </w:r>
    </w:p>
    <w:p w14:paraId="617BD277" w14:textId="77777777" w:rsidR="00B87178" w:rsidRDefault="00B87178" w:rsidP="00B87178">
      <w:pPr>
        <w:spacing w:before="2"/>
        <w:ind w:left="468" w:right="421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printf("\n 5.To view list size");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6.To delete first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7.To delete last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 8.To find next element");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printf("\n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9.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find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previous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element");</w:t>
      </w:r>
    </w:p>
    <w:p w14:paraId="6645FF10" w14:textId="77777777" w:rsidR="00B87178" w:rsidRDefault="00B87178" w:rsidP="00B87178">
      <w:pPr>
        <w:ind w:left="468" w:right="3669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10. To find search for an element");</w:t>
      </w:r>
      <w:r>
        <w:rPr>
          <w:rFonts w:ascii="Courier New"/>
          <w:b/>
          <w:spacing w:val="-124"/>
          <w:sz w:val="21"/>
        </w:rPr>
        <w:t xml:space="preserve"> </w:t>
      </w: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11.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To</w:t>
      </w:r>
      <w:r>
        <w:rPr>
          <w:rFonts w:ascii="Courier New"/>
          <w:b/>
          <w:spacing w:val="-1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2656EEDE" w14:textId="77777777" w:rsidR="00B87178" w:rsidRDefault="00B87178" w:rsidP="00B87178">
      <w:pPr>
        <w:spacing w:line="242" w:lineRule="auto"/>
        <w:ind w:left="468" w:right="5433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Enter your choice\n");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scanf("%d",&amp;ch);</w:t>
      </w:r>
    </w:p>
    <w:p w14:paraId="70167D42" w14:textId="77777777" w:rsidR="00B87178" w:rsidRDefault="00B87178" w:rsidP="00B87178">
      <w:pPr>
        <w:spacing w:line="235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switch(ch)</w:t>
      </w:r>
    </w:p>
    <w:p w14:paraId="29D0392D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{</w:t>
      </w:r>
    </w:p>
    <w:p w14:paraId="342E31EA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1:</w:t>
      </w:r>
    </w:p>
    <w:p w14:paraId="6B3DAB2F" w14:textId="77777777" w:rsidR="00B87178" w:rsidRDefault="00B87178" w:rsidP="00B87178">
      <w:pPr>
        <w:ind w:left="468" w:right="1400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Insert an element to be inserted at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37DD075C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insertfront(a);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57033CE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2:</w:t>
      </w:r>
    </w:p>
    <w:p w14:paraId="2C804871" w14:textId="77777777" w:rsidR="00B87178" w:rsidRDefault="00B87178" w:rsidP="00B87178">
      <w:pPr>
        <w:ind w:left="468" w:right="2156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Insert an element to be inserted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5067F263" w14:textId="77777777" w:rsidR="00B87178" w:rsidRDefault="00B87178" w:rsidP="00B87178">
      <w:pPr>
        <w:ind w:left="468" w:right="795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insertend(a);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3ECAA9EA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3:</w:t>
      </w:r>
    </w:p>
    <w:p w14:paraId="7FE549B3" w14:textId="77777777" w:rsidR="00B87178" w:rsidRDefault="00B87178" w:rsidP="00B87178">
      <w:pPr>
        <w:ind w:left="468" w:right="51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Insert an element and the position to insert in the list\n");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scanf("%d%d",&amp;a,&amp;pos);</w:t>
      </w:r>
    </w:p>
    <w:p w14:paraId="1A49541C" w14:textId="77777777" w:rsidR="00B87178" w:rsidRDefault="00B87178" w:rsidP="00B87178">
      <w:pPr>
        <w:ind w:left="468" w:right="7449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insertpos(</w:t>
      </w:r>
      <w:proofErr w:type="gramEnd"/>
      <w:r>
        <w:rPr>
          <w:rFonts w:ascii="Courier New"/>
          <w:b/>
          <w:sz w:val="21"/>
        </w:rPr>
        <w:t>a,pos);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0A2C8839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4:</w:t>
      </w:r>
    </w:p>
    <w:p w14:paraId="6972A236" w14:textId="77777777" w:rsidR="00B87178" w:rsidRDefault="00B87178" w:rsidP="00B87178">
      <w:pPr>
        <w:ind w:left="468" w:right="8340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display(</w:t>
      </w:r>
      <w:proofErr w:type="gram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5:</w:t>
      </w:r>
    </w:p>
    <w:p w14:paraId="6DC5D199" w14:textId="77777777" w:rsidR="00B87178" w:rsidRDefault="00B87178" w:rsidP="00B87178">
      <w:pPr>
        <w:ind w:left="468" w:right="8212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listsize(</w:t>
      </w:r>
      <w:proofErr w:type="gramEnd"/>
      <w:r>
        <w:rPr>
          <w:rFonts w:ascii="Courier New"/>
          <w:b/>
          <w:sz w:val="21"/>
        </w:rPr>
        <w:t>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4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6:</w:t>
      </w:r>
    </w:p>
    <w:p w14:paraId="5906CE92" w14:textId="77777777" w:rsidR="00B87178" w:rsidRDefault="00B87178" w:rsidP="00B87178">
      <w:pPr>
        <w:ind w:left="468" w:right="2534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Delete an element to be in the beginning\n");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deleteAtBeginning();</w:t>
      </w:r>
    </w:p>
    <w:p w14:paraId="752F97C5" w14:textId="77777777" w:rsidR="00B87178" w:rsidRDefault="00B87178" w:rsidP="00B87178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3"/>
          <w:sz w:val="21"/>
        </w:rPr>
        <w:t xml:space="preserve"> </w:t>
      </w:r>
      <w:r>
        <w:rPr>
          <w:rFonts w:ascii="Courier New"/>
          <w:b/>
          <w:sz w:val="21"/>
        </w:rPr>
        <w:t>7:</w:t>
      </w:r>
    </w:p>
    <w:p w14:paraId="3DDE4D83" w14:textId="77777777" w:rsidR="00B87178" w:rsidRDefault="00B87178" w:rsidP="00B87178">
      <w:pPr>
        <w:ind w:left="468" w:right="3290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Delete an element to be at the end\n");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deleteAtEnd();</w:t>
      </w:r>
    </w:p>
    <w:p w14:paraId="145078A1" w14:textId="77777777" w:rsidR="00B87178" w:rsidRDefault="00B87178" w:rsidP="00B87178">
      <w:pPr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break;</w:t>
      </w:r>
    </w:p>
    <w:p w14:paraId="6E306A63" w14:textId="77777777" w:rsidR="00B87178" w:rsidRDefault="00B87178" w:rsidP="00B87178">
      <w:pPr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6E571E" w14:textId="77777777" w:rsidR="00B87178" w:rsidRDefault="00B87178" w:rsidP="00B87178">
      <w:pPr>
        <w:spacing w:before="91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lastRenderedPageBreak/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8:</w:t>
      </w:r>
    </w:p>
    <w:p w14:paraId="6E10FD2D" w14:textId="77777777" w:rsidR="00B87178" w:rsidRDefault="00B87178" w:rsidP="00B87178">
      <w:pPr>
        <w:spacing w:line="242" w:lineRule="auto"/>
        <w:ind w:left="468" w:right="770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enter the element to which you need to find next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list\n");;</w:t>
      </w:r>
    </w:p>
    <w:p w14:paraId="1CCD9B0A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scanf(</w:t>
      </w:r>
      <w:proofErr w:type="gramEnd"/>
      <w:r>
        <w:rPr>
          <w:rFonts w:ascii="Courier New"/>
          <w:b/>
          <w:sz w:val="21"/>
        </w:rPr>
        <w:t>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findnext(a);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16C1937F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9:</w:t>
      </w:r>
    </w:p>
    <w:p w14:paraId="1B441FD8" w14:textId="77777777" w:rsidR="00B87178" w:rsidRDefault="00B87178" w:rsidP="00B87178">
      <w:pPr>
        <w:ind w:left="468" w:right="770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enter the element to which you need to find prev ele in the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list\n");</w:t>
      </w:r>
    </w:p>
    <w:p w14:paraId="1F86577F" w14:textId="77777777" w:rsidR="00B87178" w:rsidRDefault="00B87178" w:rsidP="00B87178">
      <w:pPr>
        <w:ind w:left="468" w:right="7701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scanf(</w:t>
      </w:r>
      <w:proofErr w:type="gramEnd"/>
      <w:r>
        <w:rPr>
          <w:rFonts w:ascii="Courier New"/>
          <w:b/>
          <w:sz w:val="21"/>
        </w:rPr>
        <w:t>"%d",&amp;a);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findprev(a);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</w:p>
    <w:p w14:paraId="7FD7552F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10:</w:t>
      </w:r>
    </w:p>
    <w:p w14:paraId="02EBF92B" w14:textId="77777777" w:rsidR="00B87178" w:rsidRDefault="00B87178" w:rsidP="00B87178">
      <w:pPr>
        <w:ind w:left="468" w:right="2156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"\n enter the element to find the address of it\n");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scanf("%d",&amp;a);</w:t>
      </w:r>
    </w:p>
    <w:p w14:paraId="31C29B4C" w14:textId="77777777" w:rsidR="00B87178" w:rsidRDefault="00B87178" w:rsidP="00B87178">
      <w:pPr>
        <w:ind w:left="468" w:right="8583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find(a);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break;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case</w:t>
      </w:r>
      <w:r>
        <w:rPr>
          <w:rFonts w:ascii="Courier New"/>
          <w:b/>
          <w:spacing w:val="-15"/>
          <w:sz w:val="21"/>
        </w:rPr>
        <w:t xml:space="preserve"> </w:t>
      </w:r>
      <w:r>
        <w:rPr>
          <w:rFonts w:ascii="Courier New"/>
          <w:b/>
          <w:sz w:val="21"/>
        </w:rPr>
        <w:t>11:</w:t>
      </w:r>
    </w:p>
    <w:p w14:paraId="11CC80B1" w14:textId="77777777" w:rsidR="00B87178" w:rsidRDefault="00B87178" w:rsidP="00B87178">
      <w:pPr>
        <w:ind w:left="468" w:right="7583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"Ended");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exit(0);</w:t>
      </w:r>
      <w:r>
        <w:rPr>
          <w:rFonts w:ascii="Courier New"/>
          <w:b/>
          <w:spacing w:val="1"/>
          <w:sz w:val="21"/>
        </w:rPr>
        <w:t xml:space="preserve"> </w:t>
      </w:r>
      <w:r>
        <w:rPr>
          <w:rFonts w:ascii="Courier New"/>
          <w:b/>
          <w:sz w:val="21"/>
        </w:rPr>
        <w:t>default:</w:t>
      </w:r>
    </w:p>
    <w:p w14:paraId="6D71B4C1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printf(</w:t>
      </w:r>
      <w:proofErr w:type="gramEnd"/>
      <w:r>
        <w:rPr>
          <w:rFonts w:ascii="Courier New"/>
          <w:b/>
          <w:sz w:val="21"/>
        </w:rPr>
        <w:t>"Invalid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option</w:t>
      </w:r>
      <w:r>
        <w:rPr>
          <w:rFonts w:ascii="Courier New"/>
          <w:b/>
          <w:spacing w:val="-5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chosen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so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the</w:t>
      </w:r>
      <w:r>
        <w:rPr>
          <w:rFonts w:ascii="Courier New"/>
          <w:b/>
          <w:spacing w:val="-2"/>
          <w:sz w:val="21"/>
        </w:rPr>
        <w:t xml:space="preserve"> </w:t>
      </w:r>
      <w:r>
        <w:rPr>
          <w:rFonts w:ascii="Courier New"/>
          <w:b/>
          <w:sz w:val="21"/>
        </w:rPr>
        <w:t>process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is</w:t>
      </w:r>
      <w:r>
        <w:rPr>
          <w:rFonts w:ascii="Courier New"/>
          <w:b/>
          <w:spacing w:val="-4"/>
          <w:sz w:val="21"/>
        </w:rPr>
        <w:t xml:space="preserve"> </w:t>
      </w:r>
      <w:r>
        <w:rPr>
          <w:rFonts w:ascii="Courier New"/>
          <w:b/>
          <w:sz w:val="21"/>
        </w:rPr>
        <w:t>quit");</w:t>
      </w:r>
    </w:p>
    <w:p w14:paraId="3E3041A1" w14:textId="77777777" w:rsidR="00B87178" w:rsidRDefault="00B87178" w:rsidP="00B87178">
      <w:pPr>
        <w:spacing w:line="238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5C529E85" w14:textId="77777777" w:rsidR="00B87178" w:rsidRDefault="00B87178" w:rsidP="00B87178">
      <w:pPr>
        <w:ind w:left="468" w:right="8331"/>
        <w:rPr>
          <w:rFonts w:ascii="Courier New"/>
          <w:b/>
          <w:sz w:val="21"/>
        </w:rPr>
      </w:pPr>
      <w:proofErr w:type="gramStart"/>
      <w:r>
        <w:rPr>
          <w:rFonts w:ascii="Courier New"/>
          <w:b/>
          <w:sz w:val="21"/>
        </w:rPr>
        <w:t>}while</w:t>
      </w:r>
      <w:proofErr w:type="gramEnd"/>
      <w:r>
        <w:rPr>
          <w:rFonts w:ascii="Courier New"/>
          <w:b/>
          <w:sz w:val="21"/>
        </w:rPr>
        <w:t>(1);</w:t>
      </w:r>
      <w:r>
        <w:rPr>
          <w:rFonts w:ascii="Courier New"/>
          <w:b/>
          <w:spacing w:val="-124"/>
          <w:sz w:val="21"/>
        </w:rPr>
        <w:t xml:space="preserve"> </w:t>
      </w:r>
      <w:r>
        <w:rPr>
          <w:rFonts w:ascii="Courier New"/>
          <w:b/>
          <w:sz w:val="21"/>
        </w:rPr>
        <w:t>return</w:t>
      </w:r>
      <w:r>
        <w:rPr>
          <w:rFonts w:ascii="Courier New"/>
          <w:b/>
          <w:spacing w:val="-3"/>
          <w:sz w:val="21"/>
        </w:rPr>
        <w:t xml:space="preserve"> </w:t>
      </w:r>
      <w:r>
        <w:rPr>
          <w:rFonts w:ascii="Courier New"/>
          <w:b/>
          <w:sz w:val="21"/>
        </w:rPr>
        <w:t>0;</w:t>
      </w:r>
    </w:p>
    <w:p w14:paraId="689836C5" w14:textId="77777777" w:rsidR="00B87178" w:rsidRDefault="00B87178" w:rsidP="00B87178">
      <w:pPr>
        <w:spacing w:line="237" w:lineRule="exact"/>
        <w:ind w:left="468"/>
        <w:rPr>
          <w:rFonts w:ascii="Courier New"/>
          <w:b/>
          <w:sz w:val="21"/>
        </w:rPr>
      </w:pPr>
      <w:r>
        <w:rPr>
          <w:rFonts w:ascii="Courier New"/>
          <w:b/>
          <w:sz w:val="21"/>
        </w:rPr>
        <w:t>}</w:t>
      </w:r>
    </w:p>
    <w:p w14:paraId="327A1755" w14:textId="77777777" w:rsidR="00B87178" w:rsidRDefault="00B87178" w:rsidP="00B87178">
      <w:pPr>
        <w:spacing w:line="237" w:lineRule="exact"/>
        <w:rPr>
          <w:rFonts w:ascii="Courier New"/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DDE3B6" w14:textId="77777777" w:rsidR="00B87178" w:rsidRDefault="00B87178" w:rsidP="00B87178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2B7569B3" w14:textId="77777777" w:rsidR="00B87178" w:rsidRDefault="00B87178" w:rsidP="00B87178">
      <w:pPr>
        <w:pStyle w:val="BodyText"/>
        <w:spacing w:before="9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7108277E" wp14:editId="60E00601">
            <wp:simplePos x="0" y="0"/>
            <wp:positionH relativeFrom="page">
              <wp:posOffset>825500</wp:posOffset>
            </wp:positionH>
            <wp:positionV relativeFrom="paragraph">
              <wp:posOffset>164465</wp:posOffset>
            </wp:positionV>
            <wp:extent cx="4030980" cy="7733030"/>
            <wp:effectExtent l="0" t="0" r="0" b="0"/>
            <wp:wrapTopAndBottom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1121" cy="773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64D4CA" w14:textId="77777777" w:rsidR="00B87178" w:rsidRDefault="00B87178" w:rsidP="00B87178">
      <w:pPr>
        <w:rPr>
          <w:rFonts w:ascii="Cambria"/>
          <w:sz w:val="18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1441E48" w14:textId="77777777" w:rsidR="00B87178" w:rsidRDefault="00B87178" w:rsidP="00B87178">
      <w:pPr>
        <w:pStyle w:val="BodyText"/>
        <w:spacing w:before="9"/>
        <w:rPr>
          <w:rFonts w:ascii="Cambria"/>
          <w:b/>
          <w:sz w:val="7"/>
        </w:rPr>
      </w:pPr>
    </w:p>
    <w:p w14:paraId="2D4A5BEA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0D5350AC" wp14:editId="504A9712">
            <wp:extent cx="3583305" cy="759714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3657" cy="75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FCD9" w14:textId="77777777" w:rsidR="00B87178" w:rsidRDefault="00B87178" w:rsidP="00B87178">
      <w:pPr>
        <w:rPr>
          <w:rFonts w:ascii="Cambria"/>
          <w:sz w:val="20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254D1D4" w14:textId="77777777" w:rsidR="00B87178" w:rsidRDefault="00B87178" w:rsidP="00B87178">
      <w:pPr>
        <w:pStyle w:val="BodyText"/>
        <w:spacing w:before="9"/>
        <w:rPr>
          <w:rFonts w:ascii="Cambria"/>
          <w:b/>
          <w:sz w:val="7"/>
        </w:rPr>
      </w:pPr>
    </w:p>
    <w:p w14:paraId="3B02B507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58927D68" wp14:editId="06E1DFE4">
            <wp:extent cx="2977515" cy="7128510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589" cy="71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AB4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FA2A58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DB5D548" w14:textId="77777777" w:rsidR="00B87178" w:rsidRDefault="00B87178" w:rsidP="00B87178">
      <w:pPr>
        <w:pStyle w:val="BodyText"/>
        <w:spacing w:before="2"/>
        <w:rPr>
          <w:rFonts w:ascii="Cambria"/>
          <w:b/>
          <w:sz w:val="23"/>
        </w:rPr>
      </w:pPr>
    </w:p>
    <w:p w14:paraId="43C41AC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544F6D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1BDDA03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3E4A7E8" w14:textId="77777777" w:rsidTr="002000EE">
        <w:trPr>
          <w:trHeight w:val="348"/>
        </w:trPr>
        <w:tc>
          <w:tcPr>
            <w:tcW w:w="1704" w:type="dxa"/>
          </w:tcPr>
          <w:p w14:paraId="7B618B5D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02</w:t>
            </w:r>
          </w:p>
        </w:tc>
        <w:tc>
          <w:tcPr>
            <w:tcW w:w="5529" w:type="dxa"/>
          </w:tcPr>
          <w:p w14:paraId="682C6CAA" w14:textId="77777777" w:rsidR="00B87178" w:rsidRDefault="00B87178" w:rsidP="002000EE">
            <w:pPr>
              <w:pStyle w:val="TableParagraph"/>
              <w:spacing w:before="2"/>
              <w:ind w:left="857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Doubly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</w:p>
        </w:tc>
        <w:tc>
          <w:tcPr>
            <w:tcW w:w="2348" w:type="dxa"/>
          </w:tcPr>
          <w:p w14:paraId="0B519598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Date:07/03/2024</w:t>
            </w:r>
          </w:p>
        </w:tc>
      </w:tr>
    </w:tbl>
    <w:p w14:paraId="060A5842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55E8A1CF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Doubly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58946720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Insertion</w:t>
      </w:r>
    </w:p>
    <w:p w14:paraId="50452A2A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Deletion</w:t>
      </w:r>
    </w:p>
    <w:p w14:paraId="086F6A8C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355735CE" w14:textId="77777777" w:rsidR="00B87178" w:rsidRDefault="00B87178" w:rsidP="00B87178">
      <w:pPr>
        <w:pStyle w:val="ListParagraph"/>
        <w:numPr>
          <w:ilvl w:val="0"/>
          <w:numId w:val="5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6DB7FB79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4637306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E493C3B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A988896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78BCC492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left="221" w:right="453" w:firstLine="0"/>
        <w:rPr>
          <w:sz w:val="24"/>
        </w:rPr>
      </w:pPr>
      <w:r>
        <w:rPr>
          <w:sz w:val="24"/>
        </w:rPr>
        <w:t>Define a Node structure with data, a pointer to the previous Node, and a pointer to the</w:t>
      </w:r>
      <w:r>
        <w:rPr>
          <w:spacing w:val="-64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7CCE0C52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pointers</w:t>
      </w:r>
      <w:r>
        <w:rPr>
          <w:spacing w:val="-2"/>
          <w:sz w:val="24"/>
        </w:rPr>
        <w:t xml:space="preserve"> </w:t>
      </w:r>
      <w:r>
        <w:rPr>
          <w:sz w:val="24"/>
        </w:rPr>
        <w:t>to NULL.</w:t>
      </w:r>
    </w:p>
    <w:p w14:paraId="07BBAC97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45D8C7A4" w14:textId="77777777" w:rsidR="00B87178" w:rsidRDefault="00B87178" w:rsidP="00B87178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286FAD8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5F61E5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14:paraId="49A65DBD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line="275" w:lineRule="exact"/>
        <w:ind w:hanging="282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end:</w:t>
      </w:r>
    </w:p>
    <w:p w14:paraId="0E6700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or 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082EE8D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Search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value:</w:t>
      </w:r>
    </w:p>
    <w:p w14:paraId="5A065EA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833" w:firstLine="0"/>
        <w:rPr>
          <w:sz w:val="24"/>
        </w:rPr>
      </w:pPr>
      <w:r>
        <w:rPr>
          <w:sz w:val="24"/>
        </w:rPr>
        <w:t>Traverse the list forward or backward and compare each Node's data with the given</w:t>
      </w:r>
      <w:r>
        <w:rPr>
          <w:spacing w:val="-64"/>
          <w:sz w:val="24"/>
        </w:rPr>
        <w:t xml:space="preserve"> </w:t>
      </w:r>
      <w:r>
        <w:rPr>
          <w:sz w:val="24"/>
        </w:rPr>
        <w:t>value.</w:t>
      </w:r>
    </w:p>
    <w:p w14:paraId="4169244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4"/>
          <w:sz w:val="24"/>
        </w:rPr>
        <w:t xml:space="preserve"> </w:t>
      </w:r>
      <w:r>
        <w:rPr>
          <w:sz w:val="24"/>
        </w:rPr>
        <w:t>NULL.</w:t>
      </w:r>
    </w:p>
    <w:p w14:paraId="79A26154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inserting,</w:t>
      </w:r>
      <w:r>
        <w:rPr>
          <w:spacing w:val="-2"/>
          <w:sz w:val="24"/>
        </w:rPr>
        <w:t xml:space="preserve"> </w:t>
      </w:r>
      <w:r>
        <w:rPr>
          <w:sz w:val="24"/>
        </w:rPr>
        <w:t>deleting,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searching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657CDF08" w14:textId="77777777" w:rsidR="00B87178" w:rsidRDefault="00B87178" w:rsidP="00B87178">
      <w:pPr>
        <w:pStyle w:val="ListParagraph"/>
        <w:numPr>
          <w:ilvl w:val="0"/>
          <w:numId w:val="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02851824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6FBD593" w14:textId="77777777" w:rsidR="00B87178" w:rsidRDefault="00B87178" w:rsidP="00B87178">
      <w:pPr>
        <w:spacing w:before="90"/>
        <w:ind w:left="221"/>
        <w:rPr>
          <w:rFonts w:ascii="Cambria"/>
          <w:b/>
        </w:rPr>
      </w:pPr>
      <w:r>
        <w:rPr>
          <w:rFonts w:ascii="Cambria"/>
          <w:b/>
        </w:rPr>
        <w:lastRenderedPageBreak/>
        <w:t>PROGRAM:</w:t>
      </w:r>
    </w:p>
    <w:p w14:paraId="463D409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6E3F00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17CB441" w14:textId="77777777" w:rsidR="00B87178" w:rsidRDefault="00B87178" w:rsidP="00B87178">
      <w:pPr>
        <w:spacing w:before="165"/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#include</w:t>
      </w:r>
      <w:r>
        <w:rPr>
          <w:rFonts w:ascii="Cambria"/>
          <w:b/>
          <w:spacing w:val="-10"/>
        </w:rPr>
        <w:t xml:space="preserve"> </w:t>
      </w:r>
      <w:r>
        <w:rPr>
          <w:rFonts w:ascii="Cambria"/>
          <w:b/>
        </w:rPr>
        <w:t>&lt;stdlib.h&gt;</w:t>
      </w:r>
    </w:p>
    <w:p w14:paraId="081C0ECA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3770017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 node</w:t>
      </w:r>
    </w:p>
    <w:p w14:paraId="5EF456BE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5EB0992E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data;</w:t>
      </w:r>
    </w:p>
    <w:p w14:paraId="37F1519A" w14:textId="77777777" w:rsidR="00B87178" w:rsidRDefault="00B87178" w:rsidP="00B87178">
      <w:pPr>
        <w:ind w:left="413" w:right="7323"/>
        <w:rPr>
          <w:rFonts w:ascii="Cambria"/>
          <w:b/>
        </w:rPr>
      </w:pPr>
      <w:r>
        <w:rPr>
          <w:rFonts w:ascii="Cambria"/>
          <w:b/>
        </w:rPr>
        <w:t>struct node *next;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*prev;</w:t>
      </w:r>
    </w:p>
    <w:p w14:paraId="3FD45D42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};</w:t>
      </w:r>
    </w:p>
    <w:p w14:paraId="510A7E6C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1AA0E016" w14:textId="77777777" w:rsidR="00B87178" w:rsidRDefault="00B87178" w:rsidP="00B87178">
      <w:pPr>
        <w:spacing w:before="101"/>
        <w:ind w:left="221" w:right="7071"/>
        <w:rPr>
          <w:rFonts w:ascii="Cambria"/>
          <w:b/>
        </w:rPr>
      </w:pPr>
      <w:r>
        <w:rPr>
          <w:rFonts w:ascii="Cambria"/>
          <w:b/>
        </w:rPr>
        <w:t>struct node *newnode;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*head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NULL;</w:t>
      </w:r>
    </w:p>
    <w:p w14:paraId="28C16038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1D950EFA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void</w:t>
      </w:r>
      <w:proofErr w:type="gram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insertfront(int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7A6C3CFF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256CFAF9" w14:textId="77777777" w:rsidR="00B87178" w:rsidRDefault="00B87178" w:rsidP="00B87178">
      <w:pPr>
        <w:spacing w:before="1"/>
        <w:ind w:left="413" w:right="4168"/>
        <w:rPr>
          <w:rFonts w:ascii="Cambria"/>
          <w:b/>
        </w:rPr>
      </w:pPr>
      <w:proofErr w:type="gramStart"/>
      <w:r>
        <w:rPr>
          <w:rFonts w:ascii="Cambria"/>
          <w:b/>
        </w:rPr>
        <w:t>newnode</w:t>
      </w:r>
      <w:proofErr w:type="gramEnd"/>
      <w:r>
        <w:rPr>
          <w:rFonts w:ascii="Cambria"/>
          <w:b/>
        </w:rPr>
        <w:t xml:space="preserve">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0E4F181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A11D3E7" w14:textId="77777777" w:rsidR="00B87178" w:rsidRDefault="00B87178" w:rsidP="00B87178">
      <w:pPr>
        <w:spacing w:before="1"/>
        <w:ind w:left="607" w:right="7028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28FB304B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7786BE3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1CFB79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8C3B4D6" w14:textId="77777777" w:rsidR="00B87178" w:rsidRDefault="00B87178" w:rsidP="00B87178">
      <w:pPr>
        <w:spacing w:before="1"/>
        <w:ind w:left="607" w:right="7072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16FD5594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0FC8CE7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5A5211E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4AF441BB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void</w:t>
      </w:r>
      <w:proofErr w:type="gram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insertend(int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178A87DD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88AF676" w14:textId="77777777" w:rsidR="00B87178" w:rsidRDefault="00B87178" w:rsidP="00B87178">
      <w:pPr>
        <w:spacing w:before="1"/>
        <w:ind w:left="413" w:right="4171"/>
        <w:rPr>
          <w:rFonts w:ascii="Cambria"/>
          <w:b/>
        </w:rPr>
      </w:pPr>
      <w:proofErr w:type="gramStart"/>
      <w:r>
        <w:rPr>
          <w:rFonts w:ascii="Cambria"/>
          <w:b/>
        </w:rPr>
        <w:t>newnode</w:t>
      </w:r>
      <w:proofErr w:type="gramEnd"/>
      <w:r>
        <w:rPr>
          <w:rFonts w:ascii="Cambria"/>
          <w:b/>
        </w:rPr>
        <w:t xml:space="preserve"> = (struct node *)malloc(sizeof(struct 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ele;</w:t>
      </w:r>
    </w:p>
    <w:p w14:paraId="461DEA27" w14:textId="77777777" w:rsidR="00B87178" w:rsidRDefault="00B87178" w:rsidP="00B87178">
      <w:pPr>
        <w:spacing w:before="1"/>
        <w:ind w:left="413" w:right="7236"/>
        <w:rPr>
          <w:rFonts w:ascii="Cambria"/>
          <w:b/>
        </w:rPr>
      </w:pPr>
      <w:proofErr w:type="gramStart"/>
      <w:r>
        <w:rPr>
          <w:rFonts w:ascii="Cambria"/>
          <w:b/>
        </w:rPr>
        <w:t>newnode</w:t>
      </w:r>
      <w:proofErr w:type="gramEnd"/>
      <w:r>
        <w:rPr>
          <w:rFonts w:ascii="Cambria"/>
          <w:b/>
        </w:rPr>
        <w:t>-&gt;next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04ACB97B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15458F4" w14:textId="77777777" w:rsidR="00B87178" w:rsidRDefault="00B87178" w:rsidP="00B87178">
      <w:pPr>
        <w:spacing w:before="1"/>
        <w:ind w:left="607" w:right="8010"/>
        <w:rPr>
          <w:rFonts w:ascii="Cambria"/>
          <w:b/>
        </w:rPr>
      </w:pP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BE58E76" w14:textId="77777777" w:rsidR="00B87178" w:rsidRDefault="00B87178" w:rsidP="00B87178">
      <w:pPr>
        <w:ind w:left="607"/>
        <w:rPr>
          <w:rFonts w:ascii="Cambria"/>
          <w:b/>
        </w:rPr>
      </w:pPr>
      <w:proofErr w:type="gramStart"/>
      <w:r>
        <w:rPr>
          <w:rFonts w:ascii="Cambria"/>
          <w:b/>
        </w:rPr>
        <w:t>while</w:t>
      </w:r>
      <w:proofErr w:type="gram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40972E97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02E33C03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6281FACE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2F7FA820" w14:textId="77777777" w:rsidR="00B87178" w:rsidRDefault="00B87178" w:rsidP="00B87178">
      <w:pPr>
        <w:spacing w:before="1"/>
        <w:ind w:left="607" w:right="7487"/>
        <w:rPr>
          <w:rFonts w:ascii="Cambria"/>
          <w:b/>
        </w:rPr>
      </w:pPr>
      <w:r>
        <w:rPr>
          <w:rFonts w:ascii="Cambria"/>
          <w:b/>
        </w:rPr>
        <w:t>newnode-&gt;prev = 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t-&gt;next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4F61A4B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6FF82F0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F31351A" w14:textId="77777777" w:rsidR="00B87178" w:rsidRDefault="00B87178" w:rsidP="00B87178">
      <w:pPr>
        <w:spacing w:before="90"/>
        <w:ind w:left="103" w:right="9230"/>
        <w:jc w:val="center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3DCEEF33" w14:textId="77777777" w:rsidR="00B87178" w:rsidRDefault="00B87178" w:rsidP="00B87178">
      <w:pPr>
        <w:spacing w:before="2" w:line="256" w:lineRule="exact"/>
        <w:ind w:right="9155"/>
        <w:jc w:val="center"/>
        <w:rPr>
          <w:rFonts w:ascii="Cambria"/>
          <w:b/>
        </w:rPr>
      </w:pPr>
      <w:r>
        <w:rPr>
          <w:rFonts w:ascii="Cambria"/>
          <w:b/>
        </w:rPr>
        <w:t>{</w:t>
      </w:r>
    </w:p>
    <w:p w14:paraId="46BB5FAD" w14:textId="77777777" w:rsidR="00B87178" w:rsidRDefault="00B87178" w:rsidP="00B87178">
      <w:pPr>
        <w:spacing w:before="1"/>
        <w:ind w:left="607" w:right="7021"/>
        <w:rPr>
          <w:rFonts w:ascii="Cambria"/>
          <w:b/>
        </w:rPr>
      </w:pPr>
      <w:r>
        <w:rPr>
          <w:rFonts w:ascii="Cambria"/>
          <w:b/>
        </w:rPr>
        <w:t>newnode-&gt;prev = NULL;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newnode;</w:t>
      </w:r>
    </w:p>
    <w:p w14:paraId="1D525C1F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BA4D6CB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DD11929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59BF3DFE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int</w:t>
      </w:r>
      <w:proofErr w:type="gram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</w:t>
      </w:r>
    </w:p>
    <w:p w14:paraId="18BA1C1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6D501B0" w14:textId="77777777" w:rsidR="00B87178" w:rsidRDefault="00B87178" w:rsidP="00B87178">
      <w:pPr>
        <w:spacing w:before="1"/>
        <w:ind w:left="413" w:right="820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2"/>
        </w:rPr>
        <w:t xml:space="preserve"> </w:t>
      </w:r>
      <w:r>
        <w:rPr>
          <w:rFonts w:ascii="Cambria"/>
          <w:b/>
        </w:rPr>
        <w:t>0;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struct node *t;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24AE9A86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proofErr w:type="gramStart"/>
      <w:r>
        <w:rPr>
          <w:rFonts w:ascii="Cambria"/>
          <w:b/>
        </w:rPr>
        <w:t>while</w:t>
      </w:r>
      <w:proofErr w:type="gram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96ADB7F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37388A6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c++;</w:t>
      </w:r>
    </w:p>
    <w:p w14:paraId="324E4FA0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015188C4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FF8804D" w14:textId="77777777" w:rsidR="00B87178" w:rsidRDefault="00B87178" w:rsidP="00B87178">
      <w:pPr>
        <w:spacing w:before="1"/>
        <w:ind w:left="413" w:right="5401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 The size of the list is %d:\n", c);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c;</w:t>
      </w:r>
    </w:p>
    <w:p w14:paraId="6B5ECD2F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EF266CB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245E4C65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void</w:t>
      </w:r>
      <w:proofErr w:type="gram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insertpos(int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pos)</w:t>
      </w:r>
    </w:p>
    <w:p w14:paraId="50A57F94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781C3624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</w:t>
      </w:r>
    </w:p>
    <w:p w14:paraId="6D55FA10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proofErr w:type="gramStart"/>
      <w:r>
        <w:rPr>
          <w:rFonts w:ascii="Cambria"/>
          <w:b/>
        </w:rPr>
        <w:t>struct</w:t>
      </w:r>
      <w:proofErr w:type="gramEnd"/>
      <w:r>
        <w:rPr>
          <w:rFonts w:ascii="Cambria"/>
          <w:b/>
        </w:rPr>
        <w:t xml:space="preserve">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ls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listsize();</w:t>
      </w:r>
    </w:p>
    <w:p w14:paraId="166722BD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0DAC67E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A1BE2F0" w14:textId="77777777" w:rsidR="00B87178" w:rsidRDefault="00B87178" w:rsidP="00B87178">
      <w:pPr>
        <w:spacing w:before="1"/>
        <w:ind w:left="607" w:right="4730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0ADDE3FD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D80095E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proofErr w:type="gramStart"/>
      <w:r>
        <w:rPr>
          <w:rFonts w:ascii="Cambria"/>
          <w:b/>
        </w:rPr>
        <w:t>if</w:t>
      </w:r>
      <w:proofErr w:type="gram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 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&lt;= 0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&gt;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ls))</w:t>
      </w:r>
    </w:p>
    <w:p w14:paraId="33F45EA6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0DFD7C1" w14:textId="77777777" w:rsidR="00B87178" w:rsidRDefault="00B87178" w:rsidP="00B87178">
      <w:pPr>
        <w:spacing w:before="2"/>
        <w:ind w:left="607" w:right="4730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"\nInvalid position to insert a node\n");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6664CB99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3E3872C" w14:textId="77777777" w:rsidR="00B87178" w:rsidRDefault="00B87178" w:rsidP="00B87178">
      <w:pPr>
        <w:pStyle w:val="BodyText"/>
        <w:spacing w:before="4"/>
        <w:rPr>
          <w:rFonts w:ascii="Cambria"/>
          <w:b/>
          <w:sz w:val="13"/>
        </w:rPr>
      </w:pPr>
    </w:p>
    <w:p w14:paraId="0AC56D9E" w14:textId="77777777" w:rsidR="00B87178" w:rsidRDefault="00B87178" w:rsidP="00B87178">
      <w:pPr>
        <w:spacing w:before="101"/>
        <w:ind w:left="413"/>
        <w:rPr>
          <w:rFonts w:ascii="Cambria"/>
          <w:b/>
        </w:rPr>
      </w:pPr>
      <w:proofErr w:type="gramStart"/>
      <w:r>
        <w:rPr>
          <w:rFonts w:ascii="Cambria"/>
          <w:b/>
        </w:rPr>
        <w:t>newnode</w:t>
      </w:r>
      <w:proofErr w:type="gram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*)malloc(sizeof(struct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node));</w:t>
      </w:r>
    </w:p>
    <w:p w14:paraId="530AF694" w14:textId="77777777" w:rsidR="00B87178" w:rsidRDefault="00B87178" w:rsidP="00B87178">
      <w:pPr>
        <w:pStyle w:val="BodyText"/>
        <w:rPr>
          <w:rFonts w:ascii="Cambria"/>
          <w:b/>
        </w:rPr>
      </w:pPr>
    </w:p>
    <w:p w14:paraId="66A25DBC" w14:textId="77777777" w:rsidR="00B87178" w:rsidRDefault="00B87178" w:rsidP="00B87178">
      <w:pPr>
        <w:spacing w:before="1" w:line="258" w:lineRule="exact"/>
        <w:ind w:left="413"/>
        <w:rPr>
          <w:rFonts w:ascii="Cambria"/>
          <w:b/>
        </w:rPr>
      </w:pPr>
      <w:proofErr w:type="gramStart"/>
      <w:r>
        <w:rPr>
          <w:rFonts w:ascii="Cambria"/>
          <w:b/>
        </w:rPr>
        <w:t>if</w:t>
      </w:r>
      <w:proofErr w:type="gram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(newnode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7DF2EA8E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B1D540D" w14:textId="77777777" w:rsidR="00B87178" w:rsidRDefault="00B87178" w:rsidP="00B87178">
      <w:pPr>
        <w:ind w:left="607" w:right="7279"/>
        <w:rPr>
          <w:rFonts w:ascii="Cambria"/>
          <w:b/>
        </w:rPr>
      </w:pPr>
      <w:r>
        <w:rPr>
          <w:rFonts w:ascii="Cambria"/>
          <w:b/>
        </w:rPr>
        <w:t>newnode-&gt;data = ele;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5F2E6A56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1;</w:t>
      </w:r>
    </w:p>
    <w:p w14:paraId="12B24993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1)</w:t>
      </w:r>
    </w:p>
    <w:p w14:paraId="5CBD4832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4877E0E" w14:textId="77777777" w:rsidR="00B87178" w:rsidRDefault="00B87178" w:rsidP="00B87178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count++;</w:t>
      </w:r>
    </w:p>
    <w:p w14:paraId="3CFBBB66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20510981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(pos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1)</w:t>
      </w:r>
    </w:p>
    <w:p w14:paraId="5FE65E59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3BE56EC" w14:textId="77777777" w:rsidR="00B87178" w:rsidRDefault="00B87178" w:rsidP="00B87178">
      <w:pPr>
        <w:spacing w:before="1"/>
        <w:ind w:left="799" w:right="6876"/>
        <w:jc w:val="both"/>
        <w:rPr>
          <w:rFonts w:ascii="Cambria"/>
          <w:b/>
        </w:rPr>
      </w:pPr>
      <w:r>
        <w:rPr>
          <w:rFonts w:ascii="Cambria"/>
          <w:b/>
        </w:rPr>
        <w:t>newnode-&gt;next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 w14:paraId="5819665D" w14:textId="77777777" w:rsidR="00B87178" w:rsidRDefault="00B87178" w:rsidP="00B87178">
      <w:pPr>
        <w:spacing w:before="2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178D45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3766C7C" w14:textId="77777777" w:rsidR="00B87178" w:rsidRDefault="00B87178" w:rsidP="00B87178">
      <w:pPr>
        <w:spacing w:before="90"/>
        <w:jc w:val="right"/>
        <w:rPr>
          <w:rFonts w:ascii="Cambria"/>
          <w:b/>
        </w:rPr>
      </w:pPr>
      <w:r>
        <w:rPr>
          <w:rFonts w:ascii="Cambria"/>
          <w:b/>
        </w:rPr>
        <w:lastRenderedPageBreak/>
        <w:t>else</w:t>
      </w:r>
    </w:p>
    <w:p w14:paraId="212CC650" w14:textId="77777777" w:rsidR="00B87178" w:rsidRDefault="00B87178" w:rsidP="00B87178">
      <w:pPr>
        <w:spacing w:before="2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{</w:t>
      </w:r>
    </w:p>
    <w:p w14:paraId="4DC0A8E1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31B93F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407FE2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1AD605A" w14:textId="77777777" w:rsidR="00B87178" w:rsidRDefault="00B87178" w:rsidP="00B87178">
      <w:pPr>
        <w:pStyle w:val="BodyText"/>
        <w:rPr>
          <w:rFonts w:ascii="Cambria"/>
          <w:b/>
          <w:sz w:val="32"/>
        </w:rPr>
      </w:pPr>
    </w:p>
    <w:p w14:paraId="33563C28" w14:textId="77777777" w:rsidR="00B87178" w:rsidRDefault="00B87178" w:rsidP="00B87178">
      <w:pPr>
        <w:spacing w:before="1" w:line="256" w:lineRule="exact"/>
        <w:ind w:right="23"/>
        <w:jc w:val="right"/>
        <w:rPr>
          <w:rFonts w:ascii="Cambria"/>
          <w:b/>
        </w:rPr>
      </w:pPr>
      <w:r>
        <w:rPr>
          <w:rFonts w:ascii="Cambria"/>
          <w:b/>
        </w:rPr>
        <w:t>}</w:t>
      </w:r>
    </w:p>
    <w:p w14:paraId="0E4E8DBF" w14:textId="77777777" w:rsidR="00B87178" w:rsidRDefault="00B87178" w:rsidP="00B87178">
      <w:pPr>
        <w:pStyle w:val="BodyText"/>
        <w:rPr>
          <w:rFonts w:ascii="Cambria"/>
          <w:b/>
          <w:sz w:val="26"/>
        </w:rPr>
      </w:pPr>
      <w:r>
        <w:br w:type="column"/>
      </w:r>
    </w:p>
    <w:p w14:paraId="76A0893D" w14:textId="77777777" w:rsidR="00B87178" w:rsidRDefault="00B87178" w:rsidP="00B87178">
      <w:pPr>
        <w:pStyle w:val="BodyText"/>
        <w:spacing w:before="9"/>
        <w:rPr>
          <w:rFonts w:ascii="Cambria"/>
          <w:b/>
          <w:sz w:val="25"/>
        </w:rPr>
      </w:pPr>
    </w:p>
    <w:p w14:paraId="07BDD37D" w14:textId="77777777" w:rsidR="00B87178" w:rsidRDefault="00B87178" w:rsidP="00B87178">
      <w:pPr>
        <w:ind w:left="39" w:right="6215"/>
        <w:rPr>
          <w:rFonts w:ascii="Cambria"/>
          <w:b/>
        </w:rPr>
      </w:pPr>
      <w:proofErr w:type="gramStart"/>
      <w:r>
        <w:rPr>
          <w:rFonts w:ascii="Cambria"/>
          <w:b/>
        </w:rPr>
        <w:t>newnode</w:t>
      </w:r>
      <w:proofErr w:type="gramEnd"/>
      <w:r>
        <w:rPr>
          <w:rFonts w:ascii="Cambria"/>
          <w:b/>
        </w:rPr>
        <w:t>-&gt;next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(temp-&gt;next !=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NULL)</w:t>
      </w:r>
    </w:p>
    <w:p w14:paraId="18670C4C" w14:textId="77777777" w:rsidR="00B87178" w:rsidRDefault="00B87178" w:rsidP="00B87178">
      <w:pPr>
        <w:ind w:left="39" w:right="6004" w:firstLine="194"/>
        <w:rPr>
          <w:rFonts w:ascii="Cambria"/>
          <w:b/>
        </w:rPr>
      </w:pPr>
      <w:r>
        <w:rPr>
          <w:rFonts w:ascii="Cambria"/>
          <w:b/>
        </w:rPr>
        <w:t>temp-&gt;next-&gt;prev = newnode;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temp-&gt;next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newnode-&gt;prev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temp;</w:t>
      </w:r>
    </w:p>
    <w:p w14:paraId="444F87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num="2" w:space="720" w:equalWidth="0">
            <w:col w:w="721" w:space="40"/>
            <w:col w:w="9319"/>
          </w:cols>
        </w:sectPr>
      </w:pPr>
    </w:p>
    <w:p w14:paraId="3A15611A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613AE714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BBFD2CB" w14:textId="77777777" w:rsidR="00B87178" w:rsidRDefault="00B87178" w:rsidP="00B87178">
      <w:pPr>
        <w:pStyle w:val="BodyText"/>
        <w:spacing w:before="2"/>
        <w:rPr>
          <w:rFonts w:ascii="Cambria"/>
          <w:b/>
          <w:sz w:val="13"/>
        </w:rPr>
      </w:pPr>
    </w:p>
    <w:p w14:paraId="79067821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void</w:t>
      </w:r>
      <w:proofErr w:type="gramEnd"/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find(int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083B87A6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6ECF8FF1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int c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1;</w:t>
      </w:r>
    </w:p>
    <w:p w14:paraId="2BD209F0" w14:textId="77777777" w:rsidR="00B87178" w:rsidRDefault="00B87178" w:rsidP="00B87178">
      <w:pPr>
        <w:spacing w:before="2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33D3F98E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6198D5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D50D4EA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210514B0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AF76B31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60D82D09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044A43C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proofErr w:type="gramStart"/>
      <w:r>
        <w:rPr>
          <w:rFonts w:ascii="Cambria"/>
          <w:b/>
        </w:rPr>
        <w:t>while</w:t>
      </w:r>
      <w:proofErr w:type="gram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445D7633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08C6BA7" w14:textId="77777777" w:rsidR="00B87178" w:rsidRDefault="00B87178" w:rsidP="00B87178">
      <w:pPr>
        <w:spacing w:before="1"/>
        <w:ind w:left="799" w:right="7273"/>
        <w:rPr>
          <w:rFonts w:ascii="Cambria"/>
          <w:b/>
        </w:rPr>
      </w:pPr>
      <w:r>
        <w:rPr>
          <w:rFonts w:ascii="Cambria"/>
          <w:b/>
        </w:rPr>
        <w:t>temp = temp-&gt;next;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c++;</w:t>
      </w:r>
    </w:p>
    <w:p w14:paraId="360AB970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5478DA5F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proofErr w:type="gramStart"/>
      <w:r>
        <w:rPr>
          <w:rFonts w:ascii="Cambria"/>
          <w:b/>
        </w:rPr>
        <w:t>if</w:t>
      </w:r>
      <w:proofErr w:type="gram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&amp;&amp;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3B5E62CD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2F0128B7" w14:textId="77777777" w:rsidR="00B87178" w:rsidRDefault="00B87178" w:rsidP="00B87178">
      <w:pPr>
        <w:spacing w:before="1"/>
        <w:ind w:left="221" w:right="562" w:firstLine="578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 Searching ele %d is present in the addr of %p in the pos%d", temp-&gt;data,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c);</w:t>
      </w:r>
    </w:p>
    <w:p w14:paraId="5A83D0F1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0DF38CF0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53728F6E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CF54A4C" w14:textId="77777777" w:rsidR="00B87178" w:rsidRDefault="00B87178" w:rsidP="00B87178">
      <w:pPr>
        <w:ind w:left="799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Searching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not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present",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s);</w:t>
      </w:r>
    </w:p>
    <w:p w14:paraId="19302F90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89D54C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76CAD366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E1CE039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14D2C167" w14:textId="77777777" w:rsidR="00B87178" w:rsidRDefault="00B87178" w:rsidP="00B87178">
      <w:pPr>
        <w:spacing w:before="101" w:line="258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void</w:t>
      </w:r>
      <w:proofErr w:type="gram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findnext(int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745245F6" w14:textId="77777777" w:rsidR="00B87178" w:rsidRDefault="00B87178" w:rsidP="00B87178">
      <w:pPr>
        <w:spacing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352DB64" w14:textId="77777777" w:rsidR="00B87178" w:rsidRDefault="00B87178" w:rsidP="00B87178">
      <w:pPr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6CB749E4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||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4E9AA35E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D7A2A96" w14:textId="77777777" w:rsidR="00B87178" w:rsidRDefault="00B87178" w:rsidP="00B87178">
      <w:pPr>
        <w:ind w:left="607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"No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");</w:t>
      </w:r>
    </w:p>
    <w:p w14:paraId="72C0835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E7CCD45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4DBB059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2B092FD5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proofErr w:type="gramStart"/>
      <w:r>
        <w:rPr>
          <w:rFonts w:ascii="Cambria"/>
          <w:b/>
        </w:rPr>
        <w:t>while</w:t>
      </w:r>
      <w:proofErr w:type="gram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1A7CCEA1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410FBE92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140EB6D7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3891ABE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temp-&gt;next-&gt;data);</w:t>
      </w:r>
    </w:p>
    <w:p w14:paraId="0DD3AD30" w14:textId="77777777" w:rsidR="00B87178" w:rsidRDefault="00B87178" w:rsidP="00B87178">
      <w:pPr>
        <w:rPr>
          <w:rFonts w:ascii="Cambria"/>
        </w:r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0CA7CCD4" w14:textId="77777777" w:rsidR="00B87178" w:rsidRDefault="00B87178" w:rsidP="00B87178">
      <w:pPr>
        <w:spacing w:before="90"/>
        <w:ind w:left="317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1C6991F2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910BBD8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32031986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void</w:t>
      </w:r>
      <w:proofErr w:type="gram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findprev(int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s)</w:t>
      </w:r>
    </w:p>
    <w:p w14:paraId="3BF6EB2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AA8A106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023612D7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6F7D634C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3857465C" w14:textId="77777777" w:rsidR="00B87178" w:rsidRDefault="00B87178" w:rsidP="00B87178">
      <w:pPr>
        <w:spacing w:before="2" w:line="257" w:lineRule="exact"/>
        <w:ind w:left="607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");</w:t>
      </w:r>
    </w:p>
    <w:p w14:paraId="0733099F" w14:textId="77777777" w:rsidR="00B87178" w:rsidRDefault="00B87178" w:rsidP="00B87178">
      <w:pPr>
        <w:spacing w:line="255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C04D634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09A60A1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6D79F539" w14:textId="77777777" w:rsidR="00B87178" w:rsidRDefault="00B87178" w:rsidP="00B87178">
      <w:pPr>
        <w:ind w:left="607"/>
        <w:rPr>
          <w:rFonts w:ascii="Cambria"/>
          <w:b/>
        </w:rPr>
      </w:pPr>
      <w:proofErr w:type="gramStart"/>
      <w:r>
        <w:rPr>
          <w:rFonts w:ascii="Cambria"/>
          <w:b/>
        </w:rPr>
        <w:t>while</w:t>
      </w:r>
      <w:proofErr w:type="gram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s)</w:t>
      </w:r>
    </w:p>
    <w:p w14:paraId="7AC18BE8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E213B64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0BF04BC4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1C9748FD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previous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of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%d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temp-&gt;prev-&gt;data);</w:t>
      </w:r>
    </w:p>
    <w:p w14:paraId="72D7E0E2" w14:textId="77777777" w:rsidR="00B87178" w:rsidRDefault="00B87178" w:rsidP="00B87178">
      <w:pPr>
        <w:spacing w:before="1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EDB292C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8C76C8E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359C48D2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void</w:t>
      </w:r>
      <w:proofErr w:type="gram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deleteAtBeginning()</w:t>
      </w:r>
    </w:p>
    <w:p w14:paraId="47A273D5" w14:textId="77777777" w:rsidR="00B87178" w:rsidRDefault="00B87178" w:rsidP="00B87178">
      <w:pPr>
        <w:spacing w:before="1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E42A086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1D150EF9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4BEC1536" w14:textId="77777777" w:rsidR="00B87178" w:rsidRDefault="00B87178" w:rsidP="00B87178">
      <w:pPr>
        <w:spacing w:before="1" w:line="257" w:lineRule="exact"/>
        <w:ind w:left="607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empty");</w:t>
      </w:r>
    </w:p>
    <w:p w14:paraId="3AF69FA5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22574D6B" w14:textId="77777777" w:rsidR="00B87178" w:rsidRDefault="00B87178" w:rsidP="00B87178">
      <w:pPr>
        <w:spacing w:before="2"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0A41B87F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64FA393" w14:textId="77777777" w:rsidR="00B87178" w:rsidRDefault="00B87178" w:rsidP="00B87178">
      <w:pPr>
        <w:spacing w:before="1"/>
        <w:ind w:left="607" w:right="7286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head-&gt;next;</w:t>
      </w:r>
    </w:p>
    <w:p w14:paraId="0843042A" w14:textId="77777777" w:rsidR="00B87178" w:rsidRDefault="00B87178" w:rsidP="00B87178">
      <w:pPr>
        <w:ind w:left="799" w:right="7269" w:hanging="192"/>
        <w:rPr>
          <w:rFonts w:ascii="Cambria"/>
          <w:b/>
        </w:rPr>
      </w:pPr>
      <w:proofErr w:type="gramStart"/>
      <w:r>
        <w:rPr>
          <w:rFonts w:ascii="Cambria"/>
          <w:b/>
        </w:rPr>
        <w:t>if</w:t>
      </w:r>
      <w:proofErr w:type="gramEnd"/>
      <w:r>
        <w:rPr>
          <w:rFonts w:ascii="Cambria"/>
          <w:b/>
        </w:rPr>
        <w:t xml:space="preserve">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0E0376DC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35F380DB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9A32E78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43A946C" w14:textId="77777777" w:rsidR="00B87178" w:rsidRDefault="00B87178" w:rsidP="00B87178">
      <w:pPr>
        <w:pStyle w:val="BodyText"/>
        <w:spacing w:before="4"/>
        <w:rPr>
          <w:rFonts w:ascii="Cambria"/>
          <w:b/>
          <w:sz w:val="13"/>
        </w:rPr>
      </w:pPr>
    </w:p>
    <w:p w14:paraId="365CE37A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void</w:t>
      </w:r>
      <w:proofErr w:type="gram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deleteAtEnd()</w:t>
      </w:r>
    </w:p>
    <w:p w14:paraId="248F9CE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3483451A" w14:textId="77777777" w:rsidR="00B87178" w:rsidRDefault="00B87178" w:rsidP="00B87178">
      <w:pPr>
        <w:spacing w:before="2" w:line="258" w:lineRule="exact"/>
        <w:ind w:left="413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(head 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2AFEC19A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0A55EB8B" w14:textId="77777777" w:rsidR="00B87178" w:rsidRDefault="00B87178" w:rsidP="00B87178">
      <w:pPr>
        <w:ind w:left="607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is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empty");</w:t>
      </w:r>
    </w:p>
    <w:p w14:paraId="1D39E89F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19DED48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32A4D4F9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88B2AEC" w14:textId="77777777" w:rsidR="00B87178" w:rsidRDefault="00B87178" w:rsidP="00B87178">
      <w:pPr>
        <w:ind w:left="607" w:right="6448"/>
        <w:rPr>
          <w:rFonts w:ascii="Cambria"/>
          <w:b/>
        </w:rPr>
      </w:pPr>
      <w:proofErr w:type="gramStart"/>
      <w:r>
        <w:rPr>
          <w:rFonts w:ascii="Cambria"/>
          <w:b/>
        </w:rPr>
        <w:t>struct</w:t>
      </w:r>
      <w:proofErr w:type="gramEnd"/>
      <w:r>
        <w:rPr>
          <w:rFonts w:ascii="Cambria"/>
          <w:b/>
        </w:rPr>
        <w:t xml:space="preserve"> node *temp = head;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(temp-&gt;next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</w:p>
    <w:p w14:paraId="0DFA911B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609D658A" w14:textId="77777777" w:rsidR="00B87178" w:rsidRDefault="00B87178" w:rsidP="00B87178">
      <w:pPr>
        <w:spacing w:before="1" w:line="257" w:lineRule="exact"/>
        <w:ind w:left="799"/>
        <w:rPr>
          <w:rFonts w:ascii="Cambria"/>
          <w:b/>
        </w:rPr>
      </w:pP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114D49D5" w14:textId="77777777" w:rsidR="00B87178" w:rsidRDefault="00B87178" w:rsidP="00B87178">
      <w:pPr>
        <w:spacing w:line="257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5D163D07" w14:textId="77777777" w:rsidR="00B87178" w:rsidRDefault="00B87178" w:rsidP="00B87178">
      <w:pPr>
        <w:spacing w:before="1"/>
        <w:ind w:left="799" w:right="6592" w:hanging="192"/>
        <w:rPr>
          <w:rFonts w:ascii="Cambria"/>
          <w:b/>
        </w:rPr>
      </w:pPr>
      <w:proofErr w:type="gramStart"/>
      <w:r>
        <w:rPr>
          <w:rFonts w:ascii="Cambria"/>
          <w:b/>
        </w:rPr>
        <w:t>if</w:t>
      </w:r>
      <w:proofErr w:type="gramEnd"/>
      <w:r>
        <w:rPr>
          <w:rFonts w:ascii="Cambria"/>
          <w:b/>
        </w:rPr>
        <w:t xml:space="preserve"> (temp-&gt;prev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temp-&gt;prev-&gt;next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39302EC7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087F5E17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9494B02" w14:textId="77777777" w:rsidR="00B87178" w:rsidRDefault="00B87178" w:rsidP="00B87178">
      <w:pPr>
        <w:spacing w:before="90"/>
        <w:ind w:left="269"/>
        <w:rPr>
          <w:rFonts w:ascii="Cambria"/>
          <w:b/>
        </w:rPr>
      </w:pPr>
      <w:r>
        <w:rPr>
          <w:rFonts w:ascii="Cambria"/>
          <w:b/>
        </w:rPr>
        <w:lastRenderedPageBreak/>
        <w:t>}</w:t>
      </w:r>
    </w:p>
    <w:p w14:paraId="2BCF5D7A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D41CB50" w14:textId="77777777" w:rsidR="00B87178" w:rsidRDefault="00B87178" w:rsidP="00B87178">
      <w:pPr>
        <w:pStyle w:val="BodyText"/>
        <w:rPr>
          <w:rFonts w:ascii="Cambria"/>
          <w:b/>
        </w:rPr>
      </w:pPr>
    </w:p>
    <w:p w14:paraId="7021AC87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void</w:t>
      </w:r>
      <w:proofErr w:type="gramEnd"/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delete(int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ele)</w:t>
      </w:r>
    </w:p>
    <w:p w14:paraId="56E4A98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D48B53A" w14:textId="77777777" w:rsidR="00B87178" w:rsidRDefault="00B87178" w:rsidP="00B87178">
      <w:pPr>
        <w:spacing w:before="2"/>
        <w:ind w:left="413" w:right="7480"/>
        <w:rPr>
          <w:rFonts w:ascii="Cambria"/>
          <w:b/>
        </w:rPr>
      </w:pPr>
      <w:r>
        <w:rPr>
          <w:rFonts w:ascii="Cambria"/>
          <w:b/>
        </w:rPr>
        <w:t>struct node *t = head;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095D3E5A" w14:textId="77777777" w:rsidR="00B87178" w:rsidRDefault="00B87178" w:rsidP="00B87178">
      <w:pPr>
        <w:spacing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592DB2B9" w14:textId="77777777" w:rsidR="00B87178" w:rsidRDefault="00B87178" w:rsidP="00B87178">
      <w:pPr>
        <w:ind w:left="607"/>
        <w:rPr>
          <w:rFonts w:ascii="Cambria"/>
          <w:b/>
        </w:rPr>
      </w:pPr>
      <w:r>
        <w:rPr>
          <w:rFonts w:ascii="Cambria"/>
          <w:b/>
        </w:rPr>
        <w:t>head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t-&gt;next;</w:t>
      </w:r>
    </w:p>
    <w:p w14:paraId="492E4D9B" w14:textId="77777777" w:rsidR="00B87178" w:rsidRDefault="00B87178" w:rsidP="00B87178">
      <w:pPr>
        <w:spacing w:before="2"/>
        <w:ind w:left="799" w:right="7269" w:hanging="192"/>
        <w:rPr>
          <w:rFonts w:ascii="Cambria"/>
          <w:b/>
        </w:rPr>
      </w:pPr>
      <w:proofErr w:type="gramStart"/>
      <w:r>
        <w:rPr>
          <w:rFonts w:ascii="Cambria"/>
          <w:b/>
        </w:rPr>
        <w:t>if</w:t>
      </w:r>
      <w:proofErr w:type="gramEnd"/>
      <w:r>
        <w:rPr>
          <w:rFonts w:ascii="Cambria"/>
          <w:b/>
        </w:rPr>
        <w:t xml:space="preserve"> (head != NULL)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head-&gt;prev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NULL;</w:t>
      </w:r>
    </w:p>
    <w:p w14:paraId="10640A74" w14:textId="77777777" w:rsidR="00B87178" w:rsidRDefault="00B87178" w:rsidP="00B87178">
      <w:pPr>
        <w:spacing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free(t);</w:t>
      </w:r>
    </w:p>
    <w:p w14:paraId="68F1C121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1D8B09A6" w14:textId="77777777" w:rsidR="00B87178" w:rsidRDefault="00B87178" w:rsidP="00B87178">
      <w:pPr>
        <w:spacing w:before="1"/>
        <w:ind w:left="413"/>
        <w:rPr>
          <w:rFonts w:ascii="Cambria"/>
          <w:b/>
        </w:rPr>
      </w:pPr>
      <w:r>
        <w:rPr>
          <w:rFonts w:ascii="Cambria"/>
          <w:b/>
        </w:rPr>
        <w:t>else</w:t>
      </w:r>
    </w:p>
    <w:p w14:paraId="79FDE60A" w14:textId="77777777" w:rsidR="00B87178" w:rsidRDefault="00B87178" w:rsidP="00B87178">
      <w:pPr>
        <w:spacing w:before="2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1C6F0B71" w14:textId="77777777" w:rsidR="00B87178" w:rsidRDefault="00B87178" w:rsidP="00B87178">
      <w:pPr>
        <w:ind w:left="607"/>
        <w:rPr>
          <w:rFonts w:ascii="Cambria"/>
          <w:b/>
        </w:rPr>
      </w:pPr>
      <w:proofErr w:type="gramStart"/>
      <w:r>
        <w:rPr>
          <w:rFonts w:ascii="Cambria"/>
          <w:b/>
        </w:rPr>
        <w:t>while</w:t>
      </w:r>
      <w:proofErr w:type="gram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(t-&gt;data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ele)</w:t>
      </w:r>
    </w:p>
    <w:p w14:paraId="6B16A0A0" w14:textId="77777777" w:rsidR="00B87178" w:rsidRDefault="00B87178" w:rsidP="00B87178">
      <w:pPr>
        <w:spacing w:before="2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{</w:t>
      </w:r>
    </w:p>
    <w:p w14:paraId="5E1D0B44" w14:textId="77777777" w:rsidR="00B87178" w:rsidRDefault="00B87178" w:rsidP="00B87178">
      <w:pPr>
        <w:spacing w:before="1"/>
        <w:ind w:left="799"/>
        <w:rPr>
          <w:rFonts w:ascii="Cambria"/>
          <w:b/>
        </w:rPr>
      </w:pPr>
      <w:r>
        <w:rPr>
          <w:rFonts w:ascii="Cambria"/>
          <w:b/>
        </w:rPr>
        <w:t>t 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t-&gt;next;</w:t>
      </w:r>
    </w:p>
    <w:p w14:paraId="1B461456" w14:textId="77777777" w:rsidR="00B87178" w:rsidRDefault="00B87178" w:rsidP="00B87178">
      <w:pPr>
        <w:spacing w:before="1" w:line="256" w:lineRule="exact"/>
        <w:ind w:left="607"/>
        <w:rPr>
          <w:rFonts w:ascii="Cambria"/>
          <w:b/>
        </w:rPr>
      </w:pPr>
      <w:r>
        <w:rPr>
          <w:rFonts w:ascii="Cambria"/>
          <w:b/>
        </w:rPr>
        <w:t>}</w:t>
      </w:r>
    </w:p>
    <w:p w14:paraId="6A86D88B" w14:textId="77777777" w:rsidR="00B87178" w:rsidRDefault="00B87178" w:rsidP="00B87178">
      <w:pPr>
        <w:spacing w:before="1"/>
        <w:ind w:left="607"/>
        <w:rPr>
          <w:rFonts w:ascii="Cambria"/>
          <w:b/>
        </w:rPr>
      </w:pPr>
      <w:proofErr w:type="gramStart"/>
      <w:r>
        <w:rPr>
          <w:rFonts w:ascii="Cambria"/>
          <w:b/>
        </w:rPr>
        <w:t>if</w:t>
      </w:r>
      <w:proofErr w:type="gram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(t-&gt;next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</w:p>
    <w:p w14:paraId="522E3A44" w14:textId="77777777" w:rsidR="00B87178" w:rsidRDefault="00B87178" w:rsidP="00B87178">
      <w:pPr>
        <w:spacing w:before="1"/>
        <w:ind w:left="607" w:right="6824" w:firstLine="192"/>
        <w:rPr>
          <w:rFonts w:ascii="Cambria"/>
          <w:b/>
        </w:rPr>
      </w:pPr>
      <w:r>
        <w:rPr>
          <w:rFonts w:ascii="Cambria"/>
          <w:b/>
        </w:rPr>
        <w:t>t-&gt;next-&gt;prev = t-&gt;prev;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t-&gt;prev-&gt;next = t-&gt;next;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free(t);</w:t>
      </w:r>
    </w:p>
    <w:p w14:paraId="527E2083" w14:textId="77777777" w:rsidR="00B87178" w:rsidRDefault="00B87178" w:rsidP="00B87178">
      <w:pPr>
        <w:spacing w:line="257" w:lineRule="exact"/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4BB22B50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0D348138" w14:textId="77777777" w:rsidR="00B87178" w:rsidRDefault="00B87178" w:rsidP="00B87178">
      <w:pPr>
        <w:pStyle w:val="BodyText"/>
        <w:spacing w:before="2"/>
        <w:rPr>
          <w:rFonts w:ascii="Cambria"/>
          <w:b/>
          <w:sz w:val="13"/>
        </w:rPr>
      </w:pPr>
    </w:p>
    <w:p w14:paraId="324DFD10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void</w:t>
      </w:r>
      <w:proofErr w:type="gram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display()</w:t>
      </w:r>
    </w:p>
    <w:p w14:paraId="74F21FBB" w14:textId="77777777" w:rsidR="00B87178" w:rsidRDefault="00B87178" w:rsidP="00B87178">
      <w:pPr>
        <w:spacing w:before="2" w:line="256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07B84FBC" w14:textId="77777777" w:rsidR="00B87178" w:rsidRDefault="00B87178" w:rsidP="00B87178">
      <w:pPr>
        <w:spacing w:before="1"/>
        <w:ind w:left="413" w:right="7760"/>
        <w:rPr>
          <w:rFonts w:ascii="Cambria"/>
          <w:b/>
        </w:rPr>
      </w:pPr>
      <w:r>
        <w:rPr>
          <w:rFonts w:ascii="Cambria"/>
          <w:b/>
        </w:rPr>
        <w:t>struct node *temp;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head;</w:t>
      </w:r>
    </w:p>
    <w:p w14:paraId="44D78A15" w14:textId="77777777" w:rsidR="00B87178" w:rsidRDefault="00B87178" w:rsidP="00B87178">
      <w:pPr>
        <w:ind w:left="413"/>
        <w:rPr>
          <w:rFonts w:ascii="Cambria"/>
          <w:b/>
        </w:rPr>
      </w:pPr>
      <w:proofErr w:type="gramStart"/>
      <w:r>
        <w:rPr>
          <w:rFonts w:ascii="Cambria"/>
          <w:b/>
        </w:rPr>
        <w:t>while</w:t>
      </w:r>
      <w:proofErr w:type="gram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(temp !=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NULL)</w:t>
      </w:r>
    </w:p>
    <w:p w14:paraId="1BD9169B" w14:textId="77777777" w:rsidR="00B87178" w:rsidRDefault="00B87178" w:rsidP="00B87178">
      <w:pPr>
        <w:spacing w:before="1" w:line="256" w:lineRule="exact"/>
        <w:ind w:left="413"/>
        <w:rPr>
          <w:rFonts w:ascii="Cambria"/>
          <w:b/>
        </w:rPr>
      </w:pPr>
      <w:r>
        <w:rPr>
          <w:rFonts w:ascii="Cambria"/>
          <w:b/>
        </w:rPr>
        <w:t>{</w:t>
      </w:r>
    </w:p>
    <w:p w14:paraId="7244FD04" w14:textId="77777777" w:rsidR="00B87178" w:rsidRDefault="00B87178" w:rsidP="00B87178">
      <w:pPr>
        <w:spacing w:before="1"/>
        <w:ind w:left="607" w:right="6539"/>
        <w:rPr>
          <w:rFonts w:ascii="Cambria"/>
          <w:b/>
        </w:rPr>
      </w:pPr>
      <w:r>
        <w:rPr>
          <w:rFonts w:ascii="Cambria"/>
          <w:b/>
        </w:rPr>
        <w:t>printf("%d--&gt;", temp-&gt;data);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temp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temp-&gt;next;</w:t>
      </w:r>
    </w:p>
    <w:p w14:paraId="5BAB71F2" w14:textId="77777777" w:rsidR="00B87178" w:rsidRDefault="00B87178" w:rsidP="00B87178">
      <w:pPr>
        <w:ind w:left="413"/>
        <w:rPr>
          <w:rFonts w:ascii="Cambria"/>
          <w:b/>
        </w:rPr>
      </w:pPr>
      <w:r>
        <w:rPr>
          <w:rFonts w:ascii="Cambria"/>
          <w:b/>
        </w:rPr>
        <w:t>}</w:t>
      </w:r>
    </w:p>
    <w:p w14:paraId="5B3F358B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2F5ED2A" w14:textId="77777777" w:rsidR="00B87178" w:rsidRDefault="00B87178" w:rsidP="00B87178">
      <w:pPr>
        <w:pStyle w:val="BodyText"/>
        <w:spacing w:before="5"/>
        <w:rPr>
          <w:rFonts w:ascii="Cambria"/>
          <w:b/>
          <w:sz w:val="13"/>
        </w:rPr>
      </w:pPr>
    </w:p>
    <w:p w14:paraId="4F982BAA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int</w:t>
      </w:r>
      <w:proofErr w:type="gramEnd"/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main()</w:t>
      </w:r>
    </w:p>
    <w:p w14:paraId="1BCFF69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{</w:t>
      </w:r>
    </w:p>
    <w:p w14:paraId="14330267" w14:textId="77777777" w:rsidR="00B87178" w:rsidRDefault="00B87178" w:rsidP="00B87178">
      <w:pPr>
        <w:spacing w:before="1"/>
        <w:ind w:left="413" w:right="8037"/>
        <w:jc w:val="both"/>
        <w:rPr>
          <w:rFonts w:ascii="Cambria"/>
          <w:b/>
        </w:rPr>
      </w:pPr>
      <w:proofErr w:type="gramStart"/>
      <w:r>
        <w:rPr>
          <w:rFonts w:ascii="Cambria"/>
          <w:b/>
        </w:rPr>
        <w:t>insertfront(</w:t>
      </w:r>
      <w:proofErr w:type="gramEnd"/>
      <w:r>
        <w:rPr>
          <w:rFonts w:ascii="Cambria"/>
          <w:b/>
        </w:rPr>
        <w:t>10);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insertfront(20);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insertfront(30);</w:t>
      </w:r>
      <w:r>
        <w:rPr>
          <w:rFonts w:ascii="Cambria"/>
          <w:b/>
          <w:spacing w:val="-47"/>
        </w:rPr>
        <w:t xml:space="preserve"> </w:t>
      </w:r>
      <w:r>
        <w:rPr>
          <w:rFonts w:ascii="Cambria"/>
          <w:b/>
        </w:rPr>
        <w:t>display();</w:t>
      </w:r>
    </w:p>
    <w:p w14:paraId="03EFE836" w14:textId="77777777" w:rsidR="00B87178" w:rsidRDefault="00B87178" w:rsidP="00B87178">
      <w:pPr>
        <w:ind w:left="413" w:right="5527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 Inserted ele 40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insertend(40);</w:t>
      </w:r>
    </w:p>
    <w:p w14:paraId="25AC1B56" w14:textId="77777777" w:rsidR="00B87178" w:rsidRDefault="00B87178" w:rsidP="00B87178">
      <w:pPr>
        <w:ind w:left="413" w:right="7956"/>
        <w:rPr>
          <w:rFonts w:ascii="Cambria"/>
          <w:b/>
        </w:rPr>
      </w:pP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insertpos(25, 3);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findnext(25);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findprev(25);</w:t>
      </w:r>
    </w:p>
    <w:p w14:paraId="56A1832A" w14:textId="77777777" w:rsidR="00B87178" w:rsidRDefault="00B87178" w:rsidP="00B87178">
      <w:pPr>
        <w:ind w:left="413" w:right="4771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 element deleted in the beginning\n");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deleteAtBeginning();</w:t>
      </w:r>
    </w:p>
    <w:p w14:paraId="0D31C2B2" w14:textId="77777777" w:rsidR="00B87178" w:rsidRDefault="00B87178" w:rsidP="00B87178">
      <w:pPr>
        <w:ind w:left="413"/>
        <w:rPr>
          <w:rFonts w:ascii="Cambria"/>
          <w:b/>
        </w:rPr>
      </w:pP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);</w:t>
      </w:r>
    </w:p>
    <w:p w14:paraId="4906D15F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59B17E2" w14:textId="77777777" w:rsidR="00B87178" w:rsidRDefault="00B87178" w:rsidP="00B87178">
      <w:pPr>
        <w:spacing w:before="90"/>
        <w:ind w:left="317"/>
        <w:rPr>
          <w:rFonts w:ascii="Cambria"/>
          <w:b/>
        </w:rPr>
      </w:pPr>
      <w:proofErr w:type="gramStart"/>
      <w:r>
        <w:rPr>
          <w:rFonts w:ascii="Cambria"/>
          <w:b/>
        </w:rPr>
        <w:lastRenderedPageBreak/>
        <w:t>deleteAtEnd(</w:t>
      </w:r>
      <w:proofErr w:type="gramEnd"/>
      <w:r>
        <w:rPr>
          <w:rFonts w:ascii="Cambria"/>
          <w:b/>
        </w:rPr>
        <w:t>);</w:t>
      </w:r>
    </w:p>
    <w:p w14:paraId="49F001EE" w14:textId="77777777" w:rsidR="00B87178" w:rsidRDefault="00B87178" w:rsidP="00B87178">
      <w:pPr>
        <w:spacing w:before="2"/>
        <w:ind w:left="413" w:right="5396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 Element deleted at the end\n");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display();</w:t>
      </w:r>
    </w:p>
    <w:p w14:paraId="1786F695" w14:textId="77777777" w:rsidR="00B87178" w:rsidRDefault="00B87178" w:rsidP="00B87178">
      <w:pPr>
        <w:ind w:left="413" w:right="5520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"\n After deleting element 25\n");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delete(25);</w:t>
      </w:r>
    </w:p>
    <w:p w14:paraId="2FAE73EB" w14:textId="77777777" w:rsidR="00B87178" w:rsidRDefault="00B87178" w:rsidP="00B87178">
      <w:pPr>
        <w:ind w:left="413" w:right="8670"/>
        <w:rPr>
          <w:rFonts w:ascii="Cambria"/>
          <w:b/>
        </w:rPr>
      </w:pPr>
      <w:proofErr w:type="gramStart"/>
      <w:r>
        <w:rPr>
          <w:rFonts w:ascii="Cambria"/>
          <w:b/>
        </w:rPr>
        <w:t>display(</w:t>
      </w:r>
      <w:proofErr w:type="gramEnd"/>
      <w:r>
        <w:rPr>
          <w:rFonts w:ascii="Cambria"/>
          <w:b/>
        </w:rPr>
        <w:t>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52A1C447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2F3C3B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CA7265A" w14:textId="77777777" w:rsidR="00B87178" w:rsidRDefault="00B87178" w:rsidP="00B87178">
      <w:pPr>
        <w:pStyle w:val="BodyText"/>
        <w:spacing w:before="10"/>
        <w:rPr>
          <w:rFonts w:ascii="Cambria"/>
          <w:b/>
          <w:sz w:val="23"/>
        </w:rPr>
      </w:pPr>
    </w:p>
    <w:p w14:paraId="33774EB8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OUTPUT:</w:t>
      </w:r>
    </w:p>
    <w:p w14:paraId="0313C4C9" w14:textId="77777777" w:rsidR="00B87178" w:rsidRDefault="00B87178" w:rsidP="00B87178">
      <w:pPr>
        <w:pStyle w:val="BodyText"/>
        <w:spacing w:before="8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2256F0E4" wp14:editId="7C64241B">
            <wp:simplePos x="0" y="0"/>
            <wp:positionH relativeFrom="page">
              <wp:posOffset>825500</wp:posOffset>
            </wp:positionH>
            <wp:positionV relativeFrom="paragraph">
              <wp:posOffset>163830</wp:posOffset>
            </wp:positionV>
            <wp:extent cx="5515610" cy="2341245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rcRect b="6326"/>
                    <a:stretch>
                      <a:fillRect/>
                    </a:stretch>
                  </pic:blipFill>
                  <pic:spPr>
                    <a:xfrm>
                      <a:off x="0" y="0"/>
                      <a:ext cx="55158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7101A0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258303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C3E9DB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934AF3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3202D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AA36DE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ABC56E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65E3B1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80E18D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FDC5D2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3EF7C76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3586910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676DBC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8D9AB5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18F313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D5F5064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C9BBE4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DE0961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BEAF5F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FEA6650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E63C847" w14:textId="77777777" w:rsidR="00B87178" w:rsidRDefault="00B87178" w:rsidP="00B87178">
      <w:pPr>
        <w:pStyle w:val="BodyText"/>
        <w:spacing w:before="8"/>
        <w:rPr>
          <w:rFonts w:ascii="Cambria"/>
          <w:b/>
          <w:sz w:val="27"/>
        </w:rPr>
      </w:pPr>
    </w:p>
    <w:p w14:paraId="550734F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088CF0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B7A7EA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559C15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F5AACAC" w14:textId="77777777" w:rsidR="00B87178" w:rsidRDefault="00B87178" w:rsidP="00B87178">
      <w:pPr>
        <w:pStyle w:val="BodyText"/>
        <w:spacing w:before="9"/>
        <w:rPr>
          <w:rFonts w:ascii="Cambria"/>
          <w:b/>
          <w:sz w:val="11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2BA0FB62" w14:textId="77777777" w:rsidTr="002000EE">
        <w:trPr>
          <w:trHeight w:val="347"/>
        </w:trPr>
        <w:tc>
          <w:tcPr>
            <w:tcW w:w="1704" w:type="dxa"/>
          </w:tcPr>
          <w:p w14:paraId="049F37AD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No.:03</w:t>
            </w:r>
          </w:p>
        </w:tc>
        <w:tc>
          <w:tcPr>
            <w:tcW w:w="5529" w:type="dxa"/>
          </w:tcPr>
          <w:p w14:paraId="6B279E9E" w14:textId="77777777" w:rsidR="00B87178" w:rsidRDefault="00B87178" w:rsidP="002000EE">
            <w:pPr>
              <w:pStyle w:val="TableParagraph"/>
              <w:spacing w:before="2"/>
              <w:ind w:left="1373"/>
              <w:rPr>
                <w:b/>
                <w:sz w:val="24"/>
              </w:rPr>
            </w:pPr>
            <w:r>
              <w:rPr>
                <w:b/>
                <w:sz w:val="24"/>
              </w:rPr>
              <w:t>Polynomial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Manipulation</w:t>
            </w:r>
          </w:p>
        </w:tc>
        <w:tc>
          <w:tcPr>
            <w:tcW w:w="2348" w:type="dxa"/>
          </w:tcPr>
          <w:p w14:paraId="69FD0B22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59D8A4E2" w14:textId="77777777" w:rsidR="00B87178" w:rsidRDefault="00B87178" w:rsidP="00B87178">
      <w:pPr>
        <w:pStyle w:val="BodyText"/>
        <w:rPr>
          <w:rFonts w:ascii="Cambria"/>
          <w:b/>
          <w:sz w:val="21"/>
        </w:rPr>
      </w:pPr>
    </w:p>
    <w:p w14:paraId="673A5A79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Singly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List.</w:t>
      </w:r>
    </w:p>
    <w:p w14:paraId="44ADD522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Addition</w:t>
      </w:r>
    </w:p>
    <w:p w14:paraId="5BD658E2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Subtraction</w:t>
      </w:r>
    </w:p>
    <w:p w14:paraId="491CC6A5" w14:textId="77777777" w:rsidR="00B87178" w:rsidRDefault="00B87178" w:rsidP="00B87178">
      <w:pPr>
        <w:pStyle w:val="ListParagraph"/>
        <w:numPr>
          <w:ilvl w:val="1"/>
          <w:numId w:val="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Polynomial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Multiplication</w:t>
      </w:r>
    </w:p>
    <w:p w14:paraId="6FFD7B09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6A65F2F7" w14:textId="77777777" w:rsidR="00B87178" w:rsidRDefault="00B87178" w:rsidP="00B87178">
      <w:pPr>
        <w:spacing w:before="1"/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426E0BE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4288D242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15F703C6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exponents.</w:t>
      </w:r>
    </w:p>
    <w:p w14:paraId="40587595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1CA3A6E1" w14:textId="77777777" w:rsidR="00B87178" w:rsidRDefault="00B87178" w:rsidP="00B87178">
      <w:pPr>
        <w:ind w:left="22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</w:t>
      </w:r>
      <w:r>
        <w:rPr>
          <w:spacing w:val="-2"/>
          <w:sz w:val="24"/>
        </w:rPr>
        <w:t xml:space="preserve"> </w:t>
      </w:r>
      <w:r>
        <w:rPr>
          <w:sz w:val="24"/>
        </w:rPr>
        <w:t>addition:</w:t>
      </w:r>
    </w:p>
    <w:p w14:paraId="4D45BFB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07D95968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3847908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2C81135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6ECED6B3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3"/>
          <w:sz w:val="24"/>
        </w:rPr>
        <w:t xml:space="preserve"> </w:t>
      </w:r>
      <w:r>
        <w:rPr>
          <w:sz w:val="24"/>
        </w:rPr>
        <w:t>subtraction:</w:t>
      </w:r>
    </w:p>
    <w:p w14:paraId="100F8DC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polynomial.</w:t>
      </w:r>
    </w:p>
    <w:p w14:paraId="3FBF1C2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both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4"/>
          <w:sz w:val="24"/>
        </w:rPr>
        <w:t xml:space="preserve"> </w:t>
      </w:r>
      <w:r>
        <w:rPr>
          <w:sz w:val="24"/>
        </w:rPr>
        <w:t>simultaneously.</w:t>
      </w:r>
    </w:p>
    <w:p w14:paraId="21A6FC1A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Subtract</w:t>
      </w:r>
      <w:r>
        <w:rPr>
          <w:spacing w:val="-4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6"/>
          <w:sz w:val="24"/>
        </w:rPr>
        <w:t xml:space="preserve"> </w:t>
      </w:r>
      <w:r>
        <w:rPr>
          <w:sz w:val="24"/>
        </w:rPr>
        <w:t>of terms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result.</w:t>
      </w:r>
    </w:p>
    <w:p w14:paraId="1E222A5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from both</w:t>
      </w:r>
      <w:r>
        <w:rPr>
          <w:spacing w:val="-3"/>
          <w:sz w:val="24"/>
        </w:rPr>
        <w:t xml:space="preserve"> </w:t>
      </w:r>
      <w:r>
        <w:rPr>
          <w:sz w:val="24"/>
        </w:rPr>
        <w:t>polynomials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result.</w:t>
      </w:r>
    </w:p>
    <w:p w14:paraId="1FBE3A19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Polynomial</w:t>
      </w:r>
      <w:r>
        <w:rPr>
          <w:spacing w:val="-4"/>
          <w:sz w:val="24"/>
        </w:rPr>
        <w:t xml:space="preserve"> </w:t>
      </w:r>
      <w:r>
        <w:rPr>
          <w:sz w:val="24"/>
        </w:rPr>
        <w:t>multiplication:</w:t>
      </w:r>
    </w:p>
    <w:p w14:paraId="5FC78E4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polynomial.</w:t>
      </w:r>
    </w:p>
    <w:p w14:paraId="05AAE2D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polynomial.</w:t>
      </w:r>
    </w:p>
    <w:p w14:paraId="07CBF9F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coefficients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terms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exponent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append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14:paraId="374044C1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left="221" w:right="599" w:firstLine="0"/>
        <w:rPr>
          <w:sz w:val="24"/>
        </w:rPr>
      </w:pPr>
      <w:r>
        <w:rPr>
          <w:sz w:val="24"/>
        </w:rPr>
        <w:t>Test the operations by performing addition, subtraction, and multiplication on sample</w:t>
      </w:r>
      <w:r>
        <w:rPr>
          <w:spacing w:val="-64"/>
          <w:sz w:val="24"/>
        </w:rPr>
        <w:t xml:space="preserve"> </w:t>
      </w:r>
      <w:r>
        <w:rPr>
          <w:sz w:val="24"/>
        </w:rPr>
        <w:t>polynomials.</w:t>
      </w:r>
    </w:p>
    <w:p w14:paraId="379A6E6A" w14:textId="77777777" w:rsidR="00B87178" w:rsidRDefault="00B87178" w:rsidP="00B87178">
      <w:pPr>
        <w:pStyle w:val="ListParagraph"/>
        <w:numPr>
          <w:ilvl w:val="0"/>
          <w:numId w:val="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3A8AAB3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4D7BE49" w14:textId="77777777" w:rsidR="00B87178" w:rsidRDefault="00B87178" w:rsidP="00B87178">
      <w:pPr>
        <w:pStyle w:val="BodyText"/>
        <w:rPr>
          <w:sz w:val="20"/>
        </w:rPr>
      </w:pPr>
    </w:p>
    <w:p w14:paraId="13ABFE25" w14:textId="77777777" w:rsidR="00B87178" w:rsidRDefault="00B87178" w:rsidP="00B87178">
      <w:pPr>
        <w:pStyle w:val="BodyText"/>
        <w:rPr>
          <w:sz w:val="20"/>
        </w:rPr>
      </w:pPr>
    </w:p>
    <w:p w14:paraId="48417C3A" w14:textId="77777777" w:rsidR="00B87178" w:rsidRDefault="00B87178" w:rsidP="00B87178">
      <w:pPr>
        <w:pStyle w:val="BodyText"/>
        <w:spacing w:before="6"/>
        <w:rPr>
          <w:sz w:val="26"/>
        </w:rPr>
      </w:pPr>
    </w:p>
    <w:p w14:paraId="13478C0C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3AD46D12" w14:textId="77777777" w:rsidR="00B87178" w:rsidRDefault="00B87178" w:rsidP="00B87178">
      <w:pPr>
        <w:pStyle w:val="BodyText"/>
        <w:spacing w:before="5"/>
        <w:rPr>
          <w:rFonts w:ascii="Cambria"/>
          <w:b/>
          <w:sz w:val="20"/>
        </w:rPr>
      </w:pPr>
    </w:p>
    <w:p w14:paraId="026914AC" w14:textId="77777777" w:rsidR="00B87178" w:rsidRDefault="00B87178" w:rsidP="00B87178">
      <w:pPr>
        <w:pStyle w:val="BodyText"/>
        <w:spacing w:line="504" w:lineRule="auto"/>
        <w:ind w:left="221" w:right="8010"/>
        <w:jc w:val="both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144AC8C1" w14:textId="77777777" w:rsidR="00B87178" w:rsidRDefault="00B87178" w:rsidP="00B87178">
      <w:pPr>
        <w:pStyle w:val="BodyText"/>
        <w:ind w:left="221"/>
      </w:pPr>
      <w:r>
        <w:t>{</w:t>
      </w:r>
    </w:p>
    <w:p w14:paraId="1404456C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2E7F849" w14:textId="77777777" w:rsidR="00B87178" w:rsidRDefault="00B87178" w:rsidP="00B87178">
      <w:pPr>
        <w:pStyle w:val="BodyText"/>
        <w:spacing w:line="504" w:lineRule="auto"/>
        <w:ind w:left="221" w:right="9007"/>
      </w:pP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pow;</w:t>
      </w:r>
    </w:p>
    <w:p w14:paraId="182CB6E7" w14:textId="77777777" w:rsidR="00B87178" w:rsidRDefault="00B87178" w:rsidP="00B87178">
      <w:pPr>
        <w:pStyle w:val="BodyText"/>
        <w:spacing w:before="1"/>
        <w:ind w:left="221"/>
      </w:pPr>
      <w:r>
        <w:t>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*Next;</w:t>
      </w:r>
    </w:p>
    <w:p w14:paraId="0671801C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B4C6187" w14:textId="77777777" w:rsidR="00B87178" w:rsidRDefault="00B87178" w:rsidP="00B87178">
      <w:pPr>
        <w:pStyle w:val="BodyText"/>
        <w:ind w:left="221"/>
      </w:pPr>
      <w:r>
        <w:t>};</w:t>
      </w:r>
    </w:p>
    <w:p w14:paraId="4C464A1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F952A39" w14:textId="77777777" w:rsidR="00B87178" w:rsidRDefault="00B87178" w:rsidP="00B87178">
      <w:pPr>
        <w:pStyle w:val="BodyText"/>
        <w:spacing w:line="504" w:lineRule="auto"/>
        <w:ind w:left="221" w:right="6463" w:firstLine="62"/>
      </w:pPr>
      <w:proofErr w:type="gramStart"/>
      <w:r>
        <w:t>struct</w:t>
      </w:r>
      <w:proofErr w:type="gramEnd"/>
      <w:r>
        <w:t xml:space="preserve"> node *Poly1,*Poly2,*Result;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Create(struct</w:t>
      </w:r>
      <w:r>
        <w:rPr>
          <w:spacing w:val="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5881ACB0" w14:textId="77777777" w:rsidR="00B87178" w:rsidRDefault="00B87178" w:rsidP="00B87178">
      <w:pPr>
        <w:pStyle w:val="BodyText"/>
        <w:spacing w:line="251" w:lineRule="exact"/>
        <w:ind w:left="221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*List);</w:t>
      </w:r>
    </w:p>
    <w:p w14:paraId="01CACFEE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5C9797D4" w14:textId="77777777" w:rsidR="00B87178" w:rsidRDefault="00B87178" w:rsidP="00B87178">
      <w:pPr>
        <w:pStyle w:val="BodyText"/>
        <w:spacing w:before="1" w:line="504" w:lineRule="auto"/>
        <w:ind w:left="221" w:right="2819"/>
      </w:pPr>
      <w:proofErr w:type="gramStart"/>
      <w:r>
        <w:t>void</w:t>
      </w:r>
      <w:proofErr w:type="gramEnd"/>
      <w:r>
        <w:t xml:space="preserve"> Addition(struct node *Poly1,struct node *Poly2,struct node *Result);</w:t>
      </w:r>
      <w:r>
        <w:rPr>
          <w:spacing w:val="-59"/>
        </w:rPr>
        <w:t xml:space="preserve"> </w:t>
      </w:r>
      <w:r>
        <w:t>int main()</w:t>
      </w:r>
    </w:p>
    <w:p w14:paraId="3EA88CF7" w14:textId="77777777" w:rsidR="00B87178" w:rsidRDefault="00B87178" w:rsidP="00B87178">
      <w:pPr>
        <w:pStyle w:val="BodyText"/>
        <w:spacing w:line="251" w:lineRule="exact"/>
        <w:ind w:left="221"/>
      </w:pPr>
      <w:r>
        <w:t>{</w:t>
      </w:r>
    </w:p>
    <w:p w14:paraId="6334AE4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70DDB3C" w14:textId="77777777" w:rsidR="00B87178" w:rsidRDefault="00B87178" w:rsidP="00B87178">
      <w:pPr>
        <w:pStyle w:val="BodyText"/>
        <w:spacing w:line="504" w:lineRule="auto"/>
        <w:ind w:left="221" w:right="5123"/>
        <w:jc w:val="both"/>
      </w:pPr>
      <w:r>
        <w:t>Poly1=(struct node*)malloc(sizeof(struct node));</w:t>
      </w:r>
      <w:r>
        <w:rPr>
          <w:spacing w:val="1"/>
        </w:rPr>
        <w:t xml:space="preserve"> </w:t>
      </w:r>
      <w:r>
        <w:t>Poly2=(struct node*)malloc(sizeof(struct node));</w:t>
      </w:r>
      <w:r>
        <w:rPr>
          <w:spacing w:val="1"/>
        </w:rPr>
        <w:t xml:space="preserve"> </w:t>
      </w:r>
      <w:r>
        <w:t>Result=(struct</w:t>
      </w:r>
      <w:r>
        <w:rPr>
          <w:spacing w:val="-8"/>
        </w:rPr>
        <w:t xml:space="preserve"> </w:t>
      </w:r>
      <w:r>
        <w:t>node*)malloc(sizeof(struct</w:t>
      </w:r>
      <w:r>
        <w:rPr>
          <w:spacing w:val="-7"/>
        </w:rPr>
        <w:t xml:space="preserve"> </w:t>
      </w:r>
      <w:r>
        <w:t>node));</w:t>
      </w:r>
    </w:p>
    <w:p w14:paraId="69A09504" w14:textId="77777777" w:rsidR="00B87178" w:rsidRDefault="00B87178" w:rsidP="00B87178">
      <w:pPr>
        <w:pStyle w:val="BodyText"/>
        <w:rPr>
          <w:sz w:val="24"/>
        </w:rPr>
      </w:pPr>
    </w:p>
    <w:p w14:paraId="50819CFC" w14:textId="77777777" w:rsidR="00B87178" w:rsidRDefault="00B87178" w:rsidP="00B87178">
      <w:pPr>
        <w:pStyle w:val="BodyText"/>
        <w:spacing w:before="2"/>
      </w:pPr>
    </w:p>
    <w:p w14:paraId="177043EB" w14:textId="77777777" w:rsidR="00B87178" w:rsidRDefault="00B87178" w:rsidP="00B87178">
      <w:pPr>
        <w:pStyle w:val="BodyText"/>
        <w:spacing w:line="504" w:lineRule="auto"/>
        <w:ind w:left="221" w:right="7768"/>
      </w:pPr>
      <w:r>
        <w:t>Poly1-&gt;Next = NULL;</w:t>
      </w:r>
      <w:r>
        <w:rPr>
          <w:spacing w:val="-59"/>
        </w:rPr>
        <w:t xml:space="preserve"> </w:t>
      </w:r>
      <w:r>
        <w:t>Poly2-&gt;Next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NULL;</w:t>
      </w:r>
    </w:p>
    <w:p w14:paraId="48EA5614" w14:textId="77777777" w:rsidR="00B87178" w:rsidRDefault="00B87178" w:rsidP="00B87178">
      <w:pPr>
        <w:pStyle w:val="BodyText"/>
        <w:spacing w:before="1" w:line="504" w:lineRule="auto"/>
        <w:ind w:left="221" w:right="5244"/>
      </w:pPr>
      <w:proofErr w:type="gramStart"/>
      <w:r>
        <w:t>printf(</w:t>
      </w:r>
      <w:proofErr w:type="gramEnd"/>
      <w:r>
        <w:t>"Enter the values for first polynomial :\n");</w:t>
      </w:r>
      <w:r>
        <w:rPr>
          <w:spacing w:val="-59"/>
        </w:rPr>
        <w:t xml:space="preserve"> </w:t>
      </w:r>
      <w:r>
        <w:t>Create(Poly1);</w:t>
      </w:r>
    </w:p>
    <w:p w14:paraId="60F51096" w14:textId="77777777" w:rsidR="00B87178" w:rsidRDefault="00B87178" w:rsidP="00B87178">
      <w:pPr>
        <w:pStyle w:val="BodyText"/>
        <w:spacing w:line="504" w:lineRule="auto"/>
        <w:ind w:left="221" w:right="6185"/>
      </w:pPr>
      <w:proofErr w:type="gramStart"/>
      <w:r>
        <w:t>printf(</w:t>
      </w:r>
      <w:proofErr w:type="gramEnd"/>
      <w:r>
        <w:t>"The polynomial equation is : ");</w:t>
      </w:r>
      <w:r>
        <w:rPr>
          <w:spacing w:val="-59"/>
        </w:rPr>
        <w:t xml:space="preserve"> </w:t>
      </w:r>
      <w:r>
        <w:t>Display(Poly1);</w:t>
      </w:r>
    </w:p>
    <w:p w14:paraId="348A23BC" w14:textId="77777777" w:rsidR="00B87178" w:rsidRDefault="00B87178" w:rsidP="00B87178">
      <w:pPr>
        <w:pStyle w:val="BodyText"/>
        <w:spacing w:line="252" w:lineRule="exact"/>
        <w:ind w:left="221"/>
      </w:pPr>
      <w:proofErr w:type="gramStart"/>
      <w:r>
        <w:t>printf(</w:t>
      </w:r>
      <w:proofErr w:type="gramEnd"/>
      <w:r>
        <w:t>"\nEnter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:\n");</w:t>
      </w:r>
    </w:p>
    <w:p w14:paraId="3289A396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55857C" w14:textId="77777777" w:rsidR="00B87178" w:rsidRDefault="00B87178" w:rsidP="00B87178">
      <w:pPr>
        <w:pStyle w:val="BodyText"/>
        <w:rPr>
          <w:sz w:val="20"/>
        </w:rPr>
      </w:pPr>
    </w:p>
    <w:p w14:paraId="1CEED7A4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11D37025" w14:textId="77777777" w:rsidR="00B87178" w:rsidRDefault="00B87178" w:rsidP="00B87178">
      <w:pPr>
        <w:pStyle w:val="BodyText"/>
        <w:spacing w:before="94"/>
        <w:ind w:left="221"/>
      </w:pPr>
      <w:proofErr w:type="gramStart"/>
      <w:r>
        <w:t>Create(</w:t>
      </w:r>
      <w:proofErr w:type="gramEnd"/>
      <w:r>
        <w:t>Poly2);</w:t>
      </w:r>
    </w:p>
    <w:p w14:paraId="7781EC7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4E58A34F" w14:textId="77777777" w:rsidR="00B87178" w:rsidRDefault="00B87178" w:rsidP="00B87178">
      <w:pPr>
        <w:pStyle w:val="BodyText"/>
        <w:spacing w:line="504" w:lineRule="auto"/>
        <w:ind w:left="221" w:right="6185"/>
      </w:pPr>
      <w:proofErr w:type="gramStart"/>
      <w:r>
        <w:t>printf(</w:t>
      </w:r>
      <w:proofErr w:type="gramEnd"/>
      <w:r>
        <w:t>"The polynomial equation is : ");</w:t>
      </w:r>
      <w:r>
        <w:rPr>
          <w:spacing w:val="-59"/>
        </w:rPr>
        <w:t xml:space="preserve"> </w:t>
      </w:r>
      <w:r>
        <w:t>Display(Poly2);</w:t>
      </w:r>
    </w:p>
    <w:p w14:paraId="397DFC12" w14:textId="77777777" w:rsidR="00B87178" w:rsidRDefault="00B87178" w:rsidP="00B87178">
      <w:pPr>
        <w:pStyle w:val="BodyText"/>
        <w:spacing w:line="251" w:lineRule="exact"/>
        <w:ind w:left="221"/>
      </w:pPr>
      <w:proofErr w:type="gramStart"/>
      <w:r>
        <w:t>Addition(</w:t>
      </w:r>
      <w:proofErr w:type="gramEnd"/>
      <w:r>
        <w:t>Poly1,</w:t>
      </w:r>
      <w:r>
        <w:rPr>
          <w:spacing w:val="-3"/>
        </w:rPr>
        <w:t xml:space="preserve"> </w:t>
      </w:r>
      <w:r>
        <w:t>Poly2,</w:t>
      </w:r>
      <w:r>
        <w:rPr>
          <w:spacing w:val="-2"/>
        </w:rPr>
        <w:t xml:space="preserve"> </w:t>
      </w:r>
      <w:r>
        <w:t>Result);</w:t>
      </w:r>
    </w:p>
    <w:p w14:paraId="313C075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66F39044" w14:textId="77777777" w:rsidR="00B87178" w:rsidRDefault="00B87178" w:rsidP="00B87178">
      <w:pPr>
        <w:pStyle w:val="BodyText"/>
        <w:spacing w:line="506" w:lineRule="auto"/>
        <w:ind w:left="221" w:right="4571"/>
      </w:pPr>
      <w:proofErr w:type="gramStart"/>
      <w:r>
        <w:t>printf(</w:t>
      </w:r>
      <w:proofErr w:type="gramEnd"/>
      <w:r>
        <w:t>"\nThe polynomial equation addition result is : ");</w:t>
      </w:r>
      <w:r>
        <w:rPr>
          <w:spacing w:val="-59"/>
        </w:rPr>
        <w:t xml:space="preserve"> </w:t>
      </w:r>
      <w:r>
        <w:t>Display(Result);</w:t>
      </w:r>
    </w:p>
    <w:p w14:paraId="28F268DB" w14:textId="77777777" w:rsidR="00B87178" w:rsidRDefault="00B87178" w:rsidP="00B87178">
      <w:pPr>
        <w:pStyle w:val="BodyText"/>
        <w:spacing w:line="249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76AD5F7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4344420" w14:textId="77777777" w:rsidR="00B87178" w:rsidRDefault="00B87178" w:rsidP="00B87178">
      <w:pPr>
        <w:pStyle w:val="BodyText"/>
        <w:ind w:left="221"/>
      </w:pPr>
      <w:r>
        <w:t>}</w:t>
      </w:r>
    </w:p>
    <w:p w14:paraId="14266F0C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217ED6BC" w14:textId="77777777" w:rsidR="00B87178" w:rsidRDefault="00B87178" w:rsidP="00B87178">
      <w:pPr>
        <w:pStyle w:val="BodyText"/>
        <w:ind w:left="221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Create(struct</w:t>
      </w:r>
      <w:r>
        <w:rPr>
          <w:spacing w:val="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1A00A6B1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6079737" w14:textId="77777777" w:rsidR="00B87178" w:rsidRDefault="00B87178" w:rsidP="00B87178">
      <w:pPr>
        <w:pStyle w:val="BodyText"/>
        <w:spacing w:before="1"/>
        <w:ind w:left="221"/>
      </w:pPr>
      <w:r>
        <w:t>{</w:t>
      </w:r>
    </w:p>
    <w:p w14:paraId="0C40D454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2E1E4899" w14:textId="77777777" w:rsidR="00B87178" w:rsidRDefault="00B87178" w:rsidP="00B87178">
      <w:pPr>
        <w:pStyle w:val="BodyText"/>
        <w:ind w:left="221"/>
      </w:pPr>
      <w:r>
        <w:t>int choice;</w:t>
      </w:r>
    </w:p>
    <w:p w14:paraId="5AD3E44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DE8872E" w14:textId="77777777" w:rsidR="00B87178" w:rsidRDefault="00B87178" w:rsidP="00B87178">
      <w:pPr>
        <w:pStyle w:val="BodyText"/>
        <w:spacing w:before="1" w:line="504" w:lineRule="auto"/>
        <w:ind w:left="221" w:right="6586"/>
      </w:pPr>
      <w:r>
        <w:t>struct node *Position, *NewNode;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List;</w:t>
      </w:r>
    </w:p>
    <w:p w14:paraId="2C96A2F7" w14:textId="77777777" w:rsidR="00B87178" w:rsidRDefault="00B87178" w:rsidP="00B87178">
      <w:pPr>
        <w:pStyle w:val="BodyText"/>
        <w:spacing w:line="252" w:lineRule="exact"/>
        <w:ind w:left="221"/>
      </w:pPr>
      <w:r>
        <w:t>do</w:t>
      </w:r>
    </w:p>
    <w:p w14:paraId="29F69A80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7491DFE3" w14:textId="77777777" w:rsidR="00B87178" w:rsidRDefault="00B87178" w:rsidP="00B87178">
      <w:pPr>
        <w:pStyle w:val="BodyText"/>
        <w:ind w:left="221"/>
      </w:pPr>
      <w:r>
        <w:t>{</w:t>
      </w:r>
    </w:p>
    <w:p w14:paraId="1B46FAE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0D1552DB" w14:textId="77777777" w:rsidR="00B87178" w:rsidRDefault="00B87178" w:rsidP="00B87178">
      <w:pPr>
        <w:pStyle w:val="BodyText"/>
        <w:spacing w:line="504" w:lineRule="auto"/>
        <w:ind w:left="221" w:right="5969"/>
      </w:pPr>
      <w:r>
        <w:t xml:space="preserve">NewNode = </w:t>
      </w:r>
      <w:proofErr w:type="gramStart"/>
      <w:r>
        <w:t>malloc(</w:t>
      </w:r>
      <w:proofErr w:type="gramEnd"/>
      <w:r>
        <w:t>sizeof(struct node));</w:t>
      </w:r>
      <w:r>
        <w:rPr>
          <w:spacing w:val="-59"/>
        </w:rPr>
        <w:t xml:space="preserve"> </w:t>
      </w:r>
      <w:r>
        <w:t>printf("Enter the coefficient : ");</w:t>
      </w:r>
      <w:r>
        <w:rPr>
          <w:spacing w:val="1"/>
        </w:rPr>
        <w:t xml:space="preserve"> </w:t>
      </w:r>
      <w:r>
        <w:t>scanf("%d", &amp;NewNode-&gt;coeff);</w:t>
      </w:r>
      <w:r>
        <w:rPr>
          <w:spacing w:val="1"/>
        </w:rPr>
        <w:t xml:space="preserve"> </w:t>
      </w:r>
      <w:r>
        <w:t>printf("Enter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</w:p>
    <w:p w14:paraId="06185F99" w14:textId="77777777" w:rsidR="00B87178" w:rsidRDefault="00B87178" w:rsidP="00B87178">
      <w:pPr>
        <w:pStyle w:val="BodyText"/>
        <w:spacing w:line="504" w:lineRule="auto"/>
        <w:ind w:left="221" w:right="6800"/>
      </w:pPr>
      <w:proofErr w:type="gramStart"/>
      <w:r>
        <w:t>scanf(</w:t>
      </w:r>
      <w:proofErr w:type="gramEnd"/>
      <w:r>
        <w:t>"%d", &amp;NewNode-&gt;pow);</w:t>
      </w:r>
      <w:r>
        <w:rPr>
          <w:spacing w:val="-59"/>
        </w:rPr>
        <w:t xml:space="preserve"> </w:t>
      </w: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NewNode;</w:t>
      </w:r>
      <w:r>
        <w:rPr>
          <w:spacing w:val="1"/>
        </w:rPr>
        <w:t xml:space="preserve"> </w:t>
      </w:r>
      <w:r>
        <w:t>printf("Enter 1 to continue : ");</w:t>
      </w:r>
      <w:r>
        <w:rPr>
          <w:spacing w:val="1"/>
        </w:rPr>
        <w:t xml:space="preserve"> </w:t>
      </w:r>
      <w:r>
        <w:t>scanf("%d",</w:t>
      </w:r>
      <w:r>
        <w:rPr>
          <w:spacing w:val="-2"/>
        </w:rPr>
        <w:t xml:space="preserve"> </w:t>
      </w:r>
      <w:r>
        <w:t>&amp;choice);</w:t>
      </w:r>
    </w:p>
    <w:p w14:paraId="7018215C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  <w:r>
        <w:rPr>
          <w:spacing w:val="-1"/>
        </w:rPr>
        <w:t xml:space="preserve"> </w:t>
      </w:r>
      <w:proofErr w:type="gramStart"/>
      <w:r>
        <w:t>while(</w:t>
      </w:r>
      <w:proofErr w:type="gramEnd"/>
      <w:r>
        <w:t>choice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1);</w:t>
      </w:r>
    </w:p>
    <w:p w14:paraId="68C4A9C6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BB20BBC" w14:textId="77777777" w:rsidR="00B87178" w:rsidRDefault="00B87178" w:rsidP="00B87178">
      <w:pPr>
        <w:pStyle w:val="BodyText"/>
        <w:ind w:left="221"/>
      </w:pPr>
      <w:r>
        <w:t>}</w:t>
      </w:r>
    </w:p>
    <w:p w14:paraId="58792055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DA5271" w14:textId="77777777" w:rsidR="00B87178" w:rsidRDefault="00B87178" w:rsidP="00B87178">
      <w:pPr>
        <w:pStyle w:val="BodyText"/>
        <w:rPr>
          <w:sz w:val="20"/>
        </w:rPr>
      </w:pPr>
    </w:p>
    <w:p w14:paraId="079992AB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299C66E4" w14:textId="77777777" w:rsidR="00B87178" w:rsidRDefault="00B87178" w:rsidP="00B87178">
      <w:pPr>
        <w:pStyle w:val="BodyText"/>
        <w:spacing w:before="94"/>
        <w:ind w:left="221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Display(struct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*List)</w:t>
      </w:r>
    </w:p>
    <w:p w14:paraId="7023F837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2EF64972" w14:textId="77777777" w:rsidR="00B87178" w:rsidRDefault="00B87178" w:rsidP="00B87178">
      <w:pPr>
        <w:pStyle w:val="BodyText"/>
        <w:ind w:left="221"/>
      </w:pPr>
      <w:r>
        <w:t>{</w:t>
      </w:r>
    </w:p>
    <w:p w14:paraId="396C70CF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030793D" w14:textId="77777777" w:rsidR="00B87178" w:rsidRDefault="00B87178" w:rsidP="00B87178">
      <w:pPr>
        <w:pStyle w:val="BodyText"/>
        <w:spacing w:line="504" w:lineRule="auto"/>
        <w:ind w:left="221" w:right="7323"/>
      </w:pPr>
      <w:proofErr w:type="gramStart"/>
      <w:r>
        <w:t>struct</w:t>
      </w:r>
      <w:proofErr w:type="gramEnd"/>
      <w:r>
        <w:t xml:space="preserve"> node *Position;</w:t>
      </w:r>
      <w:r>
        <w:rPr>
          <w:spacing w:val="1"/>
        </w:rPr>
        <w:t xml:space="preserve"> </w:t>
      </w:r>
      <w:r>
        <w:t>Position = List-&gt;Next;</w:t>
      </w:r>
      <w:r>
        <w:rPr>
          <w:spacing w:val="1"/>
        </w:rPr>
        <w:t xml:space="preserve"> </w:t>
      </w:r>
      <w:r>
        <w:t>while(Position</w:t>
      </w:r>
      <w:r>
        <w:rPr>
          <w:spacing w:val="-6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</w:p>
    <w:p w14:paraId="2EA7C9F1" w14:textId="77777777" w:rsidR="00B87178" w:rsidRDefault="00B87178" w:rsidP="00B87178">
      <w:pPr>
        <w:pStyle w:val="BodyText"/>
        <w:ind w:left="221"/>
      </w:pPr>
      <w:r>
        <w:t>{</w:t>
      </w:r>
    </w:p>
    <w:p w14:paraId="75FADF8A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45EABCB" w14:textId="77777777" w:rsidR="00B87178" w:rsidRDefault="00B87178" w:rsidP="00B87178">
      <w:pPr>
        <w:pStyle w:val="BodyText"/>
        <w:spacing w:line="504" w:lineRule="auto"/>
        <w:ind w:left="221" w:right="5043"/>
      </w:pPr>
      <w:proofErr w:type="gramStart"/>
      <w:r>
        <w:t>printf(</w:t>
      </w:r>
      <w:proofErr w:type="gramEnd"/>
      <w:r>
        <w:t>"%dx^%d", Position-&gt;coeff, Position-&gt;pow);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Position-&gt;Next;</w:t>
      </w:r>
    </w:p>
    <w:p w14:paraId="2EF14B8F" w14:textId="77777777" w:rsidR="00B87178" w:rsidRDefault="00B87178" w:rsidP="00B87178">
      <w:pPr>
        <w:pStyle w:val="BodyText"/>
        <w:spacing w:line="251" w:lineRule="exact"/>
        <w:ind w:left="221"/>
      </w:pPr>
      <w:proofErr w:type="gramStart"/>
      <w:r>
        <w:t>if(</w:t>
      </w:r>
      <w:proofErr w:type="gramEnd"/>
      <w:r>
        <w:t>Position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Position-&gt;coeff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0)</w:t>
      </w:r>
    </w:p>
    <w:p w14:paraId="79EC8B5B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02AB1D2B" w14:textId="77777777" w:rsidR="00B87178" w:rsidRDefault="00B87178" w:rsidP="00B87178">
      <w:pPr>
        <w:pStyle w:val="BodyText"/>
        <w:spacing w:before="1"/>
        <w:ind w:left="221"/>
      </w:pPr>
      <w:r>
        <w:t>{</w:t>
      </w:r>
    </w:p>
    <w:p w14:paraId="798ABEE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AC9A9C9" w14:textId="77777777" w:rsidR="00B87178" w:rsidRDefault="00B87178" w:rsidP="00B87178">
      <w:pPr>
        <w:pStyle w:val="BodyText"/>
        <w:ind w:left="221"/>
      </w:pPr>
      <w:proofErr w:type="gramStart"/>
      <w:r>
        <w:t>printf(</w:t>
      </w:r>
      <w:proofErr w:type="gramEnd"/>
      <w:r>
        <w:t>"+");</w:t>
      </w:r>
    </w:p>
    <w:p w14:paraId="05837218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1EBCAFAE" w14:textId="77777777" w:rsidR="00B87178" w:rsidRDefault="00B87178" w:rsidP="00B87178">
      <w:pPr>
        <w:pStyle w:val="BodyText"/>
        <w:ind w:left="221"/>
      </w:pPr>
      <w:r>
        <w:t>}</w:t>
      </w:r>
    </w:p>
    <w:p w14:paraId="47AC5916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9E287A5" w14:textId="77777777" w:rsidR="00B87178" w:rsidRDefault="00B87178" w:rsidP="00B87178">
      <w:pPr>
        <w:pStyle w:val="BodyText"/>
        <w:ind w:left="221"/>
      </w:pPr>
      <w:r>
        <w:t>}</w:t>
      </w:r>
    </w:p>
    <w:p w14:paraId="427A98F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7449FA6A" w14:textId="77777777" w:rsidR="00B87178" w:rsidRDefault="00B87178" w:rsidP="00B87178">
      <w:pPr>
        <w:pStyle w:val="BodyText"/>
        <w:ind w:left="221"/>
      </w:pPr>
      <w:r>
        <w:t>}</w:t>
      </w:r>
    </w:p>
    <w:p w14:paraId="55189C6F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C3625C4" w14:textId="77777777" w:rsidR="00B87178" w:rsidRDefault="00B87178" w:rsidP="00B87178">
      <w:pPr>
        <w:pStyle w:val="BodyText"/>
        <w:spacing w:before="1"/>
        <w:ind w:left="221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Addition(struct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*Poly1,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*Poly2, struct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*Result)</w:t>
      </w:r>
    </w:p>
    <w:p w14:paraId="3453A912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889DB5A" w14:textId="77777777" w:rsidR="00B87178" w:rsidRDefault="00B87178" w:rsidP="00B87178">
      <w:pPr>
        <w:pStyle w:val="BodyText"/>
        <w:ind w:left="221"/>
      </w:pPr>
      <w:r>
        <w:t>{</w:t>
      </w:r>
    </w:p>
    <w:p w14:paraId="2BB0CDEF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8D9132E" w14:textId="77777777" w:rsidR="00B87178" w:rsidRDefault="00B87178" w:rsidP="00B87178">
      <w:pPr>
        <w:pStyle w:val="BodyText"/>
        <w:spacing w:before="1" w:line="504" w:lineRule="auto"/>
        <w:ind w:left="221" w:right="7586"/>
      </w:pPr>
      <w:r>
        <w:t>struct node *Position;</w:t>
      </w:r>
      <w:r>
        <w:rPr>
          <w:spacing w:val="1"/>
        </w:rPr>
        <w:t xml:space="preserve"> </w:t>
      </w:r>
      <w:r>
        <w:t>struct node *NewNode;</w:t>
      </w:r>
      <w:r>
        <w:rPr>
          <w:spacing w:val="-59"/>
        </w:rPr>
        <w:t xml:space="preserve"> </w:t>
      </w:r>
      <w:r>
        <w:t>Poly1 = Poly1-&gt;Next;</w:t>
      </w:r>
      <w:r>
        <w:rPr>
          <w:spacing w:val="1"/>
        </w:rPr>
        <w:t xml:space="preserve"> </w:t>
      </w:r>
      <w:r>
        <w:t>Poly2 = Poly2-&gt;Next;</w:t>
      </w:r>
      <w:r>
        <w:rPr>
          <w:spacing w:val="1"/>
        </w:rPr>
        <w:t xml:space="preserve"> </w:t>
      </w:r>
      <w:r>
        <w:t>Result-&gt;Next = NULL;</w:t>
      </w:r>
      <w:r>
        <w:rPr>
          <w:spacing w:val="1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Result;</w:t>
      </w:r>
    </w:p>
    <w:p w14:paraId="7AC19EE1" w14:textId="77777777" w:rsidR="00B87178" w:rsidRDefault="00B87178" w:rsidP="00B87178">
      <w:pPr>
        <w:pStyle w:val="BodyText"/>
        <w:spacing w:line="251" w:lineRule="exact"/>
        <w:ind w:left="221"/>
      </w:pPr>
      <w:proofErr w:type="gramStart"/>
      <w:r>
        <w:t>while(</w:t>
      </w:r>
      <w:proofErr w:type="gramEnd"/>
      <w:r>
        <w:t>Poly1</w:t>
      </w:r>
      <w:r>
        <w:rPr>
          <w:spacing w:val="-2"/>
        </w:rPr>
        <w:t xml:space="preserve"> </w:t>
      </w:r>
      <w:r>
        <w:t>!= NULL</w:t>
      </w:r>
      <w:r>
        <w:rPr>
          <w:spacing w:val="-2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 NULL)</w:t>
      </w:r>
    </w:p>
    <w:p w14:paraId="70F90F67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1DD0D164" w14:textId="77777777" w:rsidR="00B87178" w:rsidRDefault="00B87178" w:rsidP="00B87178">
      <w:pPr>
        <w:pStyle w:val="BodyText"/>
        <w:ind w:left="221"/>
      </w:pPr>
      <w:r>
        <w:t>{</w:t>
      </w:r>
    </w:p>
    <w:p w14:paraId="6EFD9D4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2869BBC" w14:textId="77777777" w:rsidR="00B87178" w:rsidRDefault="00B87178" w:rsidP="00B87178">
      <w:pPr>
        <w:pStyle w:val="BodyText"/>
        <w:spacing w:line="504" w:lineRule="auto"/>
        <w:ind w:left="221" w:right="5979"/>
      </w:pPr>
      <w:r>
        <w:t xml:space="preserve">NewNode = </w:t>
      </w:r>
      <w:proofErr w:type="gramStart"/>
      <w:r>
        <w:t>malloc(</w:t>
      </w:r>
      <w:proofErr w:type="gramEnd"/>
      <w:r>
        <w:t>sizeof(struct node));</w:t>
      </w:r>
      <w:r>
        <w:rPr>
          <w:spacing w:val="-59"/>
        </w:rPr>
        <w:t xml:space="preserve"> </w:t>
      </w:r>
      <w:r>
        <w:t>if(Poly1-&gt;pow</w:t>
      </w:r>
      <w:r>
        <w:rPr>
          <w:spacing w:val="-4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Poly2-&gt;pow)</w:t>
      </w:r>
    </w:p>
    <w:p w14:paraId="51113BF6" w14:textId="77777777" w:rsidR="00B87178" w:rsidRDefault="00B87178" w:rsidP="00B87178">
      <w:pPr>
        <w:spacing w:line="50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361CD8" w14:textId="77777777" w:rsidR="00B87178" w:rsidRDefault="00B87178" w:rsidP="00B87178">
      <w:pPr>
        <w:pStyle w:val="BodyText"/>
        <w:rPr>
          <w:sz w:val="20"/>
        </w:rPr>
      </w:pPr>
    </w:p>
    <w:p w14:paraId="3FFD4118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71B6F927" w14:textId="77777777" w:rsidR="00B87178" w:rsidRDefault="00B87178" w:rsidP="00B87178">
      <w:pPr>
        <w:pStyle w:val="BodyText"/>
        <w:spacing w:before="94"/>
        <w:ind w:left="221"/>
      </w:pPr>
      <w:r>
        <w:t>{</w:t>
      </w:r>
    </w:p>
    <w:p w14:paraId="1381394B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F7FA9EB" w14:textId="77777777" w:rsidR="00B87178" w:rsidRDefault="00B87178" w:rsidP="00B87178">
      <w:pPr>
        <w:pStyle w:val="BodyText"/>
        <w:spacing w:line="504" w:lineRule="auto"/>
        <w:ind w:left="221" w:right="5180"/>
      </w:pPr>
      <w:r>
        <w:t>NewNode-&gt;coeff = Poly1-&gt;coeff + Poly2-&gt;coeff;</w:t>
      </w:r>
      <w:r>
        <w:rPr>
          <w:spacing w:val="-59"/>
        </w:rPr>
        <w:t xml:space="preserve"> </w:t>
      </w:r>
      <w:r>
        <w:t>NewNode-&gt;pow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Poly1-&gt;pow;</w:t>
      </w:r>
    </w:p>
    <w:p w14:paraId="3FA674A3" w14:textId="77777777" w:rsidR="00B87178" w:rsidRDefault="00B87178" w:rsidP="00B87178">
      <w:pPr>
        <w:pStyle w:val="BodyText"/>
        <w:spacing w:line="504" w:lineRule="auto"/>
        <w:ind w:left="221" w:right="7772"/>
      </w:pPr>
      <w:r>
        <w:t>Poly1 = Poly1-&gt;Next;</w:t>
      </w:r>
      <w:r>
        <w:rPr>
          <w:spacing w:val="-59"/>
        </w:rPr>
        <w:t xml:space="preserve"> </w:t>
      </w:r>
      <w:r>
        <w:t>Poly2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Poly2-&gt;Next;</w:t>
      </w:r>
    </w:p>
    <w:p w14:paraId="6FD56A01" w14:textId="77777777" w:rsidR="00B87178" w:rsidRDefault="00B87178" w:rsidP="00B87178">
      <w:pPr>
        <w:pStyle w:val="BodyText"/>
        <w:ind w:left="221"/>
      </w:pPr>
      <w:r>
        <w:t>}</w:t>
      </w:r>
    </w:p>
    <w:p w14:paraId="69508B91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2072665" w14:textId="77777777" w:rsidR="00B87178" w:rsidRDefault="00B87178" w:rsidP="00B87178">
      <w:pPr>
        <w:pStyle w:val="BodyText"/>
        <w:ind w:left="221"/>
      </w:pPr>
      <w:proofErr w:type="gramStart"/>
      <w:r>
        <w:t>else</w:t>
      </w:r>
      <w:proofErr w:type="gramEnd"/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Poly2-&gt;pow)</w:t>
      </w:r>
    </w:p>
    <w:p w14:paraId="7758E008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27978FF7" w14:textId="77777777" w:rsidR="00B87178" w:rsidRDefault="00B87178" w:rsidP="00B87178">
      <w:pPr>
        <w:pStyle w:val="BodyText"/>
        <w:ind w:left="221"/>
      </w:pPr>
      <w:r>
        <w:t>{</w:t>
      </w:r>
    </w:p>
    <w:p w14:paraId="7C7AB059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9CC3A53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AE63C85" w14:textId="77777777" w:rsidR="00B87178" w:rsidRDefault="00B87178" w:rsidP="00B87178">
      <w:pPr>
        <w:pStyle w:val="BodyText"/>
        <w:ind w:left="221"/>
      </w:pPr>
      <w:r>
        <w:t>}</w:t>
      </w:r>
    </w:p>
    <w:p w14:paraId="6DACA742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13999361" w14:textId="77777777" w:rsidR="00B87178" w:rsidRDefault="00B87178" w:rsidP="00B87178">
      <w:pPr>
        <w:pStyle w:val="BodyText"/>
        <w:ind w:left="221"/>
      </w:pPr>
      <w:proofErr w:type="gramStart"/>
      <w:r>
        <w:t>else</w:t>
      </w:r>
      <w:proofErr w:type="gramEnd"/>
      <w:r>
        <w:rPr>
          <w:spacing w:val="-2"/>
        </w:rPr>
        <w:t xml:space="preserve"> </w:t>
      </w:r>
      <w:r>
        <w:t>if(Poly1-&gt;pow</w:t>
      </w:r>
      <w:r>
        <w:rPr>
          <w:spacing w:val="-5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Poly2-&gt;pow)</w:t>
      </w:r>
    </w:p>
    <w:p w14:paraId="05B7A238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70D6F7BC" w14:textId="77777777" w:rsidR="00B87178" w:rsidRDefault="00B87178" w:rsidP="00B87178">
      <w:pPr>
        <w:pStyle w:val="BodyText"/>
        <w:ind w:left="221"/>
      </w:pPr>
      <w:r>
        <w:t>{</w:t>
      </w:r>
    </w:p>
    <w:p w14:paraId="01EAECC0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2C892232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23F1A498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08443031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3AF97A87" w14:textId="77777777" w:rsidR="00B87178" w:rsidRDefault="00B87178" w:rsidP="00B87178">
      <w:pPr>
        <w:pStyle w:val="BodyText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14:paraId="0FDE65C3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</w:p>
    <w:p w14:paraId="61F29FB6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33E5F9F6" w14:textId="77777777" w:rsidR="00B87178" w:rsidRDefault="00B87178" w:rsidP="00B87178">
      <w:pPr>
        <w:pStyle w:val="BodyText"/>
        <w:spacing w:before="1"/>
        <w:ind w:left="221"/>
      </w:pPr>
      <w:proofErr w:type="gramStart"/>
      <w:r>
        <w:t>while(</w:t>
      </w:r>
      <w:proofErr w:type="gramEnd"/>
      <w:r>
        <w:t>Poly1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Poly2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18B31AFA" w14:textId="77777777" w:rsidR="00B87178" w:rsidRDefault="00B87178" w:rsidP="00B87178">
      <w:pPr>
        <w:pStyle w:val="BodyText"/>
        <w:spacing w:before="3"/>
        <w:rPr>
          <w:sz w:val="24"/>
        </w:rPr>
      </w:pPr>
    </w:p>
    <w:p w14:paraId="2A1E9CAC" w14:textId="77777777" w:rsidR="00B87178" w:rsidRDefault="00B87178" w:rsidP="00B87178">
      <w:pPr>
        <w:pStyle w:val="BodyText"/>
        <w:ind w:left="221"/>
      </w:pPr>
      <w:r>
        <w:t>{</w:t>
      </w:r>
    </w:p>
    <w:p w14:paraId="736D40A2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1557200" w14:textId="77777777" w:rsidR="00B87178" w:rsidRDefault="00B87178" w:rsidP="00B87178">
      <w:pPr>
        <w:pStyle w:val="BodyText"/>
        <w:spacing w:line="504" w:lineRule="auto"/>
        <w:ind w:left="221" w:right="5969"/>
      </w:pPr>
      <w:r>
        <w:t xml:space="preserve">NewNode = </w:t>
      </w:r>
      <w:proofErr w:type="gramStart"/>
      <w:r>
        <w:t>malloc(</w:t>
      </w:r>
      <w:proofErr w:type="gramEnd"/>
      <w:r>
        <w:t>sizeof(struct node));</w:t>
      </w:r>
      <w:r>
        <w:rPr>
          <w:spacing w:val="-59"/>
        </w:rPr>
        <w:t xml:space="preserve"> </w:t>
      </w:r>
      <w:r>
        <w:t>if(Poly1</w:t>
      </w:r>
      <w:r>
        <w:rPr>
          <w:spacing w:val="-1"/>
        </w:rPr>
        <w:t xml:space="preserve"> </w:t>
      </w:r>
      <w:r>
        <w:t>!=</w:t>
      </w:r>
      <w:r>
        <w:rPr>
          <w:spacing w:val="1"/>
        </w:rPr>
        <w:t xml:space="preserve"> </w:t>
      </w:r>
      <w:r>
        <w:t>NULL)</w:t>
      </w:r>
    </w:p>
    <w:p w14:paraId="06033A41" w14:textId="77777777" w:rsidR="00B87178" w:rsidRDefault="00B87178" w:rsidP="00B87178">
      <w:pPr>
        <w:spacing w:line="50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4DE7155" w14:textId="77777777" w:rsidR="00B87178" w:rsidRDefault="00B87178" w:rsidP="00B87178">
      <w:pPr>
        <w:pStyle w:val="BodyText"/>
        <w:rPr>
          <w:sz w:val="20"/>
        </w:rPr>
      </w:pPr>
    </w:p>
    <w:p w14:paraId="24AE99AE" w14:textId="77777777" w:rsidR="00B87178" w:rsidRDefault="00B87178" w:rsidP="00B87178">
      <w:pPr>
        <w:pStyle w:val="BodyText"/>
        <w:spacing w:before="1"/>
        <w:rPr>
          <w:sz w:val="26"/>
        </w:rPr>
      </w:pPr>
    </w:p>
    <w:p w14:paraId="594A6CD8" w14:textId="77777777" w:rsidR="00B87178" w:rsidRDefault="00B87178" w:rsidP="00B87178">
      <w:pPr>
        <w:pStyle w:val="BodyText"/>
        <w:spacing w:before="94"/>
        <w:ind w:left="221"/>
      </w:pPr>
      <w:r>
        <w:t>{</w:t>
      </w:r>
    </w:p>
    <w:p w14:paraId="173E82FF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54343306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Poly1-&gt;coeff;</w:t>
      </w:r>
      <w:r>
        <w:rPr>
          <w:spacing w:val="-59"/>
        </w:rPr>
        <w:t xml:space="preserve"> </w:t>
      </w:r>
      <w:r>
        <w:t>NewNode-&gt;pow = Poly1-&gt;pow;</w:t>
      </w:r>
      <w:r>
        <w:rPr>
          <w:spacing w:val="1"/>
        </w:rPr>
        <w:t xml:space="preserve"> </w:t>
      </w:r>
      <w:r>
        <w:t>Poly1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Poly1-&gt;Next;</w:t>
      </w:r>
    </w:p>
    <w:p w14:paraId="71964478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2CCDA0E3" w14:textId="77777777" w:rsidR="00B87178" w:rsidRDefault="00B87178" w:rsidP="00B87178">
      <w:pPr>
        <w:pStyle w:val="BodyText"/>
        <w:spacing w:before="4"/>
        <w:rPr>
          <w:sz w:val="24"/>
        </w:rPr>
      </w:pPr>
    </w:p>
    <w:p w14:paraId="67A1F084" w14:textId="77777777" w:rsidR="00B87178" w:rsidRDefault="00B87178" w:rsidP="00B87178">
      <w:pPr>
        <w:pStyle w:val="BodyText"/>
        <w:ind w:left="221"/>
      </w:pPr>
      <w:proofErr w:type="gramStart"/>
      <w:r>
        <w:t>if(</w:t>
      </w:r>
      <w:proofErr w:type="gramEnd"/>
      <w:r>
        <w:t>Poly2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14:paraId="4A94DFCE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4C5AB23C" w14:textId="77777777" w:rsidR="00B87178" w:rsidRDefault="00B87178" w:rsidP="00B87178">
      <w:pPr>
        <w:pStyle w:val="BodyText"/>
        <w:ind w:left="221"/>
      </w:pPr>
      <w:r>
        <w:t>{</w:t>
      </w:r>
    </w:p>
    <w:p w14:paraId="4E747DD0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660B827B" w14:textId="77777777" w:rsidR="00B87178" w:rsidRDefault="00B87178" w:rsidP="00B87178">
      <w:pPr>
        <w:pStyle w:val="BodyText"/>
        <w:spacing w:line="504" w:lineRule="auto"/>
        <w:ind w:left="221" w:right="6659"/>
      </w:pPr>
      <w:r>
        <w:t>NewNode-&gt;coeff = Poly2-&gt;coeff;</w:t>
      </w:r>
      <w:r>
        <w:rPr>
          <w:spacing w:val="-59"/>
        </w:rPr>
        <w:t xml:space="preserve"> </w:t>
      </w:r>
      <w:r>
        <w:t>NewNode-&gt;pow = Poly2-&gt;pow;</w:t>
      </w:r>
      <w:r>
        <w:rPr>
          <w:spacing w:val="1"/>
        </w:rPr>
        <w:t xml:space="preserve"> </w:t>
      </w:r>
      <w:r>
        <w:t>Poly2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Poly2-&gt;Next;</w:t>
      </w:r>
    </w:p>
    <w:p w14:paraId="6299946E" w14:textId="77777777" w:rsidR="00B87178" w:rsidRDefault="00B87178" w:rsidP="00B87178">
      <w:pPr>
        <w:pStyle w:val="BodyText"/>
        <w:ind w:left="221"/>
      </w:pPr>
      <w:r>
        <w:t>}</w:t>
      </w:r>
    </w:p>
    <w:p w14:paraId="38E02172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096FD1F5" w14:textId="77777777" w:rsidR="00B87178" w:rsidRDefault="00B87178" w:rsidP="00B87178">
      <w:pPr>
        <w:pStyle w:val="BodyText"/>
        <w:spacing w:line="504" w:lineRule="auto"/>
        <w:ind w:left="221" w:right="7132"/>
      </w:pPr>
      <w:r>
        <w:t>NewNode-&gt;Next = NULL;</w:t>
      </w:r>
      <w:r>
        <w:rPr>
          <w:spacing w:val="1"/>
        </w:rPr>
        <w:t xml:space="preserve"> </w:t>
      </w:r>
      <w:r>
        <w:t>Position-&gt;Next = NewNode;</w:t>
      </w:r>
      <w:r>
        <w:rPr>
          <w:spacing w:val="-59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= NewNode;</w:t>
      </w:r>
    </w:p>
    <w:p w14:paraId="21D658AE" w14:textId="77777777" w:rsidR="00B87178" w:rsidRDefault="00B87178" w:rsidP="00B87178">
      <w:pPr>
        <w:pStyle w:val="BodyText"/>
        <w:ind w:left="221"/>
      </w:pPr>
      <w:r>
        <w:t>}</w:t>
      </w:r>
    </w:p>
    <w:p w14:paraId="3714D949" w14:textId="77777777" w:rsidR="00B87178" w:rsidRDefault="00B87178" w:rsidP="00B87178">
      <w:pPr>
        <w:pStyle w:val="BodyText"/>
        <w:spacing w:before="2"/>
        <w:rPr>
          <w:sz w:val="24"/>
        </w:rPr>
      </w:pPr>
    </w:p>
    <w:p w14:paraId="35E0A9B3" w14:textId="77777777" w:rsidR="00B87178" w:rsidRDefault="00B87178" w:rsidP="00B87178">
      <w:pPr>
        <w:pStyle w:val="BodyText"/>
        <w:ind w:left="221"/>
      </w:pPr>
      <w:r>
        <w:t>}</w:t>
      </w:r>
    </w:p>
    <w:p w14:paraId="06DB0C40" w14:textId="77777777" w:rsidR="00B87178" w:rsidRDefault="00B87178" w:rsidP="00B87178">
      <w:pPr>
        <w:pStyle w:val="BodyText"/>
        <w:spacing w:before="1"/>
        <w:rPr>
          <w:sz w:val="24"/>
        </w:rPr>
      </w:pPr>
    </w:p>
    <w:p w14:paraId="1C71AD06" w14:textId="77777777" w:rsidR="00B87178" w:rsidRDefault="00B87178" w:rsidP="00B87178">
      <w:pPr>
        <w:pStyle w:val="BodyText"/>
        <w:spacing w:line="276" w:lineRule="auto"/>
        <w:ind w:left="221" w:right="8065"/>
      </w:pPr>
      <w:r>
        <w:rPr>
          <w:rFonts w:ascii="Arial"/>
          <w:b/>
        </w:rPr>
        <w:t>Program 2:</w:t>
      </w:r>
      <w:r>
        <w:rPr>
          <w:rFonts w:ascii="Arial"/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9"/>
        </w:rPr>
        <w:t xml:space="preserve"> </w:t>
      </w:r>
      <w:r>
        <w:t>struct</w:t>
      </w:r>
      <w:r>
        <w:rPr>
          <w:spacing w:val="1"/>
        </w:rPr>
        <w:t xml:space="preserve"> </w:t>
      </w:r>
      <w:r>
        <w:t>node</w:t>
      </w:r>
    </w:p>
    <w:p w14:paraId="50077461" w14:textId="77777777" w:rsidR="00B87178" w:rsidRDefault="00B87178" w:rsidP="00B87178">
      <w:pPr>
        <w:pStyle w:val="BodyText"/>
        <w:ind w:left="221"/>
      </w:pPr>
      <w:r>
        <w:t>{</w:t>
      </w:r>
    </w:p>
    <w:p w14:paraId="490885BA" w14:textId="77777777" w:rsidR="00B87178" w:rsidRDefault="00B87178" w:rsidP="00B87178">
      <w:pPr>
        <w:pStyle w:val="BodyText"/>
        <w:spacing w:before="38" w:line="276" w:lineRule="auto"/>
        <w:ind w:left="468" w:right="8760"/>
      </w:pPr>
      <w:r>
        <w:t>int coeff;</w:t>
      </w:r>
      <w:r>
        <w:rPr>
          <w:spacing w:val="-59"/>
        </w:rPr>
        <w:t xml:space="preserve"> </w:t>
      </w:r>
      <w:r>
        <w:rPr>
          <w:spacing w:val="-1"/>
        </w:rPr>
        <w:t>int</w:t>
      </w:r>
      <w:r>
        <w:rPr>
          <w:spacing w:val="-10"/>
        </w:rPr>
        <w:t xml:space="preserve"> </w:t>
      </w:r>
      <w:r>
        <w:rPr>
          <w:spacing w:val="-1"/>
        </w:rPr>
        <w:t>expo;</w:t>
      </w:r>
    </w:p>
    <w:p w14:paraId="66FF1E43" w14:textId="77777777" w:rsidR="00B87178" w:rsidRDefault="00B87178" w:rsidP="00B87178">
      <w:pPr>
        <w:pStyle w:val="BodyText"/>
        <w:spacing w:before="2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*next;</w:t>
      </w:r>
    </w:p>
    <w:p w14:paraId="6438ED8B" w14:textId="77777777" w:rsidR="00B87178" w:rsidRDefault="00B87178" w:rsidP="00B87178">
      <w:pPr>
        <w:pStyle w:val="BodyText"/>
        <w:spacing w:before="37"/>
        <w:ind w:left="221"/>
      </w:pPr>
      <w:r>
        <w:t>};</w:t>
      </w:r>
    </w:p>
    <w:p w14:paraId="76FDDB57" w14:textId="77777777" w:rsidR="00B87178" w:rsidRDefault="00B87178" w:rsidP="00B87178">
      <w:pPr>
        <w:pStyle w:val="BodyText"/>
        <w:spacing w:before="4"/>
        <w:rPr>
          <w:sz w:val="20"/>
        </w:rPr>
      </w:pPr>
    </w:p>
    <w:p w14:paraId="03D47D63" w14:textId="77777777" w:rsidR="00B87178" w:rsidRDefault="00B87178" w:rsidP="00B87178">
      <w:pPr>
        <w:pStyle w:val="BodyText"/>
        <w:spacing w:before="94"/>
        <w:ind w:left="221"/>
      </w:pPr>
      <w:proofErr w:type="gramStart"/>
      <w:r>
        <w:t>struct</w:t>
      </w:r>
      <w:proofErr w:type="gramEnd"/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insert(struct</w:t>
      </w:r>
      <w:r>
        <w:rPr>
          <w:spacing w:val="-5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*head,int</w:t>
      </w:r>
      <w:r>
        <w:rPr>
          <w:spacing w:val="-1"/>
        </w:rPr>
        <w:t xml:space="preserve"> </w:t>
      </w:r>
      <w:r>
        <w:t>co,int</w:t>
      </w:r>
      <w:r>
        <w:rPr>
          <w:spacing w:val="-3"/>
        </w:rPr>
        <w:t xml:space="preserve"> </w:t>
      </w:r>
      <w:r>
        <w:t>exp)</w:t>
      </w:r>
    </w:p>
    <w:p w14:paraId="09DAFE48" w14:textId="77777777" w:rsidR="00B87178" w:rsidRDefault="00B87178" w:rsidP="00B87178">
      <w:pPr>
        <w:pStyle w:val="BodyText"/>
        <w:spacing w:before="38"/>
        <w:ind w:left="221"/>
      </w:pPr>
      <w:r>
        <w:t>{</w:t>
      </w:r>
    </w:p>
    <w:p w14:paraId="3159D64A" w14:textId="77777777" w:rsidR="00B87178" w:rsidRDefault="00B87178" w:rsidP="00B87178">
      <w:pPr>
        <w:pStyle w:val="BodyText"/>
        <w:spacing w:before="39"/>
        <w:ind w:left="468"/>
      </w:pPr>
      <w:r>
        <w:t>struct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*temp;</w:t>
      </w:r>
    </w:p>
    <w:p w14:paraId="5E7EAF52" w14:textId="77777777" w:rsidR="00B87178" w:rsidRDefault="00B87178" w:rsidP="00B87178">
      <w:pPr>
        <w:pStyle w:val="BodyText"/>
        <w:spacing w:before="38" w:line="276" w:lineRule="auto"/>
        <w:ind w:left="468" w:right="4691"/>
      </w:pPr>
      <w:proofErr w:type="gramStart"/>
      <w:r>
        <w:t>struct</w:t>
      </w:r>
      <w:proofErr w:type="gramEnd"/>
      <w:r>
        <w:t xml:space="preserve"> node *newnode=malloc(sizeof(struct node));</w:t>
      </w:r>
      <w:r>
        <w:rPr>
          <w:spacing w:val="-59"/>
        </w:rPr>
        <w:t xml:space="preserve"> </w:t>
      </w:r>
      <w:r>
        <w:t>newnode-&gt;coeff=co;</w:t>
      </w:r>
    </w:p>
    <w:p w14:paraId="3D18BFD8" w14:textId="77777777" w:rsidR="00B87178" w:rsidRDefault="00B87178" w:rsidP="00B87178">
      <w:pPr>
        <w:pStyle w:val="BodyText"/>
        <w:spacing w:line="278" w:lineRule="auto"/>
        <w:ind w:left="468" w:right="7341"/>
      </w:pPr>
      <w:r>
        <w:t>newnode-&gt;expo=exp;</w:t>
      </w:r>
      <w:r>
        <w:rPr>
          <w:spacing w:val="1"/>
        </w:rPr>
        <w:t xml:space="preserve"> </w:t>
      </w:r>
      <w:r>
        <w:t>newnode-&gt;next=NULL;</w:t>
      </w:r>
    </w:p>
    <w:p w14:paraId="7984A040" w14:textId="77777777" w:rsidR="00B87178" w:rsidRDefault="00B87178" w:rsidP="00B87178">
      <w:pPr>
        <w:spacing w:line="278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04AED5" w14:textId="77777777" w:rsidR="00B87178" w:rsidRDefault="00B87178" w:rsidP="00B87178">
      <w:pPr>
        <w:pStyle w:val="BodyText"/>
        <w:rPr>
          <w:sz w:val="20"/>
        </w:rPr>
      </w:pPr>
    </w:p>
    <w:p w14:paraId="7EB41DAE" w14:textId="77777777" w:rsidR="00B87178" w:rsidRDefault="00B87178" w:rsidP="00B87178">
      <w:pPr>
        <w:pStyle w:val="BodyText"/>
        <w:rPr>
          <w:sz w:val="20"/>
        </w:rPr>
      </w:pPr>
    </w:p>
    <w:p w14:paraId="5EE3A999" w14:textId="77777777" w:rsidR="00B87178" w:rsidRDefault="00B87178" w:rsidP="00B87178">
      <w:pPr>
        <w:pStyle w:val="BodyText"/>
        <w:spacing w:before="214"/>
        <w:ind w:left="221"/>
      </w:pPr>
      <w:proofErr w:type="gramStart"/>
      <w:r>
        <w:t>if(</w:t>
      </w:r>
      <w:proofErr w:type="gramEnd"/>
      <w:r>
        <w:t>head==NULL</w:t>
      </w:r>
      <w:r>
        <w:rPr>
          <w:spacing w:val="-2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exp&gt;head-&gt;expo)</w:t>
      </w:r>
    </w:p>
    <w:p w14:paraId="5EEE497E" w14:textId="77777777" w:rsidR="00B87178" w:rsidRDefault="00B87178" w:rsidP="00B87178">
      <w:pPr>
        <w:pStyle w:val="BodyText"/>
        <w:spacing w:before="38"/>
        <w:ind w:left="466"/>
      </w:pPr>
      <w:r>
        <w:t>{</w:t>
      </w:r>
    </w:p>
    <w:p w14:paraId="76864ABA" w14:textId="77777777" w:rsidR="00B87178" w:rsidRDefault="00B87178" w:rsidP="00B87178">
      <w:pPr>
        <w:pStyle w:val="BodyText"/>
        <w:spacing w:before="37" w:line="276" w:lineRule="auto"/>
        <w:ind w:left="713" w:right="7157"/>
      </w:pPr>
      <w:r>
        <w:t>newnode-&gt;next=head;</w:t>
      </w:r>
      <w:r>
        <w:rPr>
          <w:spacing w:val="-59"/>
        </w:rPr>
        <w:t xml:space="preserve"> </w:t>
      </w:r>
      <w:r>
        <w:t>head=newnode;</w:t>
      </w:r>
    </w:p>
    <w:p w14:paraId="18EDA740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70360875" w14:textId="77777777" w:rsidR="00B87178" w:rsidRDefault="00B87178" w:rsidP="00B87178">
      <w:pPr>
        <w:pStyle w:val="BodyText"/>
        <w:spacing w:before="37"/>
        <w:ind w:left="468"/>
      </w:pPr>
      <w:r>
        <w:t>else</w:t>
      </w:r>
    </w:p>
    <w:p w14:paraId="63EF51E9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6F263693" w14:textId="77777777" w:rsidR="00B87178" w:rsidRDefault="00B87178" w:rsidP="00B87178">
      <w:pPr>
        <w:pStyle w:val="BodyText"/>
        <w:spacing w:before="38"/>
        <w:ind w:left="710"/>
      </w:pPr>
      <w:r>
        <w:t>temp=head;</w:t>
      </w:r>
    </w:p>
    <w:p w14:paraId="2808AAED" w14:textId="77777777" w:rsidR="00B87178" w:rsidRDefault="00B87178" w:rsidP="00B87178">
      <w:pPr>
        <w:pStyle w:val="BodyText"/>
        <w:spacing w:before="40" w:line="276" w:lineRule="auto"/>
        <w:ind w:left="955" w:right="4102" w:hanging="243"/>
      </w:pPr>
      <w:proofErr w:type="gramStart"/>
      <w:r>
        <w:t>while(</w:t>
      </w:r>
      <w:proofErr w:type="gramEnd"/>
      <w:r>
        <w:t>temp-&gt;next!=NULL &amp;&amp;temp-&gt;next-&gt;expo&gt;=exp)</w:t>
      </w:r>
      <w:r>
        <w:rPr>
          <w:spacing w:val="-59"/>
        </w:rPr>
        <w:t xml:space="preserve"> </w:t>
      </w:r>
      <w:r>
        <w:t>temp=temp-&gt;next;</w:t>
      </w:r>
    </w:p>
    <w:p w14:paraId="6F9213F2" w14:textId="77777777" w:rsidR="00B87178" w:rsidRDefault="00B87178" w:rsidP="00B87178">
      <w:pPr>
        <w:pStyle w:val="BodyText"/>
        <w:spacing w:line="276" w:lineRule="auto"/>
        <w:ind w:left="710" w:right="6550" w:firstLine="2"/>
      </w:pPr>
      <w:r>
        <w:t>newnode-&gt;next=temp-&gt;next;</w:t>
      </w:r>
      <w:r>
        <w:rPr>
          <w:spacing w:val="-59"/>
        </w:rPr>
        <w:t xml:space="preserve"> </w:t>
      </w:r>
      <w:r>
        <w:t>temp-&gt;next=newnode;</w:t>
      </w:r>
    </w:p>
    <w:p w14:paraId="5214208D" w14:textId="77777777" w:rsidR="00B87178" w:rsidRDefault="00B87178" w:rsidP="00B87178">
      <w:pPr>
        <w:pStyle w:val="BodyText"/>
        <w:spacing w:line="252" w:lineRule="exact"/>
        <w:ind w:left="466"/>
      </w:pPr>
      <w:r>
        <w:t>}</w:t>
      </w:r>
    </w:p>
    <w:p w14:paraId="6931A1F4" w14:textId="77777777" w:rsidR="00B87178" w:rsidRDefault="00B87178" w:rsidP="00B87178">
      <w:pPr>
        <w:pStyle w:val="BodyText"/>
        <w:spacing w:before="39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301EFA96" w14:textId="77777777" w:rsidR="00B87178" w:rsidRDefault="00B87178" w:rsidP="00B87178">
      <w:pPr>
        <w:pStyle w:val="BodyText"/>
        <w:spacing w:before="37"/>
        <w:ind w:left="221"/>
      </w:pPr>
      <w:r>
        <w:t>}</w:t>
      </w:r>
    </w:p>
    <w:p w14:paraId="2F802A61" w14:textId="77777777" w:rsidR="00B87178" w:rsidRDefault="00B87178" w:rsidP="00B87178">
      <w:pPr>
        <w:pStyle w:val="BodyText"/>
        <w:spacing w:before="38"/>
        <w:ind w:left="221"/>
      </w:pPr>
      <w:proofErr w:type="gramStart"/>
      <w:r>
        <w:t>struct</w:t>
      </w:r>
      <w:proofErr w:type="gramEnd"/>
      <w:r>
        <w:rPr>
          <w:spacing w:val="-1"/>
        </w:rPr>
        <w:t xml:space="preserve"> </w:t>
      </w:r>
      <w:r>
        <w:t>node*</w:t>
      </w:r>
      <w:r>
        <w:rPr>
          <w:spacing w:val="-1"/>
        </w:rPr>
        <w:t xml:space="preserve"> </w:t>
      </w:r>
      <w:r>
        <w:t>create(struct node</w:t>
      </w:r>
      <w:r>
        <w:rPr>
          <w:spacing w:val="-4"/>
        </w:rPr>
        <w:t xml:space="preserve"> </w:t>
      </w:r>
      <w:r>
        <w:t>*head)</w:t>
      </w:r>
    </w:p>
    <w:p w14:paraId="62E69591" w14:textId="77777777" w:rsidR="00B87178" w:rsidRDefault="00B87178" w:rsidP="00B87178">
      <w:pPr>
        <w:pStyle w:val="BodyText"/>
        <w:spacing w:before="37"/>
        <w:ind w:left="221"/>
      </w:pPr>
      <w:r>
        <w:t>{</w:t>
      </w:r>
    </w:p>
    <w:p w14:paraId="4304BCB5" w14:textId="77777777" w:rsidR="00B87178" w:rsidRDefault="00B87178" w:rsidP="00B87178">
      <w:pPr>
        <w:pStyle w:val="BodyText"/>
        <w:spacing w:before="40" w:line="276" w:lineRule="auto"/>
        <w:ind w:left="468" w:right="8760"/>
      </w:pPr>
      <w:proofErr w:type="gramStart"/>
      <w:r>
        <w:t>int</w:t>
      </w:r>
      <w:proofErr w:type="gramEnd"/>
      <w:r>
        <w:rPr>
          <w:spacing w:val="61"/>
        </w:rPr>
        <w:t xml:space="preserve"> </w:t>
      </w:r>
      <w:r>
        <w:t>n,i;</w:t>
      </w:r>
      <w:r>
        <w:rPr>
          <w:spacing w:val="1"/>
        </w:rPr>
        <w:t xml:space="preserve"> </w:t>
      </w:r>
      <w:r>
        <w:t>int coeff;</w:t>
      </w:r>
      <w:r>
        <w:rPr>
          <w:spacing w:val="-59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expo;</w:t>
      </w:r>
    </w:p>
    <w:p w14:paraId="27C84E36" w14:textId="77777777" w:rsidR="00B87178" w:rsidRDefault="00B87178" w:rsidP="00B87178">
      <w:pPr>
        <w:pStyle w:val="BodyText"/>
        <w:spacing w:line="276" w:lineRule="auto"/>
        <w:ind w:left="466" w:right="6635" w:firstLine="2"/>
      </w:pPr>
      <w:proofErr w:type="gramStart"/>
      <w:r>
        <w:t>printf(</w:t>
      </w:r>
      <w:proofErr w:type="gramEnd"/>
      <w:r>
        <w:t>"Enter the no of terms:");</w:t>
      </w:r>
      <w:r>
        <w:rPr>
          <w:spacing w:val="-59"/>
        </w:rPr>
        <w:t xml:space="preserve"> </w:t>
      </w:r>
      <w:r>
        <w:t>scanf("%d",&amp;n);</w:t>
      </w:r>
      <w:r>
        <w:rPr>
          <w:spacing w:val="1"/>
        </w:rPr>
        <w:t xml:space="preserve"> </w:t>
      </w:r>
      <w:r>
        <w:t>for(i=0;i&lt;n;i++)</w:t>
      </w:r>
    </w:p>
    <w:p w14:paraId="4A6D3B05" w14:textId="77777777" w:rsidR="00B87178" w:rsidRDefault="00B87178" w:rsidP="00B87178">
      <w:pPr>
        <w:pStyle w:val="BodyText"/>
        <w:ind w:left="466"/>
      </w:pPr>
      <w:r>
        <w:t>{</w:t>
      </w:r>
    </w:p>
    <w:p w14:paraId="5B7DFAA4" w14:textId="77777777" w:rsidR="00B87178" w:rsidRDefault="00B87178" w:rsidP="00B87178">
      <w:pPr>
        <w:pStyle w:val="BodyText"/>
        <w:spacing w:before="37" w:line="276" w:lineRule="auto"/>
        <w:ind w:left="713" w:right="4807"/>
      </w:pPr>
      <w:proofErr w:type="gramStart"/>
      <w:r>
        <w:t>printf(</w:t>
      </w:r>
      <w:proofErr w:type="gramEnd"/>
      <w:r>
        <w:t>"Enter the coeefficient for term %d:",i+1);</w:t>
      </w:r>
      <w:r>
        <w:rPr>
          <w:spacing w:val="-59"/>
        </w:rPr>
        <w:t xml:space="preserve"> </w:t>
      </w:r>
      <w:r>
        <w:t>scanf("%d",&amp;coeff);</w:t>
      </w:r>
    </w:p>
    <w:p w14:paraId="0B055EE4" w14:textId="77777777" w:rsidR="00B87178" w:rsidRDefault="00B87178" w:rsidP="00B87178">
      <w:pPr>
        <w:pStyle w:val="BodyText"/>
        <w:spacing w:before="4"/>
        <w:rPr>
          <w:sz w:val="25"/>
        </w:rPr>
      </w:pPr>
    </w:p>
    <w:p w14:paraId="68160739" w14:textId="77777777" w:rsidR="00B87178" w:rsidRDefault="00B87178" w:rsidP="00B87178">
      <w:pPr>
        <w:pStyle w:val="BodyText"/>
        <w:spacing w:line="276" w:lineRule="auto"/>
        <w:ind w:left="713" w:right="5014"/>
      </w:pPr>
      <w:proofErr w:type="gramStart"/>
      <w:r>
        <w:t>printf(</w:t>
      </w:r>
      <w:proofErr w:type="gramEnd"/>
      <w:r>
        <w:t>"Enter the exponent for term %d:",i+1);</w:t>
      </w:r>
      <w:r>
        <w:rPr>
          <w:spacing w:val="-59"/>
        </w:rPr>
        <w:t xml:space="preserve"> </w:t>
      </w:r>
      <w:r>
        <w:t>scanf("%d",&amp;expo);</w:t>
      </w:r>
    </w:p>
    <w:p w14:paraId="302010F7" w14:textId="77777777" w:rsidR="00B87178" w:rsidRDefault="00B87178" w:rsidP="00B87178">
      <w:pPr>
        <w:pStyle w:val="BodyText"/>
        <w:spacing w:before="1"/>
        <w:rPr>
          <w:sz w:val="17"/>
        </w:rPr>
      </w:pPr>
    </w:p>
    <w:p w14:paraId="5937A5DA" w14:textId="77777777" w:rsidR="00B87178" w:rsidRDefault="00B87178" w:rsidP="00B87178">
      <w:pPr>
        <w:pStyle w:val="BodyText"/>
        <w:spacing w:before="93"/>
        <w:ind w:left="713"/>
      </w:pPr>
      <w:proofErr w:type="gramStart"/>
      <w:r>
        <w:t>head=</w:t>
      </w:r>
      <w:proofErr w:type="gramEnd"/>
      <w:r>
        <w:t>insert(head,coeff,expo);</w:t>
      </w:r>
    </w:p>
    <w:p w14:paraId="46E27908" w14:textId="77777777" w:rsidR="00B87178" w:rsidRDefault="00B87178" w:rsidP="00B87178">
      <w:pPr>
        <w:pStyle w:val="BodyText"/>
        <w:spacing w:before="40"/>
        <w:ind w:left="466"/>
      </w:pPr>
      <w:r>
        <w:t>}</w:t>
      </w:r>
    </w:p>
    <w:p w14:paraId="794A03C4" w14:textId="77777777" w:rsidR="00B87178" w:rsidRDefault="00B87178" w:rsidP="00B87178">
      <w:pPr>
        <w:pStyle w:val="BodyText"/>
        <w:spacing w:before="38"/>
        <w:ind w:left="466"/>
      </w:pPr>
      <w:r>
        <w:t>return</w:t>
      </w:r>
      <w:r>
        <w:rPr>
          <w:spacing w:val="-2"/>
        </w:rPr>
        <w:t xml:space="preserve"> </w:t>
      </w:r>
      <w:r>
        <w:t>head;</w:t>
      </w:r>
    </w:p>
    <w:p w14:paraId="277F6A92" w14:textId="77777777" w:rsidR="00B87178" w:rsidRDefault="00B87178" w:rsidP="00B87178">
      <w:pPr>
        <w:pStyle w:val="BodyText"/>
        <w:spacing w:before="37"/>
        <w:ind w:left="221"/>
      </w:pPr>
      <w:r>
        <w:t>}</w:t>
      </w:r>
    </w:p>
    <w:p w14:paraId="5E2819F6" w14:textId="77777777" w:rsidR="00B87178" w:rsidRDefault="00B87178" w:rsidP="00B87178">
      <w:pPr>
        <w:pStyle w:val="BodyText"/>
        <w:spacing w:before="38"/>
        <w:ind w:left="468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print(struct</w:t>
      </w:r>
      <w:r>
        <w:rPr>
          <w:spacing w:val="-3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head)</w:t>
      </w:r>
    </w:p>
    <w:p w14:paraId="4378D1AD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0D10B57D" w14:textId="77777777" w:rsidR="00B87178" w:rsidRDefault="00B87178" w:rsidP="00B87178">
      <w:pPr>
        <w:pStyle w:val="BodyText"/>
        <w:spacing w:before="40" w:line="276" w:lineRule="auto"/>
        <w:ind w:left="958" w:right="6843" w:hanging="245"/>
      </w:pPr>
      <w:proofErr w:type="gramStart"/>
      <w:r>
        <w:t>if(</w:t>
      </w:r>
      <w:proofErr w:type="gramEnd"/>
      <w:r>
        <w:t>head==NULL)</w:t>
      </w:r>
      <w:r>
        <w:rPr>
          <w:spacing w:val="1"/>
        </w:rPr>
        <w:t xml:space="preserve"> </w:t>
      </w:r>
      <w:r>
        <w:t>printf("No</w:t>
      </w:r>
      <w:r>
        <w:rPr>
          <w:spacing w:val="-15"/>
        </w:rPr>
        <w:t xml:space="preserve"> </w:t>
      </w:r>
      <w:r>
        <w:t>Polynomial");</w:t>
      </w:r>
    </w:p>
    <w:p w14:paraId="550F3581" w14:textId="77777777" w:rsidR="00B87178" w:rsidRDefault="00B87178" w:rsidP="00B87178">
      <w:pPr>
        <w:pStyle w:val="BodyText"/>
        <w:spacing w:line="252" w:lineRule="exact"/>
        <w:ind w:left="713"/>
      </w:pPr>
      <w:r>
        <w:t>else</w:t>
      </w:r>
    </w:p>
    <w:p w14:paraId="43847F70" w14:textId="77777777" w:rsidR="00B87178" w:rsidRDefault="00B87178" w:rsidP="00B87178">
      <w:pPr>
        <w:pStyle w:val="BodyText"/>
        <w:spacing w:before="38"/>
        <w:ind w:left="710"/>
      </w:pPr>
      <w:r>
        <w:t>{</w:t>
      </w:r>
    </w:p>
    <w:p w14:paraId="4D19C2E7" w14:textId="77777777" w:rsidR="00B87178" w:rsidRDefault="00B87178" w:rsidP="00B87178">
      <w:pPr>
        <w:pStyle w:val="BodyText"/>
        <w:spacing w:before="40" w:line="276" w:lineRule="auto"/>
        <w:ind w:left="958" w:right="6701" w:hanging="3"/>
      </w:pPr>
      <w:proofErr w:type="gramStart"/>
      <w:r>
        <w:t>struct</w:t>
      </w:r>
      <w:proofErr w:type="gramEnd"/>
      <w:r>
        <w:t xml:space="preserve"> node *temp=head;</w:t>
      </w:r>
      <w:r>
        <w:rPr>
          <w:spacing w:val="-59"/>
        </w:rPr>
        <w:t xml:space="preserve"> </w:t>
      </w:r>
      <w:r>
        <w:t>while(temp!=NULL)</w:t>
      </w:r>
    </w:p>
    <w:p w14:paraId="7057023D" w14:textId="77777777" w:rsidR="00B87178" w:rsidRDefault="00B87178" w:rsidP="00B87178">
      <w:pPr>
        <w:pStyle w:val="BodyText"/>
        <w:spacing w:line="252" w:lineRule="exact"/>
        <w:ind w:left="955"/>
      </w:pPr>
      <w:r>
        <w:t>{</w:t>
      </w:r>
    </w:p>
    <w:p w14:paraId="54FDD4B2" w14:textId="77777777" w:rsidR="00B87178" w:rsidRDefault="00B87178" w:rsidP="00B87178">
      <w:pPr>
        <w:pStyle w:val="BodyText"/>
        <w:spacing w:before="37" w:line="276" w:lineRule="auto"/>
        <w:ind w:left="1200" w:right="4707" w:firstLine="2"/>
      </w:pPr>
      <w:proofErr w:type="gramStart"/>
      <w:r>
        <w:t>printf(</w:t>
      </w:r>
      <w:proofErr w:type="gramEnd"/>
      <w:r>
        <w:t>"%dx^%d",temp-&gt;coeff,temp-&gt;expo);</w:t>
      </w:r>
      <w:r>
        <w:rPr>
          <w:spacing w:val="-59"/>
        </w:rPr>
        <w:t xml:space="preserve"> </w:t>
      </w:r>
      <w:r>
        <w:t>temp=temp-&gt;next;</w:t>
      </w:r>
    </w:p>
    <w:p w14:paraId="28D5984B" w14:textId="77777777" w:rsidR="00B87178" w:rsidRDefault="00B87178" w:rsidP="00B87178">
      <w:pPr>
        <w:pStyle w:val="BodyText"/>
        <w:spacing w:before="1" w:line="276" w:lineRule="auto"/>
        <w:ind w:left="1445" w:right="7360" w:hanging="243"/>
      </w:pPr>
      <w:proofErr w:type="gramStart"/>
      <w:r>
        <w:t>if(</w:t>
      </w:r>
      <w:proofErr w:type="gramEnd"/>
      <w:r>
        <w:t>temp!=NULL)</w:t>
      </w:r>
      <w:r>
        <w:rPr>
          <w:spacing w:val="-59"/>
        </w:rPr>
        <w:t xml:space="preserve"> </w:t>
      </w:r>
      <w:r>
        <w:t>printf("+");</w:t>
      </w:r>
    </w:p>
    <w:p w14:paraId="254030BE" w14:textId="77777777" w:rsidR="00B87178" w:rsidRDefault="00B87178" w:rsidP="00B87178">
      <w:pPr>
        <w:spacing w:line="276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A9AA50B" w14:textId="77777777" w:rsidR="00B87178" w:rsidRDefault="00B87178" w:rsidP="00B87178">
      <w:pPr>
        <w:pStyle w:val="BodyText"/>
        <w:rPr>
          <w:sz w:val="20"/>
        </w:rPr>
      </w:pPr>
    </w:p>
    <w:p w14:paraId="09BA5D6F" w14:textId="77777777" w:rsidR="00B87178" w:rsidRDefault="00B87178" w:rsidP="00B87178">
      <w:pPr>
        <w:pStyle w:val="BodyText"/>
        <w:rPr>
          <w:sz w:val="20"/>
        </w:rPr>
      </w:pPr>
    </w:p>
    <w:p w14:paraId="4D9F14E9" w14:textId="77777777" w:rsidR="00B87178" w:rsidRDefault="00B87178" w:rsidP="00B87178">
      <w:pPr>
        <w:rPr>
          <w:sz w:val="20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AF20137" w14:textId="77777777" w:rsidR="00B87178" w:rsidRDefault="00B87178" w:rsidP="00B87178">
      <w:pPr>
        <w:pStyle w:val="BodyText"/>
        <w:spacing w:before="214"/>
        <w:jc w:val="right"/>
      </w:pPr>
      <w:r>
        <w:lastRenderedPageBreak/>
        <w:t>else</w:t>
      </w:r>
    </w:p>
    <w:p w14:paraId="61257B43" w14:textId="77777777" w:rsidR="00B87178" w:rsidRDefault="00B87178" w:rsidP="00B87178">
      <w:pPr>
        <w:pStyle w:val="BodyText"/>
        <w:spacing w:before="6"/>
        <w:rPr>
          <w:sz w:val="28"/>
        </w:rPr>
      </w:pPr>
    </w:p>
    <w:p w14:paraId="75F6A2E9" w14:textId="77777777" w:rsidR="00B87178" w:rsidRDefault="00B87178" w:rsidP="00B87178">
      <w:pPr>
        <w:pStyle w:val="BodyText"/>
        <w:ind w:left="577"/>
        <w:jc w:val="center"/>
      </w:pPr>
      <w:r>
        <w:t>}</w:t>
      </w:r>
    </w:p>
    <w:p w14:paraId="11D4C23A" w14:textId="77777777" w:rsidR="00B87178" w:rsidRDefault="00B87178" w:rsidP="00B87178">
      <w:pPr>
        <w:pStyle w:val="BodyText"/>
        <w:spacing w:before="38"/>
        <w:ind w:left="88"/>
        <w:jc w:val="center"/>
      </w:pPr>
      <w:r>
        <w:t>}</w:t>
      </w:r>
    </w:p>
    <w:p w14:paraId="2A2BEF08" w14:textId="77777777" w:rsidR="00B87178" w:rsidRDefault="00B87178" w:rsidP="00B87178">
      <w:pPr>
        <w:pStyle w:val="BodyText"/>
        <w:spacing w:before="39"/>
        <w:ind w:right="399"/>
        <w:jc w:val="center"/>
      </w:pPr>
      <w:r>
        <w:t>}</w:t>
      </w:r>
    </w:p>
    <w:p w14:paraId="727DD614" w14:textId="77777777" w:rsidR="00B87178" w:rsidRDefault="00B87178" w:rsidP="00B87178">
      <w:pPr>
        <w:pStyle w:val="BodyText"/>
        <w:rPr>
          <w:sz w:val="24"/>
        </w:rPr>
      </w:pPr>
      <w:r>
        <w:br w:type="column"/>
      </w:r>
    </w:p>
    <w:p w14:paraId="608AA4BD" w14:textId="77777777" w:rsidR="00B87178" w:rsidRDefault="00B87178" w:rsidP="00B87178">
      <w:pPr>
        <w:pStyle w:val="BodyText"/>
        <w:spacing w:before="10"/>
        <w:rPr>
          <w:sz w:val="19"/>
        </w:rPr>
      </w:pPr>
    </w:p>
    <w:p w14:paraId="41DEE105" w14:textId="77777777" w:rsidR="00B87178" w:rsidRDefault="00B87178" w:rsidP="00B87178">
      <w:pPr>
        <w:pStyle w:val="BodyText"/>
        <w:ind w:left="-3"/>
      </w:pPr>
      <w:r>
        <w:t>printf("\n");</w:t>
      </w:r>
    </w:p>
    <w:p w14:paraId="1E6B480C" w14:textId="77777777" w:rsidR="00B87178" w:rsidRDefault="00B87178" w:rsidP="00B87178">
      <w:p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num="2" w:space="720" w:equalWidth="0">
            <w:col w:w="1408" w:space="40"/>
            <w:col w:w="8632"/>
          </w:cols>
        </w:sectPr>
      </w:pPr>
    </w:p>
    <w:p w14:paraId="14B7B5ED" w14:textId="77777777" w:rsidR="00B87178" w:rsidRDefault="00B87178" w:rsidP="00B87178">
      <w:pPr>
        <w:pStyle w:val="BodyText"/>
        <w:spacing w:before="5"/>
        <w:rPr>
          <w:sz w:val="20"/>
        </w:rPr>
      </w:pPr>
    </w:p>
    <w:p w14:paraId="66CAF619" w14:textId="77777777" w:rsidR="00B87178" w:rsidRDefault="00B87178" w:rsidP="00B87178">
      <w:pPr>
        <w:pStyle w:val="BodyText"/>
        <w:spacing w:before="93"/>
        <w:ind w:left="468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polyAdd(struct node</w:t>
      </w:r>
      <w:r>
        <w:rPr>
          <w:spacing w:val="-2"/>
        </w:rPr>
        <w:t xml:space="preserve"> </w:t>
      </w:r>
      <w:r>
        <w:t>*head1,</w:t>
      </w:r>
      <w:r>
        <w:rPr>
          <w:spacing w:val="-3"/>
        </w:rPr>
        <w:t xml:space="preserve"> </w:t>
      </w:r>
      <w:r>
        <w:t>struct node</w:t>
      </w:r>
      <w:r>
        <w:rPr>
          <w:spacing w:val="-4"/>
        </w:rPr>
        <w:t xml:space="preserve"> </w:t>
      </w:r>
      <w:r>
        <w:t>*head2)</w:t>
      </w:r>
    </w:p>
    <w:p w14:paraId="13501558" w14:textId="77777777" w:rsidR="00B87178" w:rsidRDefault="00B87178" w:rsidP="00B87178">
      <w:pPr>
        <w:pStyle w:val="BodyText"/>
        <w:spacing w:before="38"/>
        <w:ind w:left="466"/>
      </w:pPr>
      <w:r>
        <w:t>{</w:t>
      </w:r>
    </w:p>
    <w:p w14:paraId="024F98E7" w14:textId="77777777" w:rsidR="00B87178" w:rsidRDefault="00B87178" w:rsidP="00B87178">
      <w:pPr>
        <w:pStyle w:val="BodyText"/>
        <w:spacing w:before="40" w:line="276" w:lineRule="auto"/>
        <w:ind w:left="713" w:right="6448"/>
      </w:pPr>
      <w:r>
        <w:t>struct node *ptr1=head1;</w:t>
      </w:r>
      <w:r>
        <w:rPr>
          <w:spacing w:val="1"/>
        </w:rPr>
        <w:t xml:space="preserve"> </w:t>
      </w:r>
      <w:r>
        <w:t>struct node *ptr2=head2;</w:t>
      </w:r>
      <w:r>
        <w:rPr>
          <w:spacing w:val="1"/>
        </w:rPr>
        <w:t xml:space="preserve"> </w:t>
      </w:r>
      <w:r>
        <w:t>struct</w:t>
      </w:r>
      <w:r>
        <w:rPr>
          <w:spacing w:val="-9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*head3=NULL;</w:t>
      </w:r>
    </w:p>
    <w:p w14:paraId="42A997C8" w14:textId="77777777" w:rsidR="00B87178" w:rsidRDefault="00B87178" w:rsidP="00B87178">
      <w:pPr>
        <w:pStyle w:val="BodyText"/>
        <w:spacing w:line="252" w:lineRule="exact"/>
        <w:ind w:left="713"/>
      </w:pPr>
      <w:proofErr w:type="gramStart"/>
      <w:r>
        <w:t>while(</w:t>
      </w:r>
      <w:proofErr w:type="gramEnd"/>
      <w:r>
        <w:t>ptr1!=NULL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ptr2!=NULL)</w:t>
      </w:r>
    </w:p>
    <w:p w14:paraId="7F30A088" w14:textId="77777777" w:rsidR="00B87178" w:rsidRDefault="00B87178" w:rsidP="00B87178">
      <w:pPr>
        <w:pStyle w:val="BodyText"/>
        <w:spacing w:before="37"/>
        <w:ind w:left="710"/>
      </w:pPr>
      <w:r>
        <w:t>{</w:t>
      </w:r>
    </w:p>
    <w:p w14:paraId="078B8030" w14:textId="77777777" w:rsidR="00B87178" w:rsidRDefault="00B87178" w:rsidP="00B87178">
      <w:pPr>
        <w:pStyle w:val="BodyText"/>
        <w:spacing w:before="40"/>
        <w:ind w:left="958"/>
      </w:pPr>
      <w:r>
        <w:t>if(ptr1-&gt;expo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ptr2-&gt;expo)</w:t>
      </w:r>
    </w:p>
    <w:p w14:paraId="0DC171CE" w14:textId="77777777" w:rsidR="00B87178" w:rsidRDefault="00B87178" w:rsidP="00B87178">
      <w:pPr>
        <w:pStyle w:val="BodyText"/>
        <w:spacing w:before="37"/>
        <w:ind w:left="955"/>
      </w:pPr>
      <w:r>
        <w:t>{</w:t>
      </w:r>
    </w:p>
    <w:p w14:paraId="5137A06F" w14:textId="77777777" w:rsidR="00B87178" w:rsidRDefault="00B87178" w:rsidP="00B87178">
      <w:pPr>
        <w:pStyle w:val="BodyText"/>
        <w:spacing w:before="38" w:line="276" w:lineRule="auto"/>
        <w:ind w:left="1202" w:right="3589" w:hanging="245"/>
      </w:pPr>
      <w:r>
        <w:t>head3=</w:t>
      </w:r>
      <w:proofErr w:type="gramStart"/>
      <w:r>
        <w:t>insert(</w:t>
      </w:r>
      <w:proofErr w:type="gramEnd"/>
      <w:r>
        <w:t>head3,ptr1-&gt;coeff+ptr2-&gt;coeff,ptr1-&gt;expo);</w:t>
      </w:r>
      <w:r>
        <w:rPr>
          <w:spacing w:val="-59"/>
        </w:rPr>
        <w:t xml:space="preserve"> </w:t>
      </w:r>
      <w:r>
        <w:t>ptr1=ptr1-&gt;next;</w:t>
      </w:r>
    </w:p>
    <w:p w14:paraId="5E12AFCB" w14:textId="77777777" w:rsidR="00B87178" w:rsidRDefault="00B87178" w:rsidP="00B87178">
      <w:pPr>
        <w:pStyle w:val="BodyText"/>
        <w:spacing w:before="1"/>
        <w:ind w:left="1202"/>
      </w:pPr>
      <w:r>
        <w:t>ptr2=ptr2-&gt;next;</w:t>
      </w:r>
    </w:p>
    <w:p w14:paraId="0DEEE70D" w14:textId="77777777" w:rsidR="00B87178" w:rsidRDefault="00B87178" w:rsidP="00B87178">
      <w:pPr>
        <w:pStyle w:val="BodyText"/>
        <w:spacing w:before="37"/>
        <w:ind w:left="955"/>
      </w:pPr>
      <w:r>
        <w:t>}</w:t>
      </w:r>
    </w:p>
    <w:p w14:paraId="21228B35" w14:textId="77777777" w:rsidR="00B87178" w:rsidRDefault="00B87178" w:rsidP="00B87178">
      <w:pPr>
        <w:pStyle w:val="BodyText"/>
        <w:spacing w:before="38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ptr2-&gt;expo)</w:t>
      </w:r>
    </w:p>
    <w:p w14:paraId="45432D8C" w14:textId="77777777" w:rsidR="00B87178" w:rsidRDefault="00B87178" w:rsidP="00B87178">
      <w:pPr>
        <w:pStyle w:val="BodyText"/>
        <w:spacing w:before="37"/>
        <w:ind w:left="955"/>
      </w:pPr>
      <w:r>
        <w:t>{</w:t>
      </w:r>
    </w:p>
    <w:p w14:paraId="3D371DAA" w14:textId="77777777" w:rsidR="00B87178" w:rsidRDefault="00B87178" w:rsidP="00B87178">
      <w:pPr>
        <w:pStyle w:val="BodyText"/>
        <w:spacing w:before="38" w:line="278" w:lineRule="auto"/>
        <w:ind w:left="1202" w:right="4532"/>
      </w:pPr>
      <w:r>
        <w:t>head3=</w:t>
      </w:r>
      <w:proofErr w:type="gramStart"/>
      <w:r>
        <w:t>insert(</w:t>
      </w:r>
      <w:proofErr w:type="gramEnd"/>
      <w:r>
        <w:t>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0679D961" w14:textId="77777777" w:rsidR="00B87178" w:rsidRDefault="00B87178" w:rsidP="00B87178">
      <w:pPr>
        <w:pStyle w:val="BodyText"/>
        <w:spacing w:line="250" w:lineRule="exact"/>
        <w:ind w:left="955"/>
      </w:pPr>
      <w:r>
        <w:t>}</w:t>
      </w:r>
    </w:p>
    <w:p w14:paraId="0B9510D2" w14:textId="77777777" w:rsidR="00B87178" w:rsidRDefault="00B87178" w:rsidP="00B87178">
      <w:pPr>
        <w:pStyle w:val="BodyText"/>
        <w:spacing w:before="37"/>
        <w:ind w:left="958"/>
      </w:pPr>
      <w:r>
        <w:t>else</w:t>
      </w:r>
      <w:r>
        <w:rPr>
          <w:spacing w:val="-5"/>
        </w:rPr>
        <w:t xml:space="preserve"> </w:t>
      </w:r>
      <w:r>
        <w:t>if(ptr1-&gt;expo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ptr2-&gt;expo)</w:t>
      </w:r>
    </w:p>
    <w:p w14:paraId="70B2ECB4" w14:textId="77777777" w:rsidR="00B87178" w:rsidRDefault="00B87178" w:rsidP="00B87178">
      <w:pPr>
        <w:pStyle w:val="BodyText"/>
        <w:spacing w:before="38"/>
        <w:ind w:left="955"/>
      </w:pPr>
      <w:r>
        <w:t>{</w:t>
      </w:r>
    </w:p>
    <w:p w14:paraId="1B2F99DF" w14:textId="77777777" w:rsidR="00B87178" w:rsidRDefault="00B87178" w:rsidP="00B87178">
      <w:pPr>
        <w:pStyle w:val="BodyText"/>
        <w:spacing w:before="37" w:line="278" w:lineRule="auto"/>
        <w:ind w:left="1202" w:right="4532"/>
      </w:pPr>
      <w:r>
        <w:t>head3=</w:t>
      </w:r>
      <w:proofErr w:type="gramStart"/>
      <w:r>
        <w:t>insert(</w:t>
      </w:r>
      <w:proofErr w:type="gramEnd"/>
      <w:r>
        <w:t>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0C2EC9D2" w14:textId="77777777" w:rsidR="00B87178" w:rsidRDefault="00B87178" w:rsidP="00B87178">
      <w:pPr>
        <w:pStyle w:val="BodyText"/>
        <w:spacing w:line="249" w:lineRule="exact"/>
        <w:ind w:left="955"/>
      </w:pPr>
      <w:r>
        <w:t>}</w:t>
      </w:r>
    </w:p>
    <w:p w14:paraId="7A012D8A" w14:textId="77777777" w:rsidR="00B87178" w:rsidRDefault="00B87178" w:rsidP="00B87178">
      <w:pPr>
        <w:pStyle w:val="BodyText"/>
        <w:spacing w:before="37"/>
        <w:ind w:left="710"/>
      </w:pPr>
      <w:r>
        <w:t>}</w:t>
      </w:r>
    </w:p>
    <w:p w14:paraId="1A3D0670" w14:textId="77777777" w:rsidR="00B87178" w:rsidRDefault="00B87178" w:rsidP="00B87178">
      <w:pPr>
        <w:pStyle w:val="BodyText"/>
        <w:spacing w:before="38"/>
        <w:ind w:left="713"/>
      </w:pPr>
      <w:proofErr w:type="gramStart"/>
      <w:r>
        <w:t>while(</w:t>
      </w:r>
      <w:proofErr w:type="gramEnd"/>
      <w:r>
        <w:t>ptr1!=NULL)</w:t>
      </w:r>
    </w:p>
    <w:p w14:paraId="322CC18B" w14:textId="77777777" w:rsidR="00B87178" w:rsidRDefault="00B87178" w:rsidP="00B87178">
      <w:pPr>
        <w:pStyle w:val="BodyText"/>
        <w:spacing w:before="40"/>
        <w:ind w:left="710"/>
      </w:pPr>
      <w:r>
        <w:t>{</w:t>
      </w:r>
    </w:p>
    <w:p w14:paraId="7A09B694" w14:textId="77777777" w:rsidR="00B87178" w:rsidRDefault="00B87178" w:rsidP="00B87178">
      <w:pPr>
        <w:pStyle w:val="BodyText"/>
        <w:spacing w:before="37" w:line="276" w:lineRule="auto"/>
        <w:ind w:left="958" w:right="4774"/>
      </w:pPr>
      <w:r>
        <w:t>head3=</w:t>
      </w:r>
      <w:proofErr w:type="gramStart"/>
      <w:r>
        <w:t>insert(</w:t>
      </w:r>
      <w:proofErr w:type="gramEnd"/>
      <w:r>
        <w:t>head3,ptr1-&gt;coeff,ptr1-&gt;expo);</w:t>
      </w:r>
      <w:r>
        <w:rPr>
          <w:spacing w:val="-59"/>
        </w:rPr>
        <w:t xml:space="preserve"> </w:t>
      </w:r>
      <w:r>
        <w:t>ptr1=ptr1-&gt;next;</w:t>
      </w:r>
    </w:p>
    <w:p w14:paraId="61AE37BC" w14:textId="77777777" w:rsidR="00B87178" w:rsidRDefault="00B87178" w:rsidP="00B87178">
      <w:pPr>
        <w:pStyle w:val="BodyText"/>
        <w:spacing w:line="253" w:lineRule="exact"/>
        <w:ind w:left="710"/>
      </w:pPr>
      <w:r>
        <w:t>}</w:t>
      </w:r>
    </w:p>
    <w:p w14:paraId="739D1DC1" w14:textId="77777777" w:rsidR="00B87178" w:rsidRDefault="00B87178" w:rsidP="00B87178">
      <w:pPr>
        <w:pStyle w:val="BodyText"/>
        <w:spacing w:before="37"/>
        <w:ind w:left="713"/>
      </w:pPr>
      <w:proofErr w:type="gramStart"/>
      <w:r>
        <w:t>while(</w:t>
      </w:r>
      <w:proofErr w:type="gramEnd"/>
      <w:r>
        <w:t>ptr2!=NULL)</w:t>
      </w:r>
    </w:p>
    <w:p w14:paraId="6D8B7BFB" w14:textId="77777777" w:rsidR="00B87178" w:rsidRDefault="00B87178" w:rsidP="00B87178">
      <w:pPr>
        <w:pStyle w:val="BodyText"/>
        <w:spacing w:before="40"/>
        <w:ind w:left="710"/>
      </w:pPr>
      <w:r>
        <w:t>{</w:t>
      </w:r>
    </w:p>
    <w:p w14:paraId="1B204A97" w14:textId="77777777" w:rsidR="00B87178" w:rsidRDefault="00B87178" w:rsidP="00B87178">
      <w:pPr>
        <w:pStyle w:val="BodyText"/>
        <w:spacing w:before="38" w:line="276" w:lineRule="auto"/>
        <w:ind w:left="958" w:right="4774"/>
      </w:pPr>
      <w:r>
        <w:t>head3=</w:t>
      </w:r>
      <w:proofErr w:type="gramStart"/>
      <w:r>
        <w:t>insert(</w:t>
      </w:r>
      <w:proofErr w:type="gramEnd"/>
      <w:r>
        <w:t>head3,ptr2-&gt;coeff,ptr2-&gt;expo);</w:t>
      </w:r>
      <w:r>
        <w:rPr>
          <w:spacing w:val="-59"/>
        </w:rPr>
        <w:t xml:space="preserve"> </w:t>
      </w:r>
      <w:r>
        <w:t>ptr2=ptr2-&gt;next;</w:t>
      </w:r>
    </w:p>
    <w:p w14:paraId="40DA46D1" w14:textId="77777777" w:rsidR="00B87178" w:rsidRDefault="00B87178" w:rsidP="00B87178">
      <w:pPr>
        <w:pStyle w:val="BodyText"/>
        <w:spacing w:line="252" w:lineRule="exact"/>
        <w:ind w:left="710"/>
      </w:pPr>
      <w:r>
        <w:t>}</w:t>
      </w:r>
    </w:p>
    <w:p w14:paraId="10DB901A" w14:textId="77777777" w:rsidR="00B87178" w:rsidRDefault="00B87178" w:rsidP="00B87178">
      <w:pPr>
        <w:pStyle w:val="BodyText"/>
        <w:spacing w:before="40" w:line="276" w:lineRule="auto"/>
        <w:ind w:left="650" w:right="6380"/>
      </w:pPr>
      <w:proofErr w:type="gramStart"/>
      <w:r>
        <w:t>printf(</w:t>
      </w:r>
      <w:proofErr w:type="gramEnd"/>
      <w:r>
        <w:t>"Added Polynomial is: ") ;</w:t>
      </w:r>
      <w:r>
        <w:rPr>
          <w:spacing w:val="-59"/>
        </w:rPr>
        <w:t xml:space="preserve"> </w:t>
      </w:r>
      <w:r>
        <w:t>print(head3);</w:t>
      </w:r>
    </w:p>
    <w:p w14:paraId="5233F68F" w14:textId="77777777" w:rsidR="00B87178" w:rsidRDefault="00B87178" w:rsidP="00B87178">
      <w:pPr>
        <w:pStyle w:val="BodyText"/>
        <w:spacing w:line="252" w:lineRule="exact"/>
        <w:ind w:left="466"/>
      </w:pPr>
      <w:r>
        <w:t>}</w:t>
      </w:r>
    </w:p>
    <w:p w14:paraId="2E869FDF" w14:textId="77777777" w:rsidR="00B87178" w:rsidRDefault="00B87178" w:rsidP="00B87178">
      <w:pPr>
        <w:pStyle w:val="BodyText"/>
        <w:spacing w:before="37"/>
        <w:ind w:left="468"/>
      </w:pPr>
      <w:proofErr w:type="gramStart"/>
      <w:r>
        <w:t>int</w:t>
      </w:r>
      <w:proofErr w:type="gramEnd"/>
      <w:r>
        <w:rPr>
          <w:spacing w:val="-3"/>
        </w:rPr>
        <w:t xml:space="preserve"> </w:t>
      </w:r>
      <w:r>
        <w:t>main()</w:t>
      </w:r>
    </w:p>
    <w:p w14:paraId="7DAFF245" w14:textId="77777777" w:rsidR="00B87178" w:rsidRDefault="00B87178" w:rsidP="00B87178">
      <w:pPr>
        <w:pStyle w:val="BodyText"/>
        <w:spacing w:before="37"/>
        <w:ind w:left="466"/>
      </w:pPr>
      <w:r>
        <w:t>{</w:t>
      </w:r>
    </w:p>
    <w:p w14:paraId="61EE2D1C" w14:textId="77777777" w:rsidR="00B87178" w:rsidRDefault="00B87178" w:rsidP="00B87178">
      <w:pPr>
        <w:pStyle w:val="BodyText"/>
        <w:spacing w:before="40" w:line="276" w:lineRule="auto"/>
        <w:ind w:left="713" w:right="6250"/>
      </w:pPr>
      <w:proofErr w:type="gramStart"/>
      <w:r>
        <w:t>struct</w:t>
      </w:r>
      <w:proofErr w:type="gramEnd"/>
      <w:r>
        <w:t xml:space="preserve"> node *head1=NULL;</w:t>
      </w:r>
      <w:r>
        <w:rPr>
          <w:spacing w:val="1"/>
        </w:rPr>
        <w:t xml:space="preserve"> </w:t>
      </w:r>
      <w:r>
        <w:t>struct node *head2=NULL;</w:t>
      </w:r>
      <w:r>
        <w:rPr>
          <w:spacing w:val="1"/>
        </w:rPr>
        <w:t xml:space="preserve"> </w:t>
      </w:r>
      <w:r>
        <w:t>printf("Enter</w:t>
      </w:r>
      <w:r>
        <w:rPr>
          <w:spacing w:val="-8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polynomial\n");</w:t>
      </w:r>
    </w:p>
    <w:p w14:paraId="094588AE" w14:textId="77777777" w:rsidR="00B87178" w:rsidRDefault="00B87178" w:rsidP="00B87178">
      <w:pPr>
        <w:spacing w:line="276" w:lineRule="auto"/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4B993834" w14:textId="77777777" w:rsidR="00B87178" w:rsidRDefault="00B87178" w:rsidP="00B87178">
      <w:pPr>
        <w:pStyle w:val="BodyText"/>
        <w:rPr>
          <w:sz w:val="20"/>
        </w:rPr>
      </w:pPr>
    </w:p>
    <w:p w14:paraId="500DF72F" w14:textId="77777777" w:rsidR="00B87178" w:rsidRDefault="00B87178" w:rsidP="00B87178">
      <w:pPr>
        <w:pStyle w:val="BodyText"/>
        <w:rPr>
          <w:sz w:val="20"/>
        </w:rPr>
      </w:pPr>
    </w:p>
    <w:p w14:paraId="42D0AD2D" w14:textId="77777777" w:rsidR="00B87178" w:rsidRDefault="00B87178" w:rsidP="00B87178">
      <w:pPr>
        <w:pStyle w:val="BodyText"/>
        <w:spacing w:before="214"/>
        <w:ind w:left="713"/>
      </w:pPr>
      <w:r>
        <w:t>head1=create(head1);</w:t>
      </w:r>
    </w:p>
    <w:p w14:paraId="5A906ECA" w14:textId="77777777" w:rsidR="00B87178" w:rsidRDefault="00B87178" w:rsidP="00B87178">
      <w:pPr>
        <w:pStyle w:val="BodyText"/>
        <w:spacing w:before="38" w:line="276" w:lineRule="auto"/>
        <w:ind w:left="713" w:right="5901"/>
      </w:pPr>
      <w:proofErr w:type="gramStart"/>
      <w:r>
        <w:t>printf(</w:t>
      </w:r>
      <w:proofErr w:type="gramEnd"/>
      <w:r>
        <w:t>"Enter second polynomial\n");</w:t>
      </w:r>
      <w:r>
        <w:rPr>
          <w:spacing w:val="-59"/>
        </w:rPr>
        <w:t xml:space="preserve"> </w:t>
      </w:r>
      <w:r>
        <w:t>head2=create(head2);</w:t>
      </w:r>
      <w:r>
        <w:rPr>
          <w:spacing w:val="1"/>
        </w:rPr>
        <w:t xml:space="preserve"> </w:t>
      </w:r>
      <w:r>
        <w:t>polyAdd(head1,head2);</w:t>
      </w:r>
    </w:p>
    <w:p w14:paraId="71F7143F" w14:textId="77777777" w:rsidR="00B87178" w:rsidRDefault="00B87178" w:rsidP="00B87178">
      <w:pPr>
        <w:pStyle w:val="BodyText"/>
        <w:spacing w:before="1"/>
        <w:ind w:left="710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ED09F10" w14:textId="77777777" w:rsidR="00B87178" w:rsidRDefault="00B87178" w:rsidP="00B87178">
      <w:pPr>
        <w:pStyle w:val="BodyText"/>
        <w:spacing w:before="4"/>
        <w:rPr>
          <w:sz w:val="20"/>
        </w:rPr>
      </w:pPr>
    </w:p>
    <w:p w14:paraId="1472EB21" w14:textId="77777777" w:rsidR="00B87178" w:rsidRDefault="00B87178" w:rsidP="00B87178">
      <w:pPr>
        <w:pStyle w:val="BodyText"/>
        <w:spacing w:before="93" w:line="554" w:lineRule="auto"/>
        <w:ind w:left="406" w:right="8688" w:firstLine="60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17B2FAF3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8CA1260" wp14:editId="6B2FBC5F">
                <wp:simplePos x="0" y="0"/>
                <wp:positionH relativeFrom="column">
                  <wp:posOffset>4298315</wp:posOffset>
                </wp:positionH>
                <wp:positionV relativeFrom="paragraph">
                  <wp:posOffset>2496185</wp:posOffset>
                </wp:positionV>
                <wp:extent cx="21590" cy="14605"/>
                <wp:effectExtent l="0" t="0" r="0" b="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4">
                      <w14:nvContentPartPr>
                        <w14:cNvContentPartPr/>
                      </w14:nvContentPartPr>
                      <w14:xfrm>
                        <a:off x="4984115" y="5560695"/>
                        <a:ext cx="21590" cy="1460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245D85" id="Ink 71" o:spid="_x0000_s1026" type="#_x0000_t75" style="position:absolute;margin-left:338.45pt;margin-top:196.55pt;width:396.3pt;height:44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">
                <v:imagedata r:id="rId25" o:title="" croptop="-1499639f" cropleft="-4227343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15A7E00" wp14:editId="27A098A6">
                <wp:simplePos x="0" y="0"/>
                <wp:positionH relativeFrom="column">
                  <wp:posOffset>5208905</wp:posOffset>
                </wp:positionH>
                <wp:positionV relativeFrom="paragraph">
                  <wp:posOffset>2503170</wp:posOffset>
                </wp:positionV>
                <wp:extent cx="229870" cy="7620"/>
                <wp:effectExtent l="0" t="0" r="0" b="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6">
                      <w14:nvContentPartPr>
                        <w14:cNvContentPartPr/>
                      </w14:nvContentPartPr>
                      <w14:xfrm>
                        <a:off x="5894705" y="5567680"/>
                        <a:ext cx="229870" cy="76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5B0BF7" id="Ink 69" o:spid="_x0000_s1026" type="#_x0000_t75" style="position:absolute;margin-left:410.15pt;margin-top:197.1pt;width:483.45pt;height:444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">
                <v:imagedata r:id="rId27" o:title="" croptop="-40.5" cropleft="-1476234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70CD931" wp14:editId="22F5122E">
                <wp:simplePos x="0" y="0"/>
                <wp:positionH relativeFrom="column">
                  <wp:posOffset>4319270</wp:posOffset>
                </wp:positionH>
                <wp:positionV relativeFrom="paragraph">
                  <wp:posOffset>2454275</wp:posOffset>
                </wp:positionV>
                <wp:extent cx="1710690" cy="70485"/>
                <wp:effectExtent l="0" t="0" r="0" b="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28">
                      <w14:nvContentPartPr>
                        <w14:cNvContentPartPr/>
                      </w14:nvContentPartPr>
                      <w14:xfrm>
                        <a:off x="5005070" y="5518785"/>
                        <a:ext cx="1710690" cy="7048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A65654" id="Ink 67" o:spid="_x0000_s1026" type="#_x0000_t75" style="position:absolute;margin-left:340.1pt;margin-top:193.25pt;width:530pt;height:445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">
                <v:imagedata r:id="rId29" o:title="" croptop="-1810353f" cropleft="-187720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inline distT="0" distB="0" distL="0" distR="0" wp14:anchorId="2EC73F56" wp14:editId="2CD58ACE">
            <wp:extent cx="5948680" cy="2596515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rcRect t="11892" b="172"/>
                    <a:stretch>
                      <a:fillRect/>
                    </a:stretch>
                  </pic:blipFill>
                  <pic:spPr>
                    <a:xfrm>
                      <a:off x="0" y="0"/>
                      <a:ext cx="594927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0B54" w14:textId="77777777" w:rsidR="00B87178" w:rsidRDefault="00B87178" w:rsidP="00B87178">
      <w:pPr>
        <w:pStyle w:val="BodyText"/>
        <w:rPr>
          <w:sz w:val="24"/>
        </w:rPr>
      </w:pPr>
    </w:p>
    <w:p w14:paraId="0E896132" w14:textId="77777777" w:rsidR="00B87178" w:rsidRDefault="00B87178" w:rsidP="00B87178">
      <w:pPr>
        <w:pStyle w:val="BodyText"/>
        <w:rPr>
          <w:sz w:val="24"/>
        </w:rPr>
      </w:pPr>
    </w:p>
    <w:p w14:paraId="4762802C" w14:textId="77777777" w:rsidR="00B87178" w:rsidRDefault="00B87178" w:rsidP="00B87178">
      <w:pPr>
        <w:pStyle w:val="BodyText"/>
        <w:rPr>
          <w:sz w:val="24"/>
        </w:rPr>
      </w:pPr>
    </w:p>
    <w:p w14:paraId="28DBFCFD" w14:textId="77777777" w:rsidR="00B87178" w:rsidRDefault="00B87178" w:rsidP="00B87178">
      <w:pPr>
        <w:pStyle w:val="BodyText"/>
        <w:rPr>
          <w:sz w:val="24"/>
        </w:rPr>
      </w:pPr>
    </w:p>
    <w:p w14:paraId="1A854A0F" w14:textId="77777777" w:rsidR="00B87178" w:rsidRDefault="00B87178" w:rsidP="00B87178">
      <w:pPr>
        <w:pStyle w:val="BodyText"/>
        <w:rPr>
          <w:sz w:val="24"/>
        </w:rPr>
      </w:pPr>
    </w:p>
    <w:p w14:paraId="0676D441" w14:textId="77777777" w:rsidR="00B87178" w:rsidRDefault="00B87178" w:rsidP="00B87178">
      <w:pPr>
        <w:pStyle w:val="BodyText"/>
        <w:rPr>
          <w:sz w:val="24"/>
        </w:rPr>
      </w:pPr>
    </w:p>
    <w:p w14:paraId="17B97AF0" w14:textId="77777777" w:rsidR="00B87178" w:rsidRDefault="00B87178" w:rsidP="00B87178">
      <w:pPr>
        <w:pStyle w:val="BodyText"/>
        <w:rPr>
          <w:sz w:val="24"/>
        </w:rPr>
      </w:pPr>
    </w:p>
    <w:p w14:paraId="41ADFAF1" w14:textId="77777777" w:rsidR="00B87178" w:rsidRDefault="00B87178" w:rsidP="00B87178">
      <w:pPr>
        <w:pStyle w:val="BodyText"/>
        <w:rPr>
          <w:sz w:val="24"/>
        </w:rPr>
      </w:pPr>
    </w:p>
    <w:p w14:paraId="4A80BA67" w14:textId="77777777" w:rsidR="00B87178" w:rsidRDefault="00B87178" w:rsidP="00B87178">
      <w:pPr>
        <w:pStyle w:val="BodyText"/>
        <w:rPr>
          <w:sz w:val="24"/>
        </w:rPr>
      </w:pPr>
    </w:p>
    <w:p w14:paraId="477BECDD" w14:textId="77777777" w:rsidR="00B87178" w:rsidRDefault="00B87178" w:rsidP="00B87178">
      <w:pPr>
        <w:pStyle w:val="BodyText"/>
        <w:rPr>
          <w:sz w:val="24"/>
        </w:rPr>
      </w:pPr>
    </w:p>
    <w:p w14:paraId="783AC641" w14:textId="77777777" w:rsidR="00B87178" w:rsidRDefault="00B87178" w:rsidP="00B87178">
      <w:pPr>
        <w:pStyle w:val="BodyText"/>
        <w:rPr>
          <w:sz w:val="24"/>
        </w:rPr>
      </w:pPr>
    </w:p>
    <w:p w14:paraId="01D4A201" w14:textId="77777777" w:rsidR="00B87178" w:rsidRDefault="00B87178" w:rsidP="00B87178">
      <w:pPr>
        <w:pStyle w:val="BodyText"/>
        <w:rPr>
          <w:sz w:val="24"/>
        </w:rPr>
      </w:pPr>
    </w:p>
    <w:p w14:paraId="5557B38A" w14:textId="77777777" w:rsidR="00B87178" w:rsidRDefault="00B87178" w:rsidP="00B87178">
      <w:pPr>
        <w:pStyle w:val="BodyText"/>
        <w:rPr>
          <w:sz w:val="24"/>
        </w:rPr>
      </w:pPr>
    </w:p>
    <w:p w14:paraId="208F914D" w14:textId="77777777" w:rsidR="00B87178" w:rsidRDefault="00B87178" w:rsidP="00B87178">
      <w:pPr>
        <w:pStyle w:val="BodyText"/>
        <w:rPr>
          <w:sz w:val="24"/>
        </w:rPr>
      </w:pPr>
    </w:p>
    <w:p w14:paraId="3EC5EB20" w14:textId="77777777" w:rsidR="00B87178" w:rsidRDefault="00B87178" w:rsidP="00B87178">
      <w:pPr>
        <w:pStyle w:val="BodyText"/>
        <w:rPr>
          <w:sz w:val="24"/>
        </w:rPr>
      </w:pPr>
    </w:p>
    <w:p w14:paraId="49D9EE49" w14:textId="77777777" w:rsidR="00B87178" w:rsidRDefault="00B87178" w:rsidP="00B87178">
      <w:pPr>
        <w:pStyle w:val="BodyText"/>
        <w:rPr>
          <w:sz w:val="24"/>
        </w:rPr>
      </w:pPr>
    </w:p>
    <w:p w14:paraId="4897412F" w14:textId="77777777" w:rsidR="00B87178" w:rsidRDefault="00B87178" w:rsidP="00B87178">
      <w:pPr>
        <w:pStyle w:val="BodyText"/>
        <w:rPr>
          <w:sz w:val="24"/>
        </w:rPr>
      </w:pPr>
    </w:p>
    <w:p w14:paraId="6DAC79AB" w14:textId="77777777" w:rsidR="00B87178" w:rsidRDefault="00B87178" w:rsidP="00B87178">
      <w:pPr>
        <w:pStyle w:val="BodyText"/>
        <w:rPr>
          <w:sz w:val="24"/>
        </w:rPr>
      </w:pPr>
    </w:p>
    <w:p w14:paraId="0CC48DE9" w14:textId="77777777" w:rsidR="00B87178" w:rsidRDefault="00B87178" w:rsidP="00B87178">
      <w:pPr>
        <w:pStyle w:val="BodyText"/>
        <w:rPr>
          <w:sz w:val="24"/>
        </w:rPr>
      </w:pPr>
    </w:p>
    <w:p w14:paraId="6B84CFA0" w14:textId="77777777" w:rsidR="00B87178" w:rsidRDefault="00B87178" w:rsidP="00B87178">
      <w:pPr>
        <w:pStyle w:val="BodyText"/>
        <w:spacing w:before="4"/>
        <w:rPr>
          <w:sz w:val="35"/>
        </w:rPr>
      </w:pPr>
    </w:p>
    <w:p w14:paraId="611E1EDD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B92FA4C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09912AC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F655D73" w14:textId="77777777" w:rsidTr="002000EE">
        <w:trPr>
          <w:trHeight w:val="518"/>
        </w:trPr>
        <w:tc>
          <w:tcPr>
            <w:tcW w:w="1704" w:type="dxa"/>
          </w:tcPr>
          <w:p w14:paraId="7B6E1AE3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No.:04</w:t>
            </w:r>
          </w:p>
        </w:tc>
        <w:tc>
          <w:tcPr>
            <w:tcW w:w="5529" w:type="dxa"/>
          </w:tcPr>
          <w:p w14:paraId="4A0A5E77" w14:textId="77777777" w:rsidR="00B87178" w:rsidRDefault="00B87178" w:rsidP="002000EE">
            <w:pPr>
              <w:pStyle w:val="TableParagraph"/>
              <w:spacing w:line="258" w:lineRule="exact"/>
              <w:ind w:left="1365" w:right="662" w:hanging="663"/>
              <w:rPr>
                <w:b/>
              </w:rPr>
            </w:pPr>
            <w:r>
              <w:rPr>
                <w:b/>
              </w:rPr>
              <w:t>Implementation of Stack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0AD6D992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Date:21/03/2024</w:t>
            </w:r>
          </w:p>
        </w:tc>
      </w:tr>
    </w:tbl>
    <w:p w14:paraId="1EBEF373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1E8E4132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stack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8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5267DA67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Push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753286F1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2E6FD07A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Top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most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from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stack</w:t>
      </w:r>
    </w:p>
    <w:p w14:paraId="129D94CA" w14:textId="77777777" w:rsidR="00B87178" w:rsidRDefault="00B87178" w:rsidP="00B87178">
      <w:pPr>
        <w:pStyle w:val="ListParagraph"/>
        <w:numPr>
          <w:ilvl w:val="1"/>
          <w:numId w:val="7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elements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 a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stack</w:t>
      </w:r>
    </w:p>
    <w:p w14:paraId="4261D343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3DF28EED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D61EEEB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51177886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0C778DA4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Array:</w:t>
      </w:r>
    </w:p>
    <w:p w14:paraId="618181B3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left="355" w:right="531" w:hanging="135"/>
        <w:rPr>
          <w:sz w:val="24"/>
        </w:rPr>
      </w:pPr>
      <w:r>
        <w:rPr>
          <w:sz w:val="24"/>
        </w:rPr>
        <w:t>Define a fixed-size array to store the stack elements and initialize a variable top to -1.</w:t>
      </w:r>
      <w:r>
        <w:rPr>
          <w:spacing w:val="-64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operations:</w:t>
      </w:r>
    </w:p>
    <w:p w14:paraId="4059A7EA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4"/>
          <w:sz w:val="24"/>
        </w:rPr>
        <w:t xml:space="preserve"> </w:t>
      </w:r>
      <w:r>
        <w:rPr>
          <w:sz w:val="24"/>
        </w:rPr>
        <w:t>Increment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index.</w:t>
      </w:r>
    </w:p>
    <w:p w14:paraId="4A8B8776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3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decrement</w:t>
      </w:r>
      <w:r>
        <w:rPr>
          <w:spacing w:val="-4"/>
          <w:sz w:val="24"/>
        </w:rPr>
        <w:t xml:space="preserve"> </w:t>
      </w:r>
      <w:r>
        <w:rPr>
          <w:sz w:val="24"/>
        </w:rPr>
        <w:t>top.</w:t>
      </w:r>
    </w:p>
    <w:p w14:paraId="65D8905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4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025FE3F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 -1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0C9789E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equal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 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 is</w:t>
      </w:r>
      <w:r>
        <w:rPr>
          <w:spacing w:val="-3"/>
          <w:sz w:val="24"/>
        </w:rPr>
        <w:t xml:space="preserve"> </w:t>
      </w:r>
      <w:r>
        <w:rPr>
          <w:sz w:val="24"/>
        </w:rPr>
        <w:t>full.</w:t>
      </w:r>
    </w:p>
    <w:p w14:paraId="2C926D03" w14:textId="77777777" w:rsidR="00B87178" w:rsidRDefault="00B87178" w:rsidP="00B87178">
      <w:pPr>
        <w:pStyle w:val="BodyText"/>
        <w:rPr>
          <w:sz w:val="24"/>
        </w:rPr>
      </w:pPr>
    </w:p>
    <w:p w14:paraId="086CDCDE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Stack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List:</w:t>
      </w:r>
    </w:p>
    <w:p w14:paraId="5361DCC8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6C5FBDF8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90"/>
        </w:tabs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3007C0B7" w14:textId="77777777" w:rsidR="00B87178" w:rsidRDefault="00B87178" w:rsidP="00B87178">
      <w:pPr>
        <w:pStyle w:val="ListParagraph"/>
        <w:numPr>
          <w:ilvl w:val="0"/>
          <w:numId w:val="9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3478FC6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Push: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data and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beginning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2078DA8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Pop: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14:paraId="576473B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Peek: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removing</w:t>
      </w:r>
      <w:r>
        <w:rPr>
          <w:spacing w:val="-3"/>
          <w:sz w:val="24"/>
        </w:rPr>
        <w:t xml:space="preserve"> </w:t>
      </w:r>
      <w:r>
        <w:rPr>
          <w:sz w:val="24"/>
        </w:rPr>
        <w:t>it.</w:t>
      </w:r>
    </w:p>
    <w:p w14:paraId="43B7107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head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empty.</w:t>
      </w:r>
    </w:p>
    <w:p w14:paraId="60FE68EF" w14:textId="77777777" w:rsidR="00B87178" w:rsidRDefault="00B87178" w:rsidP="00B87178">
      <w:pPr>
        <w:pStyle w:val="ListParagraph"/>
        <w:numPr>
          <w:ilvl w:val="0"/>
          <w:numId w:val="8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1B0C8745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AAE31DD" w14:textId="77777777" w:rsidR="00B87178" w:rsidRDefault="00B87178" w:rsidP="00B87178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ARRAY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IMPLEMENTATION</w:t>
      </w:r>
    </w:p>
    <w:p w14:paraId="17BBD649" w14:textId="77777777" w:rsidR="00B87178" w:rsidRDefault="00B87178" w:rsidP="00B87178">
      <w:pPr>
        <w:pStyle w:val="BodyText"/>
        <w:rPr>
          <w:rFonts w:ascii="Times New Roman"/>
          <w:sz w:val="26"/>
        </w:rPr>
      </w:pPr>
    </w:p>
    <w:p w14:paraId="1C1870AF" w14:textId="77777777" w:rsidR="00B87178" w:rsidRDefault="00B87178" w:rsidP="00B87178">
      <w:pPr>
        <w:pStyle w:val="BodyText"/>
        <w:spacing w:before="9"/>
        <w:rPr>
          <w:rFonts w:ascii="Times New Roman"/>
          <w:sz w:val="28"/>
        </w:rPr>
      </w:pPr>
    </w:p>
    <w:p w14:paraId="70A7ABF5" w14:textId="77777777" w:rsidR="00B87178" w:rsidRDefault="00B87178" w:rsidP="00B87178">
      <w:pPr>
        <w:spacing w:line="434" w:lineRule="auto"/>
        <w:ind w:left="221" w:right="8064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&lt;string.h&gt;</w:t>
      </w:r>
      <w:r>
        <w:rPr>
          <w:spacing w:val="-56"/>
          <w:sz w:val="21"/>
        </w:rPr>
        <w:t xml:space="preserve"> </w:t>
      </w:r>
      <w:r>
        <w:rPr>
          <w:sz w:val="21"/>
        </w:rPr>
        <w:t>#include&lt;ctype.h&gt;</w:t>
      </w:r>
      <w:r>
        <w:rPr>
          <w:spacing w:val="1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top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6B7CD3A8" w14:textId="77777777" w:rsidR="00B87178" w:rsidRDefault="00B87178" w:rsidP="00B87178">
      <w:pPr>
        <w:spacing w:before="1"/>
        <w:ind w:left="221"/>
        <w:rPr>
          <w:sz w:val="21"/>
        </w:rPr>
      </w:pPr>
      <w:proofErr w:type="gramStart"/>
      <w:r>
        <w:rPr>
          <w:sz w:val="21"/>
        </w:rPr>
        <w:t>int</w:t>
      </w:r>
      <w:proofErr w:type="gramEnd"/>
      <w:r>
        <w:rPr>
          <w:spacing w:val="-3"/>
          <w:sz w:val="21"/>
        </w:rPr>
        <w:t xml:space="preserve"> </w:t>
      </w:r>
      <w:r>
        <w:rPr>
          <w:sz w:val="21"/>
        </w:rPr>
        <w:t>stack[100];</w:t>
      </w:r>
    </w:p>
    <w:p w14:paraId="2ED0C566" w14:textId="77777777" w:rsidR="00B87178" w:rsidRDefault="00B87178" w:rsidP="00B87178">
      <w:pPr>
        <w:spacing w:before="198" w:line="434" w:lineRule="auto"/>
        <w:ind w:left="221" w:right="7924"/>
        <w:rPr>
          <w:sz w:val="21"/>
        </w:rPr>
      </w:pPr>
      <w:proofErr w:type="gramStart"/>
      <w:r>
        <w:rPr>
          <w:sz w:val="21"/>
        </w:rPr>
        <w:t>void</w:t>
      </w:r>
      <w:proofErr w:type="gramEnd"/>
      <w:r>
        <w:rPr>
          <w:sz w:val="21"/>
        </w:rPr>
        <w:t xml:space="preserve"> push (int data) {</w:t>
      </w:r>
      <w:r>
        <w:rPr>
          <w:spacing w:val="-56"/>
          <w:sz w:val="21"/>
        </w:rPr>
        <w:t xml:space="preserve"> </w:t>
      </w:r>
      <w:r>
        <w:rPr>
          <w:sz w:val="21"/>
        </w:rPr>
        <w:t>stack[++top]</w:t>
      </w:r>
      <w:r>
        <w:rPr>
          <w:spacing w:val="-3"/>
          <w:sz w:val="21"/>
        </w:rPr>
        <w:t xml:space="preserve"> </w:t>
      </w:r>
      <w:r>
        <w:rPr>
          <w:sz w:val="21"/>
        </w:rPr>
        <w:t>=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1A31AD27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7ECC7580" w14:textId="77777777" w:rsidR="00B87178" w:rsidRDefault="00B87178" w:rsidP="00B87178">
      <w:pPr>
        <w:spacing w:before="195" w:line="436" w:lineRule="auto"/>
        <w:ind w:left="221" w:right="8881"/>
        <w:rPr>
          <w:sz w:val="21"/>
        </w:rPr>
      </w:pPr>
      <w:proofErr w:type="gramStart"/>
      <w:r>
        <w:rPr>
          <w:sz w:val="21"/>
        </w:rPr>
        <w:t>int</w:t>
      </w:r>
      <w:proofErr w:type="gramEnd"/>
      <w:r>
        <w:rPr>
          <w:sz w:val="21"/>
        </w:rPr>
        <w:t xml:space="preserve"> pop () {</w:t>
      </w:r>
      <w:r>
        <w:rPr>
          <w:spacing w:val="-56"/>
          <w:sz w:val="21"/>
        </w:rPr>
        <w:t xml:space="preserve"> </w:t>
      </w:r>
      <w:r>
        <w:rPr>
          <w:sz w:val="21"/>
        </w:rPr>
        <w:t>int</w:t>
      </w:r>
      <w:r>
        <w:rPr>
          <w:spacing w:val="-2"/>
          <w:sz w:val="21"/>
        </w:rPr>
        <w:t xml:space="preserve"> </w:t>
      </w:r>
      <w:r>
        <w:rPr>
          <w:sz w:val="21"/>
        </w:rPr>
        <w:t>data;</w:t>
      </w:r>
    </w:p>
    <w:p w14:paraId="04C4A285" w14:textId="77777777" w:rsidR="00B87178" w:rsidRDefault="00B87178" w:rsidP="00B87178">
      <w:pPr>
        <w:spacing w:line="434" w:lineRule="auto"/>
        <w:ind w:left="221" w:right="8695"/>
        <w:rPr>
          <w:sz w:val="21"/>
        </w:rPr>
      </w:pPr>
      <w:r>
        <w:rPr>
          <w:sz w:val="21"/>
        </w:rPr>
        <w:t>if (top == -1)</w:t>
      </w:r>
      <w:r>
        <w:rPr>
          <w:spacing w:val="-56"/>
          <w:sz w:val="21"/>
        </w:rPr>
        <w:t xml:space="preserve"> </w:t>
      </w: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-1;</w:t>
      </w:r>
    </w:p>
    <w:p w14:paraId="069B74E7" w14:textId="77777777" w:rsidR="00B87178" w:rsidRDefault="00B87178" w:rsidP="00B87178">
      <w:pPr>
        <w:spacing w:line="434" w:lineRule="auto"/>
        <w:ind w:left="221" w:right="8241"/>
        <w:rPr>
          <w:sz w:val="21"/>
        </w:rPr>
      </w:pPr>
      <w:r>
        <w:rPr>
          <w:sz w:val="21"/>
        </w:rPr>
        <w:t>data = stack[top];</w:t>
      </w:r>
      <w:r>
        <w:rPr>
          <w:spacing w:val="-56"/>
          <w:sz w:val="21"/>
        </w:rPr>
        <w:t xml:space="preserve"> </w:t>
      </w:r>
      <w:r>
        <w:rPr>
          <w:sz w:val="21"/>
        </w:rPr>
        <w:t>stack[top] = 0;</w:t>
      </w:r>
      <w:r>
        <w:rPr>
          <w:spacing w:val="1"/>
          <w:sz w:val="21"/>
        </w:rPr>
        <w:t xml:space="preserve"> </w:t>
      </w:r>
      <w:r>
        <w:rPr>
          <w:sz w:val="21"/>
        </w:rPr>
        <w:t>top--;</w:t>
      </w:r>
    </w:p>
    <w:p w14:paraId="14E07852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1"/>
          <w:sz w:val="21"/>
        </w:rPr>
        <w:t xml:space="preserve"> </w:t>
      </w:r>
      <w:r>
        <w:rPr>
          <w:sz w:val="21"/>
        </w:rPr>
        <w:t>(data);</w:t>
      </w:r>
    </w:p>
    <w:p w14:paraId="02749053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}</w:t>
      </w:r>
    </w:p>
    <w:p w14:paraId="4CD16BE9" w14:textId="77777777" w:rsidR="00B87178" w:rsidRDefault="00B87178" w:rsidP="00B87178">
      <w:pPr>
        <w:spacing w:before="195"/>
        <w:ind w:left="221"/>
        <w:rPr>
          <w:sz w:val="21"/>
        </w:rPr>
      </w:pPr>
      <w:proofErr w:type="gramStart"/>
      <w:r>
        <w:rPr>
          <w:sz w:val="21"/>
        </w:rPr>
        <w:t>int</w:t>
      </w:r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1925A67C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5470AF8C" w14:textId="77777777" w:rsidR="00B87178" w:rsidRDefault="00B87178" w:rsidP="00B87178">
      <w:pPr>
        <w:spacing w:before="196"/>
        <w:ind w:left="221"/>
        <w:rPr>
          <w:sz w:val="21"/>
        </w:rPr>
      </w:pPr>
      <w:proofErr w:type="gramStart"/>
      <w:r>
        <w:rPr>
          <w:sz w:val="21"/>
        </w:rPr>
        <w:t>char</w:t>
      </w:r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>str[100];</w:t>
      </w:r>
    </w:p>
    <w:p w14:paraId="020B7929" w14:textId="77777777" w:rsidR="00B87178" w:rsidRDefault="00B87178" w:rsidP="00B87178">
      <w:pPr>
        <w:spacing w:before="197" w:line="434" w:lineRule="auto"/>
        <w:ind w:left="221" w:right="5863"/>
        <w:rPr>
          <w:sz w:val="21"/>
        </w:rPr>
      </w:pPr>
      <w:proofErr w:type="gramStart"/>
      <w:r>
        <w:rPr>
          <w:sz w:val="21"/>
        </w:rPr>
        <w:t>int</w:t>
      </w:r>
      <w:proofErr w:type="gramEnd"/>
      <w:r>
        <w:rPr>
          <w:sz w:val="21"/>
        </w:rPr>
        <w:t xml:space="preserve"> i, data = -1, operand1, operand2, result;</w:t>
      </w:r>
      <w:r>
        <w:rPr>
          <w:spacing w:val="-56"/>
          <w:sz w:val="21"/>
        </w:rPr>
        <w:t xml:space="preserve"> </w:t>
      </w:r>
      <w:r>
        <w:rPr>
          <w:sz w:val="21"/>
        </w:rPr>
        <w:t>printf("Enter ur postfix expression:");</w:t>
      </w:r>
      <w:r>
        <w:rPr>
          <w:spacing w:val="1"/>
          <w:sz w:val="21"/>
        </w:rPr>
        <w:t xml:space="preserve"> </w:t>
      </w:r>
      <w:r>
        <w:rPr>
          <w:sz w:val="21"/>
        </w:rPr>
        <w:t>fgets(str,</w:t>
      </w:r>
      <w:r>
        <w:rPr>
          <w:spacing w:val="-2"/>
          <w:sz w:val="21"/>
        </w:rPr>
        <w:t xml:space="preserve"> </w:t>
      </w:r>
      <w:r>
        <w:rPr>
          <w:sz w:val="21"/>
        </w:rPr>
        <w:t>100,</w:t>
      </w:r>
      <w:r>
        <w:rPr>
          <w:spacing w:val="-2"/>
          <w:sz w:val="21"/>
        </w:rPr>
        <w:t xml:space="preserve"> </w:t>
      </w:r>
      <w:r>
        <w:rPr>
          <w:sz w:val="21"/>
        </w:rPr>
        <w:t>stdin);</w:t>
      </w:r>
    </w:p>
    <w:p w14:paraId="0D33D192" w14:textId="77777777" w:rsidR="00B87178" w:rsidRDefault="00B87178" w:rsidP="00B87178">
      <w:pPr>
        <w:spacing w:before="3"/>
        <w:ind w:left="221"/>
        <w:rPr>
          <w:sz w:val="21"/>
        </w:rPr>
      </w:pP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(i =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  <w:r>
        <w:rPr>
          <w:spacing w:val="-1"/>
          <w:sz w:val="21"/>
        </w:rPr>
        <w:t xml:space="preserve"> </w:t>
      </w:r>
      <w:r>
        <w:rPr>
          <w:sz w:val="21"/>
        </w:rPr>
        <w:t>i &lt;</w:t>
      </w:r>
      <w:r>
        <w:rPr>
          <w:spacing w:val="-2"/>
          <w:sz w:val="21"/>
        </w:rPr>
        <w:t xml:space="preserve"> </w:t>
      </w:r>
      <w:r>
        <w:rPr>
          <w:sz w:val="21"/>
        </w:rPr>
        <w:t>strlen(str);</w:t>
      </w:r>
      <w:r>
        <w:rPr>
          <w:spacing w:val="-2"/>
          <w:sz w:val="21"/>
        </w:rPr>
        <w:t xml:space="preserve"> </w:t>
      </w:r>
      <w:r>
        <w:rPr>
          <w:sz w:val="21"/>
        </w:rPr>
        <w:t>i++)</w:t>
      </w:r>
    </w:p>
    <w:p w14:paraId="17FB7FF2" w14:textId="77777777" w:rsidR="00B87178" w:rsidRDefault="00B87178" w:rsidP="00B87178">
      <w:pPr>
        <w:pStyle w:val="BodyText"/>
        <w:rPr>
          <w:sz w:val="24"/>
        </w:rPr>
      </w:pPr>
    </w:p>
    <w:p w14:paraId="26683056" w14:textId="77777777" w:rsidR="00B87178" w:rsidRDefault="00B87178" w:rsidP="00B87178">
      <w:pPr>
        <w:pStyle w:val="BodyText"/>
        <w:spacing w:before="11"/>
        <w:rPr>
          <w:sz w:val="30"/>
        </w:rPr>
      </w:pPr>
    </w:p>
    <w:p w14:paraId="06131E23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2677DA1A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(isdigit(str[i]))</w:t>
      </w:r>
    </w:p>
    <w:p w14:paraId="5EF6EE2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421C048F" w14:textId="77777777" w:rsidR="00B87178" w:rsidRDefault="00B87178" w:rsidP="00B87178">
      <w:pPr>
        <w:spacing w:before="195" w:line="434" w:lineRule="auto"/>
        <w:ind w:left="221" w:right="6945"/>
        <w:rPr>
          <w:sz w:val="21"/>
        </w:rPr>
      </w:pPr>
      <w:proofErr w:type="gramStart"/>
      <w:r>
        <w:rPr>
          <w:sz w:val="21"/>
        </w:rPr>
        <w:t>data</w:t>
      </w:r>
      <w:proofErr w:type="gramEnd"/>
      <w:r>
        <w:rPr>
          <w:sz w:val="21"/>
        </w:rPr>
        <w:t xml:space="preserve"> = (data == -1) ? </w:t>
      </w:r>
      <w:proofErr w:type="gramStart"/>
      <w:r>
        <w:rPr>
          <w:sz w:val="21"/>
        </w:rPr>
        <w:t>0 :</w:t>
      </w:r>
      <w:proofErr w:type="gramEnd"/>
      <w:r>
        <w:rPr>
          <w:sz w:val="21"/>
        </w:rPr>
        <w:t xml:space="preserve"> data;</w:t>
      </w:r>
      <w:r>
        <w:rPr>
          <w:spacing w:val="1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(data</w:t>
      </w:r>
      <w:r>
        <w:rPr>
          <w:spacing w:val="-1"/>
          <w:sz w:val="21"/>
        </w:rPr>
        <w:t xml:space="preserve"> </w:t>
      </w:r>
      <w:r>
        <w:rPr>
          <w:sz w:val="21"/>
        </w:rPr>
        <w:t>*</w:t>
      </w:r>
      <w:r>
        <w:rPr>
          <w:spacing w:val="-1"/>
          <w:sz w:val="21"/>
        </w:rPr>
        <w:t xml:space="preserve"> </w:t>
      </w:r>
      <w:r>
        <w:rPr>
          <w:sz w:val="21"/>
        </w:rPr>
        <w:t>10)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1"/>
          <w:sz w:val="21"/>
        </w:rPr>
        <w:t xml:space="preserve"> </w:t>
      </w:r>
      <w:r>
        <w:rPr>
          <w:sz w:val="21"/>
        </w:rPr>
        <w:t>(str[i] -</w:t>
      </w:r>
      <w:r>
        <w:rPr>
          <w:spacing w:val="-1"/>
          <w:sz w:val="21"/>
        </w:rPr>
        <w:t xml:space="preserve"> </w:t>
      </w:r>
      <w:r>
        <w:rPr>
          <w:sz w:val="21"/>
        </w:rPr>
        <w:t>48);</w:t>
      </w:r>
    </w:p>
    <w:p w14:paraId="47E7B9C4" w14:textId="77777777" w:rsidR="00B87178" w:rsidRDefault="00B87178" w:rsidP="00B87178">
      <w:pPr>
        <w:spacing w:line="434" w:lineRule="auto"/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FCE698C" w14:textId="77777777" w:rsidR="00B87178" w:rsidRDefault="00B87178" w:rsidP="00B87178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continue;</w:t>
      </w:r>
    </w:p>
    <w:p w14:paraId="4CB3F56D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2EDB4112" w14:textId="77777777" w:rsidR="00B87178" w:rsidRDefault="00B87178" w:rsidP="00B87178">
      <w:pPr>
        <w:spacing w:before="196"/>
        <w:ind w:left="221"/>
        <w:rPr>
          <w:sz w:val="21"/>
        </w:rPr>
      </w:pPr>
      <w:proofErr w:type="gramStart"/>
      <w:r>
        <w:rPr>
          <w:sz w:val="21"/>
        </w:rPr>
        <w:t>if</w:t>
      </w:r>
      <w:proofErr w:type="gramEnd"/>
      <w:r>
        <w:rPr>
          <w:spacing w:val="1"/>
          <w:sz w:val="21"/>
        </w:rPr>
        <w:t xml:space="preserve"> </w:t>
      </w:r>
      <w:r>
        <w:rPr>
          <w:sz w:val="21"/>
        </w:rPr>
        <w:t>(data</w:t>
      </w:r>
      <w:r>
        <w:rPr>
          <w:spacing w:val="-5"/>
          <w:sz w:val="21"/>
        </w:rPr>
        <w:t xml:space="preserve"> </w:t>
      </w:r>
      <w:r>
        <w:rPr>
          <w:sz w:val="21"/>
        </w:rPr>
        <w:t>!=</w:t>
      </w:r>
      <w:r>
        <w:rPr>
          <w:spacing w:val="-1"/>
          <w:sz w:val="21"/>
        </w:rPr>
        <w:t xml:space="preserve"> </w:t>
      </w:r>
      <w:r>
        <w:rPr>
          <w:sz w:val="21"/>
        </w:rPr>
        <w:t>-1)</w:t>
      </w:r>
    </w:p>
    <w:p w14:paraId="2C5C2DA7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6750188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push(data);</w:t>
      </w:r>
    </w:p>
    <w:p w14:paraId="06CA3AC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173EAE0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'+'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3"/>
          <w:sz w:val="21"/>
        </w:rPr>
        <w:t xml:space="preserve"> </w:t>
      </w:r>
      <w:r>
        <w:rPr>
          <w:sz w:val="21"/>
        </w:rPr>
        <w:t>'-'||</w:t>
      </w:r>
      <w:r>
        <w:rPr>
          <w:spacing w:val="-1"/>
          <w:sz w:val="21"/>
        </w:rPr>
        <w:t xml:space="preserve"> </w:t>
      </w:r>
      <w:r>
        <w:rPr>
          <w:sz w:val="21"/>
        </w:rPr>
        <w:t>str[i]</w:t>
      </w:r>
      <w:r>
        <w:rPr>
          <w:spacing w:val="-2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'*'</w:t>
      </w:r>
      <w:r>
        <w:rPr>
          <w:spacing w:val="-2"/>
          <w:sz w:val="21"/>
        </w:rPr>
        <w:t xml:space="preserve"> </w:t>
      </w:r>
      <w:r>
        <w:rPr>
          <w:sz w:val="21"/>
        </w:rPr>
        <w:t>|| str[i] ==</w:t>
      </w:r>
      <w:r>
        <w:rPr>
          <w:spacing w:val="-3"/>
          <w:sz w:val="21"/>
        </w:rPr>
        <w:t xml:space="preserve"> </w:t>
      </w:r>
      <w:r>
        <w:rPr>
          <w:sz w:val="21"/>
        </w:rPr>
        <w:t>'/')</w:t>
      </w:r>
    </w:p>
    <w:p w14:paraId="5AA811E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7CC46578" w14:textId="77777777" w:rsidR="00B87178" w:rsidRDefault="00B87178" w:rsidP="00B87178">
      <w:pPr>
        <w:spacing w:before="196" w:line="434" w:lineRule="auto"/>
        <w:ind w:left="221" w:right="8163"/>
        <w:rPr>
          <w:sz w:val="21"/>
        </w:rPr>
      </w:pPr>
      <w:r>
        <w:rPr>
          <w:sz w:val="21"/>
        </w:rPr>
        <w:t xml:space="preserve">operand2 = </w:t>
      </w:r>
      <w:proofErr w:type="gramStart"/>
      <w:r>
        <w:rPr>
          <w:sz w:val="21"/>
        </w:rPr>
        <w:t>pop(</w:t>
      </w:r>
      <w:proofErr w:type="gramEnd"/>
      <w:r>
        <w:rPr>
          <w:sz w:val="21"/>
        </w:rPr>
        <w:t>);</w:t>
      </w:r>
      <w:r>
        <w:rPr>
          <w:spacing w:val="-56"/>
          <w:sz w:val="21"/>
        </w:rPr>
        <w:t xml:space="preserve"> </w:t>
      </w:r>
      <w:r>
        <w:rPr>
          <w:sz w:val="21"/>
        </w:rPr>
        <w:t>operand1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7"/>
          <w:sz w:val="21"/>
        </w:rPr>
        <w:t xml:space="preserve"> </w:t>
      </w:r>
      <w:r>
        <w:rPr>
          <w:sz w:val="21"/>
        </w:rPr>
        <w:t>pop();</w:t>
      </w:r>
    </w:p>
    <w:p w14:paraId="1575AB86" w14:textId="77777777" w:rsidR="00B87178" w:rsidRDefault="00B87178" w:rsidP="00B87178">
      <w:pPr>
        <w:spacing w:before="2" w:line="434" w:lineRule="auto"/>
        <w:ind w:left="221" w:right="6437"/>
        <w:rPr>
          <w:sz w:val="21"/>
        </w:rPr>
      </w:pPr>
      <w:r>
        <w:rPr>
          <w:sz w:val="21"/>
        </w:rPr>
        <w:t>if (operand1 == -1 || operand2 == -1)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5E420221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switch</w:t>
      </w:r>
      <w:r>
        <w:rPr>
          <w:spacing w:val="-4"/>
          <w:sz w:val="21"/>
        </w:rPr>
        <w:t xml:space="preserve"> </w:t>
      </w:r>
      <w:r>
        <w:rPr>
          <w:sz w:val="21"/>
        </w:rPr>
        <w:t>(str[i])</w:t>
      </w:r>
    </w:p>
    <w:p w14:paraId="25588CA6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51187BEB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'+':</w:t>
      </w:r>
    </w:p>
    <w:p w14:paraId="3356C861" w14:textId="77777777" w:rsidR="00B87178" w:rsidRDefault="00B87178" w:rsidP="00B87178">
      <w:pPr>
        <w:spacing w:before="195" w:line="434" w:lineRule="auto"/>
        <w:ind w:left="221" w:right="7013"/>
        <w:rPr>
          <w:sz w:val="21"/>
        </w:rPr>
      </w:pPr>
      <w:r>
        <w:rPr>
          <w:sz w:val="21"/>
        </w:rPr>
        <w:t>result = operand1 +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2351FB32" w14:textId="77777777" w:rsidR="00B87178" w:rsidRDefault="00B87178" w:rsidP="00B87178">
      <w:pPr>
        <w:spacing w:line="436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'-':</w:t>
      </w:r>
    </w:p>
    <w:p w14:paraId="1B1E6B5B" w14:textId="77777777" w:rsidR="00B87178" w:rsidRDefault="00B87178" w:rsidP="00B87178">
      <w:pPr>
        <w:spacing w:line="434" w:lineRule="auto"/>
        <w:ind w:left="221" w:right="7066"/>
        <w:rPr>
          <w:sz w:val="21"/>
        </w:rPr>
      </w:pPr>
      <w:r>
        <w:rPr>
          <w:sz w:val="21"/>
        </w:rPr>
        <w:t>result = operand1 -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790952C1" w14:textId="77777777" w:rsidR="00B87178" w:rsidRDefault="00B87178" w:rsidP="00B87178">
      <w:pPr>
        <w:spacing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0"/>
          <w:sz w:val="21"/>
        </w:rPr>
        <w:t xml:space="preserve"> </w:t>
      </w:r>
      <w:r>
        <w:rPr>
          <w:sz w:val="21"/>
        </w:rPr>
        <w:t>'*':</w:t>
      </w:r>
    </w:p>
    <w:p w14:paraId="75B8A800" w14:textId="77777777" w:rsidR="00B87178" w:rsidRDefault="00B87178" w:rsidP="00B87178">
      <w:pPr>
        <w:spacing w:line="434" w:lineRule="auto"/>
        <w:ind w:left="221" w:right="7054"/>
        <w:rPr>
          <w:sz w:val="21"/>
        </w:rPr>
      </w:pPr>
      <w:r>
        <w:rPr>
          <w:sz w:val="21"/>
        </w:rPr>
        <w:t>result = operand1 *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48120BCC" w14:textId="77777777" w:rsidR="00B87178" w:rsidRDefault="00B87178" w:rsidP="00B87178">
      <w:pPr>
        <w:spacing w:before="1" w:line="434" w:lineRule="auto"/>
        <w:ind w:left="221" w:right="9007"/>
        <w:rPr>
          <w:sz w:val="21"/>
        </w:rPr>
      </w:pPr>
      <w:r>
        <w:rPr>
          <w:sz w:val="21"/>
        </w:rPr>
        <w:t>break;</w:t>
      </w:r>
      <w:r>
        <w:rPr>
          <w:spacing w:val="1"/>
          <w:sz w:val="21"/>
        </w:rPr>
        <w:t xml:space="preserve"> </w:t>
      </w:r>
      <w:r>
        <w:rPr>
          <w:sz w:val="21"/>
        </w:rPr>
        <w:t>case</w:t>
      </w:r>
      <w:r>
        <w:rPr>
          <w:spacing w:val="-11"/>
          <w:sz w:val="21"/>
        </w:rPr>
        <w:t xml:space="preserve"> </w:t>
      </w:r>
      <w:r>
        <w:rPr>
          <w:sz w:val="21"/>
        </w:rPr>
        <w:t>'/':</w:t>
      </w:r>
    </w:p>
    <w:p w14:paraId="775B7E6D" w14:textId="77777777" w:rsidR="00B87178" w:rsidRDefault="00B87178" w:rsidP="00B87178">
      <w:pPr>
        <w:spacing w:line="436" w:lineRule="auto"/>
        <w:ind w:left="221" w:right="7077"/>
        <w:rPr>
          <w:sz w:val="21"/>
        </w:rPr>
      </w:pPr>
      <w:r>
        <w:rPr>
          <w:sz w:val="21"/>
        </w:rPr>
        <w:t>result = operand1 / operand2;</w:t>
      </w:r>
      <w:r>
        <w:rPr>
          <w:spacing w:val="-56"/>
          <w:sz w:val="21"/>
        </w:rPr>
        <w:t xml:space="preserve"> </w:t>
      </w:r>
      <w:r>
        <w:rPr>
          <w:sz w:val="21"/>
        </w:rPr>
        <w:t>push(result);</w:t>
      </w:r>
    </w:p>
    <w:p w14:paraId="0C0E1C54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break;</w:t>
      </w:r>
    </w:p>
    <w:p w14:paraId="14617864" w14:textId="77777777" w:rsidR="00B87178" w:rsidRDefault="00B87178" w:rsidP="00B87178">
      <w:pPr>
        <w:spacing w:before="194"/>
        <w:ind w:left="221"/>
        <w:rPr>
          <w:sz w:val="21"/>
        </w:rPr>
      </w:pPr>
      <w:r>
        <w:rPr>
          <w:sz w:val="21"/>
        </w:rPr>
        <w:t>}</w:t>
      </w:r>
    </w:p>
    <w:p w14:paraId="7A545ECE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11C5F3CF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227001F" w14:textId="77777777" w:rsidR="00B87178" w:rsidRDefault="00B87178" w:rsidP="00B87178">
      <w:pPr>
        <w:spacing w:before="91"/>
        <w:ind w:left="221"/>
        <w:rPr>
          <w:sz w:val="21"/>
        </w:rPr>
      </w:pPr>
      <w:r>
        <w:rPr>
          <w:sz w:val="21"/>
        </w:rPr>
        <w:lastRenderedPageBreak/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=</w:t>
      </w:r>
      <w:r>
        <w:rPr>
          <w:spacing w:val="-1"/>
          <w:sz w:val="21"/>
        </w:rPr>
        <w:t xml:space="preserve"> </w:t>
      </w:r>
      <w:r>
        <w:rPr>
          <w:sz w:val="21"/>
        </w:rPr>
        <w:t>-1;</w:t>
      </w:r>
    </w:p>
    <w:p w14:paraId="5D3CA0B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79EF800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if 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0)</w:t>
      </w:r>
    </w:p>
    <w:p w14:paraId="74104331" w14:textId="77777777" w:rsidR="00B87178" w:rsidRDefault="00B87178" w:rsidP="00B87178">
      <w:pPr>
        <w:spacing w:before="197" w:line="434" w:lineRule="auto"/>
        <w:ind w:left="221" w:right="6165"/>
        <w:rPr>
          <w:sz w:val="21"/>
        </w:rPr>
      </w:pP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"The answer is:%d\n", stack[top]);</w:t>
      </w:r>
      <w:r>
        <w:rPr>
          <w:spacing w:val="-56"/>
          <w:sz w:val="21"/>
        </w:rPr>
        <w:t xml:space="preserve"> </w:t>
      </w:r>
      <w:r>
        <w:rPr>
          <w:sz w:val="21"/>
        </w:rPr>
        <w:t>else</w:t>
      </w:r>
    </w:p>
    <w:p w14:paraId="2EEEB24D" w14:textId="77777777" w:rsidR="00B87178" w:rsidRDefault="00B87178" w:rsidP="00B87178">
      <w:pPr>
        <w:spacing w:line="241" w:lineRule="exact"/>
        <w:ind w:left="221"/>
        <w:rPr>
          <w:sz w:val="21"/>
        </w:rPr>
      </w:pP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"u</w:t>
      </w:r>
      <w:r>
        <w:rPr>
          <w:spacing w:val="-2"/>
          <w:sz w:val="21"/>
        </w:rPr>
        <w:t xml:space="preserve"> </w:t>
      </w:r>
      <w:r>
        <w:rPr>
          <w:sz w:val="21"/>
        </w:rPr>
        <w:t>have</w:t>
      </w:r>
      <w:r>
        <w:rPr>
          <w:spacing w:val="-1"/>
          <w:sz w:val="21"/>
        </w:rPr>
        <w:t xml:space="preserve"> </w:t>
      </w:r>
      <w:r>
        <w:rPr>
          <w:sz w:val="21"/>
        </w:rPr>
        <w:t>given</w:t>
      </w:r>
      <w:r>
        <w:rPr>
          <w:spacing w:val="-1"/>
          <w:sz w:val="21"/>
        </w:rPr>
        <w:t xml:space="preserve"> </w:t>
      </w:r>
      <w:r>
        <w:rPr>
          <w:sz w:val="21"/>
        </w:rPr>
        <w:t>wrong</w:t>
      </w:r>
      <w:r>
        <w:rPr>
          <w:spacing w:val="-3"/>
          <w:sz w:val="21"/>
        </w:rPr>
        <w:t xml:space="preserve"> </w:t>
      </w:r>
      <w:r>
        <w:rPr>
          <w:sz w:val="21"/>
        </w:rPr>
        <w:t>postfix</w:t>
      </w:r>
      <w:r>
        <w:rPr>
          <w:spacing w:val="-2"/>
          <w:sz w:val="21"/>
        </w:rPr>
        <w:t xml:space="preserve"> </w:t>
      </w:r>
      <w:r>
        <w:rPr>
          <w:sz w:val="21"/>
        </w:rPr>
        <w:t>expression\n");</w:t>
      </w:r>
    </w:p>
    <w:p w14:paraId="163B056C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return</w:t>
      </w:r>
      <w:r>
        <w:rPr>
          <w:spacing w:val="-2"/>
          <w:sz w:val="21"/>
        </w:rPr>
        <w:t xml:space="preserve"> </w:t>
      </w:r>
      <w:r>
        <w:rPr>
          <w:sz w:val="21"/>
        </w:rPr>
        <w:t>0;</w:t>
      </w:r>
    </w:p>
    <w:p w14:paraId="714BC4B7" w14:textId="77777777" w:rsidR="00B87178" w:rsidRDefault="00B87178" w:rsidP="00B87178">
      <w:pPr>
        <w:spacing w:before="1"/>
        <w:ind w:left="221"/>
        <w:rPr>
          <w:sz w:val="21"/>
        </w:rPr>
      </w:pPr>
      <w:r>
        <w:rPr>
          <w:sz w:val="21"/>
        </w:rPr>
        <w:t>}</w:t>
      </w:r>
    </w:p>
    <w:p w14:paraId="02C6A170" w14:textId="77777777" w:rsidR="00B87178" w:rsidRDefault="00B87178" w:rsidP="00B87178">
      <w:pPr>
        <w:pStyle w:val="BodyText"/>
        <w:rPr>
          <w:sz w:val="24"/>
        </w:rPr>
      </w:pPr>
    </w:p>
    <w:p w14:paraId="192BEA08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44BDEC0E" w14:textId="77777777" w:rsidR="00B87178" w:rsidRDefault="00B87178" w:rsidP="00B87178">
      <w:pPr>
        <w:pStyle w:val="BodyText"/>
        <w:ind w:left="221"/>
      </w:pP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IMPLEMENTATION:</w:t>
      </w:r>
    </w:p>
    <w:p w14:paraId="4515B9F0" w14:textId="77777777" w:rsidR="00B87178" w:rsidRDefault="00B87178" w:rsidP="00B87178">
      <w:pPr>
        <w:spacing w:before="193" w:line="434" w:lineRule="auto"/>
        <w:ind w:left="221" w:right="8092"/>
        <w:jc w:val="both"/>
        <w:rPr>
          <w:sz w:val="21"/>
        </w:rPr>
      </w:pPr>
      <w:r>
        <w:rPr>
          <w:sz w:val="21"/>
        </w:rPr>
        <w:t>#include &lt;stdio.h&gt;</w:t>
      </w:r>
      <w:r>
        <w:rPr>
          <w:spacing w:val="1"/>
          <w:sz w:val="21"/>
        </w:rPr>
        <w:t xml:space="preserve"> </w:t>
      </w:r>
      <w:r>
        <w:rPr>
          <w:sz w:val="21"/>
        </w:rPr>
        <w:t>#include &lt;stdlib.h&gt;</w:t>
      </w:r>
      <w:r>
        <w:rPr>
          <w:spacing w:val="-56"/>
          <w:sz w:val="21"/>
        </w:rPr>
        <w:t xml:space="preserve"> </w:t>
      </w:r>
      <w:r>
        <w:rPr>
          <w:sz w:val="21"/>
        </w:rPr>
        <w:t>struct</w:t>
      </w:r>
      <w:r>
        <w:rPr>
          <w:spacing w:val="-3"/>
          <w:sz w:val="21"/>
        </w:rPr>
        <w:t xml:space="preserve"> </w:t>
      </w:r>
      <w:r>
        <w:rPr>
          <w:sz w:val="21"/>
        </w:rPr>
        <w:t>Node</w:t>
      </w:r>
    </w:p>
    <w:p w14:paraId="6D8B18C2" w14:textId="77777777" w:rsidR="00B87178" w:rsidRDefault="00B87178" w:rsidP="00B87178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0C41ABE3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Data;</w:t>
      </w:r>
    </w:p>
    <w:p w14:paraId="4E6BDC0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*next;</w:t>
      </w:r>
    </w:p>
    <w:p w14:paraId="1AE5246E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}*top;</w:t>
      </w:r>
    </w:p>
    <w:p w14:paraId="63B35DA9" w14:textId="77777777" w:rsidR="00B87178" w:rsidRDefault="00B87178" w:rsidP="00B87178">
      <w:pPr>
        <w:spacing w:before="196"/>
        <w:ind w:left="221"/>
        <w:rPr>
          <w:sz w:val="21"/>
        </w:rPr>
      </w:pPr>
      <w:proofErr w:type="gramStart"/>
      <w:r>
        <w:rPr>
          <w:sz w:val="21"/>
        </w:rPr>
        <w:t>void</w:t>
      </w:r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>popStack()</w:t>
      </w:r>
    </w:p>
    <w:p w14:paraId="731D0418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3B32F58B" w14:textId="77777777" w:rsidR="00B87178" w:rsidRDefault="00B87178" w:rsidP="00B87178">
      <w:pPr>
        <w:spacing w:before="196" w:line="434" w:lineRule="auto"/>
        <w:ind w:left="221" w:right="7195"/>
        <w:rPr>
          <w:sz w:val="21"/>
        </w:rPr>
      </w:pPr>
      <w:r>
        <w:rPr>
          <w:sz w:val="21"/>
        </w:rPr>
        <w:t>struct Node *temp,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if(var==top)</w:t>
      </w:r>
    </w:p>
    <w:p w14:paraId="2D02B3D5" w14:textId="77777777" w:rsidR="00B87178" w:rsidRDefault="00B87178" w:rsidP="00B87178">
      <w:pPr>
        <w:spacing w:before="2"/>
        <w:ind w:left="221"/>
        <w:rPr>
          <w:sz w:val="21"/>
        </w:rPr>
      </w:pPr>
      <w:r>
        <w:rPr>
          <w:sz w:val="21"/>
        </w:rPr>
        <w:t>{</w:t>
      </w:r>
    </w:p>
    <w:p w14:paraId="5BB9C027" w14:textId="77777777" w:rsidR="00B87178" w:rsidRDefault="00B87178" w:rsidP="00B87178">
      <w:pPr>
        <w:spacing w:before="195" w:line="434" w:lineRule="auto"/>
        <w:ind w:left="221" w:right="8367"/>
        <w:rPr>
          <w:sz w:val="21"/>
        </w:rPr>
      </w:pPr>
      <w:r>
        <w:rPr>
          <w:sz w:val="21"/>
        </w:rPr>
        <w:t>top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free(var);</w:t>
      </w:r>
    </w:p>
    <w:p w14:paraId="000D86D7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1FAA473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else</w:t>
      </w:r>
    </w:p>
    <w:p w14:paraId="2783880D" w14:textId="77777777" w:rsidR="00B87178" w:rsidRDefault="00B87178" w:rsidP="00B87178">
      <w:pPr>
        <w:spacing w:before="196"/>
        <w:ind w:left="221"/>
        <w:rPr>
          <w:sz w:val="21"/>
        </w:rPr>
      </w:pP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"\nStack</w:t>
      </w:r>
      <w:r>
        <w:rPr>
          <w:spacing w:val="-6"/>
          <w:sz w:val="21"/>
        </w:rPr>
        <w:t xml:space="preserve"> </w:t>
      </w:r>
      <w:r>
        <w:rPr>
          <w:sz w:val="21"/>
        </w:rPr>
        <w:t>Empty");</w:t>
      </w:r>
    </w:p>
    <w:p w14:paraId="7C072BA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3A223960" w14:textId="77777777" w:rsidR="00B87178" w:rsidRDefault="00B87178" w:rsidP="00B87178">
      <w:pPr>
        <w:spacing w:before="198"/>
        <w:ind w:left="221"/>
        <w:rPr>
          <w:sz w:val="21"/>
        </w:rPr>
      </w:pPr>
      <w:proofErr w:type="gramStart"/>
      <w:r>
        <w:rPr>
          <w:sz w:val="21"/>
        </w:rPr>
        <w:t>void</w:t>
      </w:r>
      <w:proofErr w:type="gramEnd"/>
      <w:r>
        <w:rPr>
          <w:spacing w:val="-1"/>
          <w:sz w:val="21"/>
        </w:rPr>
        <w:t xml:space="preserve"> </w:t>
      </w:r>
      <w:r>
        <w:rPr>
          <w:sz w:val="21"/>
        </w:rPr>
        <w:t>push(int</w:t>
      </w:r>
      <w:r>
        <w:rPr>
          <w:spacing w:val="-1"/>
          <w:sz w:val="21"/>
        </w:rPr>
        <w:t xml:space="preserve"> </w:t>
      </w:r>
      <w:r>
        <w:rPr>
          <w:sz w:val="21"/>
        </w:rPr>
        <w:t>value)</w:t>
      </w:r>
    </w:p>
    <w:p w14:paraId="4DFFE906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D9B5A27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struct</w:t>
      </w:r>
      <w:r>
        <w:rPr>
          <w:spacing w:val="-2"/>
          <w:sz w:val="21"/>
        </w:rPr>
        <w:t xml:space="preserve"> </w:t>
      </w:r>
      <w:r>
        <w:rPr>
          <w:sz w:val="21"/>
        </w:rPr>
        <w:t>Node</w:t>
      </w:r>
      <w:r>
        <w:rPr>
          <w:spacing w:val="-1"/>
          <w:sz w:val="21"/>
        </w:rPr>
        <w:t xml:space="preserve"> </w:t>
      </w:r>
      <w:r>
        <w:rPr>
          <w:sz w:val="21"/>
        </w:rPr>
        <w:t>*temp;</w:t>
      </w:r>
    </w:p>
    <w:p w14:paraId="7BDE753D" w14:textId="77777777" w:rsidR="00B87178" w:rsidRDefault="00B87178" w:rsidP="00B87178">
      <w:pPr>
        <w:spacing w:before="196"/>
        <w:ind w:left="221"/>
        <w:rPr>
          <w:sz w:val="21"/>
        </w:rPr>
      </w:pPr>
      <w:proofErr w:type="gramStart"/>
      <w:r>
        <w:rPr>
          <w:sz w:val="21"/>
        </w:rPr>
        <w:t>temp</w:t>
      </w:r>
      <w:proofErr w:type="gramEnd"/>
      <w:r>
        <w:rPr>
          <w:sz w:val="21"/>
        </w:rPr>
        <w:t>=(struct</w:t>
      </w:r>
      <w:r>
        <w:rPr>
          <w:spacing w:val="-5"/>
          <w:sz w:val="21"/>
        </w:rPr>
        <w:t xml:space="preserve"> </w:t>
      </w:r>
      <w:r>
        <w:rPr>
          <w:sz w:val="21"/>
        </w:rPr>
        <w:t>Node</w:t>
      </w:r>
      <w:r>
        <w:rPr>
          <w:spacing w:val="-3"/>
          <w:sz w:val="21"/>
        </w:rPr>
        <w:t xml:space="preserve"> </w:t>
      </w:r>
      <w:r>
        <w:rPr>
          <w:sz w:val="21"/>
        </w:rPr>
        <w:t>*)malloc(sizeof(struct</w:t>
      </w:r>
      <w:r>
        <w:rPr>
          <w:spacing w:val="-4"/>
          <w:sz w:val="21"/>
        </w:rPr>
        <w:t xml:space="preserve"> </w:t>
      </w:r>
      <w:r>
        <w:rPr>
          <w:sz w:val="21"/>
        </w:rPr>
        <w:t>Node));</w:t>
      </w:r>
    </w:p>
    <w:p w14:paraId="204494BB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20A8F3F" w14:textId="77777777" w:rsidR="00B87178" w:rsidRDefault="00B87178" w:rsidP="00B87178">
      <w:pPr>
        <w:spacing w:before="91" w:line="434" w:lineRule="auto"/>
        <w:ind w:left="221" w:right="8052"/>
        <w:rPr>
          <w:sz w:val="21"/>
        </w:rPr>
      </w:pPr>
      <w:r>
        <w:rPr>
          <w:sz w:val="21"/>
        </w:rPr>
        <w:lastRenderedPageBreak/>
        <w:t>temp-&gt;Data=value;</w:t>
      </w:r>
      <w:r>
        <w:rPr>
          <w:spacing w:val="-56"/>
          <w:sz w:val="21"/>
        </w:rPr>
        <w:t xml:space="preserve"> </w:t>
      </w:r>
      <w:r>
        <w:rPr>
          <w:sz w:val="21"/>
        </w:rPr>
        <w:t>if</w:t>
      </w:r>
      <w:r>
        <w:rPr>
          <w:spacing w:val="-1"/>
          <w:sz w:val="21"/>
        </w:rPr>
        <w:t xml:space="preserve"> </w:t>
      </w:r>
      <w:r>
        <w:rPr>
          <w:sz w:val="21"/>
        </w:rPr>
        <w:t>(top</w:t>
      </w:r>
      <w:r>
        <w:rPr>
          <w:spacing w:val="-1"/>
          <w:sz w:val="21"/>
        </w:rPr>
        <w:t xml:space="preserve"> </w:t>
      </w:r>
      <w:r>
        <w:rPr>
          <w:sz w:val="21"/>
        </w:rPr>
        <w:t>==</w:t>
      </w:r>
      <w:r>
        <w:rPr>
          <w:spacing w:val="-2"/>
          <w:sz w:val="21"/>
        </w:rPr>
        <w:t xml:space="preserve"> </w:t>
      </w:r>
      <w:r>
        <w:rPr>
          <w:sz w:val="21"/>
        </w:rPr>
        <w:t>NULL)</w:t>
      </w:r>
    </w:p>
    <w:p w14:paraId="6A261809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5274FB4B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top=temp;</w:t>
      </w:r>
    </w:p>
    <w:p w14:paraId="6CD95DE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top-&gt;next=NULL;</w:t>
      </w:r>
    </w:p>
    <w:p w14:paraId="69F4A28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690C5B60" w14:textId="77777777" w:rsidR="00B87178" w:rsidRDefault="00B87178" w:rsidP="00B87178">
      <w:pPr>
        <w:pStyle w:val="BodyText"/>
        <w:rPr>
          <w:sz w:val="24"/>
        </w:rPr>
      </w:pPr>
    </w:p>
    <w:p w14:paraId="1A1A6A83" w14:textId="77777777" w:rsidR="00B87178" w:rsidRDefault="00B87178" w:rsidP="00B87178">
      <w:pPr>
        <w:pStyle w:val="BodyText"/>
        <w:spacing w:before="2"/>
        <w:rPr>
          <w:sz w:val="31"/>
        </w:rPr>
      </w:pPr>
    </w:p>
    <w:p w14:paraId="0274E801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else</w:t>
      </w:r>
    </w:p>
    <w:p w14:paraId="59F51B9E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2B317184" w14:textId="77777777" w:rsidR="00B87178" w:rsidRDefault="00B87178" w:rsidP="00B87178">
      <w:pPr>
        <w:spacing w:before="195" w:line="436" w:lineRule="auto"/>
        <w:ind w:left="221" w:right="8309"/>
        <w:rPr>
          <w:sz w:val="21"/>
        </w:rPr>
      </w:pPr>
      <w:r>
        <w:rPr>
          <w:sz w:val="21"/>
        </w:rPr>
        <w:t>temp-&gt;next=top;</w:t>
      </w:r>
      <w:r>
        <w:rPr>
          <w:spacing w:val="-56"/>
          <w:sz w:val="21"/>
        </w:rPr>
        <w:t xml:space="preserve"> </w:t>
      </w:r>
      <w:r>
        <w:rPr>
          <w:sz w:val="21"/>
        </w:rPr>
        <w:t>top=temp;</w:t>
      </w:r>
    </w:p>
    <w:p w14:paraId="22DC9BC3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04505445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}</w:t>
      </w:r>
    </w:p>
    <w:p w14:paraId="18BD9909" w14:textId="77777777" w:rsidR="00B87178" w:rsidRDefault="00B87178" w:rsidP="00B87178">
      <w:pPr>
        <w:spacing w:before="196"/>
        <w:ind w:left="221"/>
        <w:rPr>
          <w:sz w:val="21"/>
        </w:rPr>
      </w:pPr>
      <w:proofErr w:type="gramStart"/>
      <w:r>
        <w:rPr>
          <w:sz w:val="21"/>
        </w:rPr>
        <w:t>void</w:t>
      </w:r>
      <w:proofErr w:type="gramEnd"/>
      <w:r>
        <w:rPr>
          <w:spacing w:val="-5"/>
          <w:sz w:val="21"/>
        </w:rPr>
        <w:t xml:space="preserve"> </w:t>
      </w:r>
      <w:r>
        <w:rPr>
          <w:sz w:val="21"/>
        </w:rPr>
        <w:t>display()</w:t>
      </w:r>
    </w:p>
    <w:p w14:paraId="3CA4AA10" w14:textId="77777777" w:rsidR="00B87178" w:rsidRDefault="00B87178" w:rsidP="00B87178">
      <w:pPr>
        <w:spacing w:before="197"/>
        <w:ind w:left="221"/>
        <w:rPr>
          <w:sz w:val="21"/>
        </w:rPr>
      </w:pPr>
      <w:r>
        <w:rPr>
          <w:sz w:val="21"/>
        </w:rPr>
        <w:t>{</w:t>
      </w:r>
    </w:p>
    <w:p w14:paraId="141CFFB5" w14:textId="77777777" w:rsidR="00B87178" w:rsidRDefault="00B87178" w:rsidP="00B87178">
      <w:pPr>
        <w:spacing w:before="196" w:line="434" w:lineRule="auto"/>
        <w:ind w:left="221" w:right="7860"/>
        <w:rPr>
          <w:sz w:val="21"/>
        </w:rPr>
      </w:pPr>
      <w:proofErr w:type="gramStart"/>
      <w:r>
        <w:rPr>
          <w:sz w:val="21"/>
        </w:rPr>
        <w:t>struct</w:t>
      </w:r>
      <w:proofErr w:type="gramEnd"/>
      <w:r>
        <w:rPr>
          <w:sz w:val="21"/>
        </w:rPr>
        <w:t xml:space="preserve"> Node *var=top;</w:t>
      </w:r>
      <w:r>
        <w:rPr>
          <w:spacing w:val="-56"/>
          <w:sz w:val="21"/>
        </w:rPr>
        <w:t xml:space="preserve"> </w:t>
      </w:r>
      <w:r>
        <w:rPr>
          <w:sz w:val="21"/>
        </w:rPr>
        <w:t>if(var!=NULL)</w:t>
      </w:r>
    </w:p>
    <w:p w14:paraId="378A78B4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564562D6" w14:textId="77777777" w:rsidR="00B87178" w:rsidRDefault="00B87178" w:rsidP="00B87178">
      <w:pPr>
        <w:spacing w:before="197" w:line="434" w:lineRule="auto"/>
        <w:ind w:left="221" w:right="7273"/>
        <w:rPr>
          <w:sz w:val="21"/>
        </w:rPr>
      </w:pP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"\nElements are as:");</w:t>
      </w:r>
      <w:r>
        <w:rPr>
          <w:spacing w:val="-56"/>
          <w:sz w:val="21"/>
        </w:rPr>
        <w:t xml:space="preserve"> </w:t>
      </w:r>
      <w:r>
        <w:rPr>
          <w:sz w:val="21"/>
        </w:rPr>
        <w:t>while(var!=NULL)</w:t>
      </w:r>
    </w:p>
    <w:p w14:paraId="3EED9697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{</w:t>
      </w:r>
    </w:p>
    <w:p w14:paraId="3BB6F972" w14:textId="77777777" w:rsidR="00B87178" w:rsidRDefault="00B87178" w:rsidP="00B87178">
      <w:pPr>
        <w:spacing w:before="198" w:line="434" w:lineRule="auto"/>
        <w:ind w:left="221" w:right="7448"/>
        <w:rPr>
          <w:sz w:val="21"/>
        </w:rPr>
      </w:pP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"\t%d\n",var-&gt;Data);</w:t>
      </w:r>
      <w:r>
        <w:rPr>
          <w:spacing w:val="-56"/>
          <w:sz w:val="21"/>
        </w:rPr>
        <w:t xml:space="preserve"> </w:t>
      </w:r>
      <w:r>
        <w:rPr>
          <w:sz w:val="21"/>
        </w:rPr>
        <w:t>var=var-&gt;next;</w:t>
      </w:r>
    </w:p>
    <w:p w14:paraId="758C550A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23A75D8A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printf("\n");</w:t>
      </w:r>
    </w:p>
    <w:p w14:paraId="66BC492D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60503F94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else</w:t>
      </w:r>
    </w:p>
    <w:p w14:paraId="01A3F0C1" w14:textId="77777777" w:rsidR="00B87178" w:rsidRDefault="00B87178" w:rsidP="00B87178">
      <w:pPr>
        <w:spacing w:before="195"/>
        <w:ind w:left="221"/>
        <w:rPr>
          <w:sz w:val="21"/>
        </w:rPr>
      </w:pP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"\nStack</w:t>
      </w:r>
      <w:r>
        <w:rPr>
          <w:spacing w:val="-6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Empty&amp;quot;");</w:t>
      </w:r>
    </w:p>
    <w:p w14:paraId="0957C361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}</w:t>
      </w:r>
    </w:p>
    <w:p w14:paraId="06EF1A9D" w14:textId="77777777" w:rsidR="00B87178" w:rsidRDefault="00B87178" w:rsidP="00B87178">
      <w:pPr>
        <w:spacing w:before="195"/>
        <w:ind w:left="221"/>
        <w:rPr>
          <w:sz w:val="21"/>
        </w:rPr>
      </w:pPr>
      <w:proofErr w:type="gramStart"/>
      <w:r>
        <w:rPr>
          <w:sz w:val="21"/>
        </w:rPr>
        <w:t>int</w:t>
      </w:r>
      <w:proofErr w:type="gramEnd"/>
      <w:r>
        <w:rPr>
          <w:spacing w:val="-2"/>
          <w:sz w:val="21"/>
        </w:rPr>
        <w:t xml:space="preserve"> </w:t>
      </w:r>
      <w:r>
        <w:rPr>
          <w:sz w:val="21"/>
        </w:rPr>
        <w:t>main()</w:t>
      </w:r>
    </w:p>
    <w:p w14:paraId="1DDCA4C2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34A96CA6" w14:textId="77777777" w:rsidR="00B87178" w:rsidRDefault="00B87178" w:rsidP="00B87178">
      <w:pPr>
        <w:spacing w:before="195" w:line="436" w:lineRule="auto"/>
        <w:ind w:left="221" w:right="8829"/>
        <w:rPr>
          <w:sz w:val="21"/>
        </w:rPr>
      </w:pPr>
      <w:r>
        <w:rPr>
          <w:sz w:val="21"/>
        </w:rPr>
        <w:t>int i=0;</w:t>
      </w:r>
      <w:r>
        <w:rPr>
          <w:spacing w:val="1"/>
          <w:sz w:val="21"/>
        </w:rPr>
        <w:t xml:space="preserve"> </w:t>
      </w:r>
      <w:r>
        <w:rPr>
          <w:sz w:val="21"/>
        </w:rPr>
        <w:t>top=NULL;</w:t>
      </w:r>
    </w:p>
    <w:p w14:paraId="62B9E70B" w14:textId="77777777" w:rsidR="00B87178" w:rsidRDefault="00B87178" w:rsidP="00B87178">
      <w:pPr>
        <w:spacing w:line="436" w:lineRule="auto"/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E1852D" w14:textId="77777777" w:rsidR="00B87178" w:rsidRDefault="00B87178" w:rsidP="00B87178">
      <w:pPr>
        <w:spacing w:before="91" w:line="434" w:lineRule="auto"/>
        <w:ind w:left="221" w:right="6643"/>
        <w:rPr>
          <w:sz w:val="21"/>
        </w:rPr>
      </w:pPr>
      <w:proofErr w:type="gramStart"/>
      <w:r>
        <w:rPr>
          <w:sz w:val="21"/>
        </w:rPr>
        <w:lastRenderedPageBreak/>
        <w:t>printf(</w:t>
      </w:r>
      <w:proofErr w:type="gramEnd"/>
      <w:r>
        <w:rPr>
          <w:sz w:val="21"/>
        </w:rPr>
        <w:t>"\n1. Push to stack&amp;</w:t>
      </w:r>
      <w:proofErr w:type="gramStart"/>
      <w:r>
        <w:rPr>
          <w:sz w:val="21"/>
        </w:rPr>
        <w:t>quot;</w:t>
      </w:r>
      <w:proofErr w:type="gramEnd"/>
      <w:r>
        <w:rPr>
          <w:sz w:val="21"/>
        </w:rPr>
        <w:t>");</w:t>
      </w:r>
      <w:r>
        <w:rPr>
          <w:spacing w:val="1"/>
          <w:sz w:val="21"/>
        </w:rPr>
        <w:t xml:space="preserve"> </w:t>
      </w:r>
      <w:r>
        <w:rPr>
          <w:sz w:val="21"/>
        </w:rPr>
        <w:t xml:space="preserve">printf("\n2. Pop from </w:t>
      </w:r>
      <w:proofErr w:type="gramStart"/>
      <w:r>
        <w:rPr>
          <w:sz w:val="21"/>
        </w:rPr>
        <w:t>Stack:</w:t>
      </w:r>
      <w:proofErr w:type="gramEnd"/>
      <w:r>
        <w:rPr>
          <w:sz w:val="21"/>
        </w:rPr>
        <w:t>");</w:t>
      </w:r>
      <w:r>
        <w:rPr>
          <w:spacing w:val="1"/>
          <w:sz w:val="21"/>
        </w:rPr>
        <w:t xml:space="preserve"> </w:t>
      </w:r>
      <w:r>
        <w:rPr>
          <w:sz w:val="21"/>
        </w:rPr>
        <w:t>printf("\n3. Display data of Stack");</w:t>
      </w:r>
      <w:r>
        <w:rPr>
          <w:spacing w:val="-56"/>
          <w:sz w:val="21"/>
        </w:rPr>
        <w:t xml:space="preserve"> </w:t>
      </w: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"\n4.</w:t>
      </w:r>
      <w:r>
        <w:rPr>
          <w:spacing w:val="-3"/>
          <w:sz w:val="21"/>
        </w:rPr>
        <w:t xml:space="preserve"> </w:t>
      </w:r>
      <w:r>
        <w:rPr>
          <w:sz w:val="21"/>
        </w:rPr>
        <w:t>Exit\n");</w:t>
      </w:r>
    </w:p>
    <w:p w14:paraId="36BEC7FF" w14:textId="77777777" w:rsidR="00B87178" w:rsidRDefault="00B87178" w:rsidP="00B87178">
      <w:pPr>
        <w:spacing w:before="1"/>
        <w:ind w:left="221"/>
        <w:rPr>
          <w:sz w:val="21"/>
        </w:rPr>
      </w:pPr>
      <w:proofErr w:type="gramStart"/>
      <w:r>
        <w:rPr>
          <w:sz w:val="21"/>
        </w:rPr>
        <w:t>while(</w:t>
      </w:r>
      <w:proofErr w:type="gramEnd"/>
      <w:r>
        <w:rPr>
          <w:sz w:val="21"/>
        </w:rPr>
        <w:t>1)</w:t>
      </w:r>
    </w:p>
    <w:p w14:paraId="500B4166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{</w:t>
      </w:r>
    </w:p>
    <w:p w14:paraId="5AD8D5FF" w14:textId="77777777" w:rsidR="00B87178" w:rsidRDefault="00B87178" w:rsidP="00B87178">
      <w:pPr>
        <w:spacing w:before="195" w:line="436" w:lineRule="auto"/>
        <w:ind w:left="221" w:right="7332"/>
        <w:rPr>
          <w:sz w:val="21"/>
        </w:rPr>
      </w:pPr>
      <w:proofErr w:type="gramStart"/>
      <w:r>
        <w:rPr>
          <w:sz w:val="21"/>
        </w:rPr>
        <w:t>printf</w:t>
      </w:r>
      <w:proofErr w:type="gramEnd"/>
      <w:r>
        <w:rPr>
          <w:sz w:val="21"/>
        </w:rPr>
        <w:t xml:space="preserve"> ("\nChoose Option:");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scanf("%d",&amp;i);</w:t>
      </w:r>
    </w:p>
    <w:p w14:paraId="4B967FB6" w14:textId="77777777" w:rsidR="00B87178" w:rsidRDefault="00B87178" w:rsidP="00B87178">
      <w:pPr>
        <w:spacing w:line="239" w:lineRule="exact"/>
        <w:ind w:left="221"/>
        <w:rPr>
          <w:sz w:val="21"/>
        </w:rPr>
      </w:pPr>
      <w:r>
        <w:rPr>
          <w:sz w:val="21"/>
        </w:rPr>
        <w:t>switch(i)</w:t>
      </w:r>
    </w:p>
    <w:p w14:paraId="67AE4E6B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25034EE4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1:</w:t>
      </w:r>
    </w:p>
    <w:p w14:paraId="0AF64983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256EE169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int</w:t>
      </w:r>
      <w:r>
        <w:rPr>
          <w:spacing w:val="-1"/>
          <w:sz w:val="21"/>
        </w:rPr>
        <w:t xml:space="preserve"> </w:t>
      </w:r>
      <w:r>
        <w:rPr>
          <w:sz w:val="21"/>
        </w:rPr>
        <w:t>value;</w:t>
      </w:r>
    </w:p>
    <w:p w14:paraId="29CA432D" w14:textId="77777777" w:rsidR="00B87178" w:rsidRDefault="00B87178" w:rsidP="00B87178">
      <w:pPr>
        <w:spacing w:before="195" w:line="436" w:lineRule="auto"/>
        <w:ind w:left="221" w:right="5826"/>
        <w:rPr>
          <w:sz w:val="21"/>
        </w:rPr>
      </w:pP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"\nEnter a value to push into Stack:");</w:t>
      </w:r>
      <w:r>
        <w:rPr>
          <w:spacing w:val="-56"/>
          <w:sz w:val="21"/>
        </w:rPr>
        <w:t xml:space="preserve"> </w:t>
      </w:r>
      <w:r>
        <w:rPr>
          <w:sz w:val="21"/>
        </w:rPr>
        <w:t>scanf("%d",&amp;value);</w:t>
      </w:r>
    </w:p>
    <w:p w14:paraId="4F7FDA81" w14:textId="77777777" w:rsidR="00B87178" w:rsidRDefault="00B87178" w:rsidP="00B87178">
      <w:pPr>
        <w:spacing w:line="434" w:lineRule="auto"/>
        <w:ind w:left="221" w:right="8683"/>
        <w:rPr>
          <w:sz w:val="21"/>
        </w:rPr>
      </w:pPr>
      <w:r>
        <w:rPr>
          <w:sz w:val="21"/>
        </w:rPr>
        <w:t>push(value);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76EE79CD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35C39FBD" w14:textId="77777777" w:rsidR="00B87178" w:rsidRDefault="00B87178" w:rsidP="00B87178">
      <w:pPr>
        <w:spacing w:before="194"/>
        <w:ind w:left="221"/>
        <w:rPr>
          <w:sz w:val="21"/>
        </w:rPr>
      </w:pPr>
      <w:r>
        <w:rPr>
          <w:sz w:val="21"/>
        </w:rPr>
        <w:t>case 2:</w:t>
      </w:r>
    </w:p>
    <w:p w14:paraId="2CD3EFA7" w14:textId="77777777" w:rsidR="00B87178" w:rsidRDefault="00B87178" w:rsidP="00B87178">
      <w:pPr>
        <w:pStyle w:val="BodyText"/>
        <w:rPr>
          <w:sz w:val="24"/>
        </w:rPr>
      </w:pPr>
    </w:p>
    <w:p w14:paraId="599D92E9" w14:textId="77777777" w:rsidR="00B87178" w:rsidRDefault="00B87178" w:rsidP="00B87178">
      <w:pPr>
        <w:pStyle w:val="BodyText"/>
        <w:rPr>
          <w:sz w:val="31"/>
        </w:rPr>
      </w:pPr>
    </w:p>
    <w:p w14:paraId="0D19EC29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36858982" w14:textId="77777777" w:rsidR="00B87178" w:rsidRDefault="00B87178" w:rsidP="00B87178">
      <w:pPr>
        <w:spacing w:before="198"/>
        <w:ind w:left="221"/>
        <w:rPr>
          <w:sz w:val="21"/>
        </w:rPr>
      </w:pPr>
      <w:proofErr w:type="gramStart"/>
      <w:r>
        <w:rPr>
          <w:sz w:val="21"/>
        </w:rPr>
        <w:t>popStack(</w:t>
      </w:r>
      <w:proofErr w:type="gramEnd"/>
      <w:r>
        <w:rPr>
          <w:sz w:val="21"/>
        </w:rPr>
        <w:t>);</w:t>
      </w:r>
    </w:p>
    <w:p w14:paraId="3BF904F0" w14:textId="77777777" w:rsidR="00B87178" w:rsidRDefault="00B87178" w:rsidP="00B87178">
      <w:pPr>
        <w:spacing w:before="195" w:line="434" w:lineRule="auto"/>
        <w:ind w:left="221" w:right="6269"/>
        <w:rPr>
          <w:sz w:val="21"/>
        </w:rPr>
      </w:pP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"\n The last element is popped");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5B3F3451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}</w:t>
      </w:r>
    </w:p>
    <w:p w14:paraId="22C6EC0E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case 3:</w:t>
      </w:r>
    </w:p>
    <w:p w14:paraId="445AACC1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65A22F85" w14:textId="77777777" w:rsidR="00B87178" w:rsidRDefault="00B87178" w:rsidP="00B87178">
      <w:pPr>
        <w:spacing w:before="196" w:line="436" w:lineRule="auto"/>
        <w:ind w:left="221" w:right="8987"/>
        <w:rPr>
          <w:sz w:val="21"/>
        </w:rPr>
      </w:pPr>
      <w:proofErr w:type="gramStart"/>
      <w:r>
        <w:rPr>
          <w:sz w:val="21"/>
        </w:rPr>
        <w:t>display(</w:t>
      </w:r>
      <w:proofErr w:type="gramEnd"/>
      <w:r>
        <w:rPr>
          <w:sz w:val="21"/>
        </w:rPr>
        <w:t>);</w:t>
      </w:r>
      <w:r>
        <w:rPr>
          <w:spacing w:val="-56"/>
          <w:sz w:val="21"/>
        </w:rPr>
        <w:t xml:space="preserve"> </w:t>
      </w:r>
      <w:r>
        <w:rPr>
          <w:sz w:val="21"/>
        </w:rPr>
        <w:t>break;</w:t>
      </w:r>
    </w:p>
    <w:p w14:paraId="1A05DF21" w14:textId="77777777" w:rsidR="00B87178" w:rsidRDefault="00B87178" w:rsidP="00B87178">
      <w:pPr>
        <w:spacing w:line="238" w:lineRule="exact"/>
        <w:ind w:left="221"/>
        <w:rPr>
          <w:sz w:val="21"/>
        </w:rPr>
      </w:pPr>
      <w:r>
        <w:rPr>
          <w:sz w:val="21"/>
        </w:rPr>
        <w:t>}</w:t>
      </w:r>
    </w:p>
    <w:p w14:paraId="6E4DB859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case 4:</w:t>
      </w:r>
    </w:p>
    <w:p w14:paraId="36A6137C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{</w:t>
      </w:r>
    </w:p>
    <w:p w14:paraId="1C465E48" w14:textId="77777777" w:rsidR="00B87178" w:rsidRDefault="00B87178" w:rsidP="00B87178">
      <w:pPr>
        <w:rPr>
          <w:sz w:val="21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9BA8A7" w14:textId="77777777" w:rsidR="00B87178" w:rsidRDefault="00B87178" w:rsidP="00B87178">
      <w:pPr>
        <w:spacing w:before="91" w:line="434" w:lineRule="auto"/>
        <w:ind w:left="221" w:right="8099"/>
        <w:rPr>
          <w:sz w:val="21"/>
        </w:rPr>
      </w:pPr>
      <w:proofErr w:type="gramStart"/>
      <w:r>
        <w:rPr>
          <w:sz w:val="21"/>
        </w:rPr>
        <w:lastRenderedPageBreak/>
        <w:t>struct</w:t>
      </w:r>
      <w:proofErr w:type="gramEnd"/>
      <w:r>
        <w:rPr>
          <w:sz w:val="21"/>
        </w:rPr>
        <w:t xml:space="preserve"> Node *temp;</w:t>
      </w:r>
      <w:r>
        <w:rPr>
          <w:spacing w:val="-56"/>
          <w:sz w:val="21"/>
        </w:rPr>
        <w:t xml:space="preserve"> </w:t>
      </w:r>
      <w:r>
        <w:rPr>
          <w:sz w:val="21"/>
        </w:rPr>
        <w:t>while(top!=NULL)</w:t>
      </w:r>
    </w:p>
    <w:p w14:paraId="38A1E6DC" w14:textId="77777777" w:rsidR="00B87178" w:rsidRDefault="00B87178" w:rsidP="00B87178">
      <w:pPr>
        <w:ind w:left="221"/>
        <w:rPr>
          <w:sz w:val="21"/>
        </w:rPr>
      </w:pPr>
      <w:r>
        <w:rPr>
          <w:sz w:val="21"/>
        </w:rPr>
        <w:t>{</w:t>
      </w:r>
    </w:p>
    <w:p w14:paraId="362257BF" w14:textId="77777777" w:rsidR="00B87178" w:rsidRDefault="00B87178" w:rsidP="00B87178">
      <w:pPr>
        <w:spacing w:before="197" w:line="434" w:lineRule="auto"/>
        <w:ind w:left="221" w:right="8193"/>
        <w:rPr>
          <w:sz w:val="21"/>
        </w:rPr>
      </w:pPr>
      <w:r>
        <w:rPr>
          <w:sz w:val="21"/>
        </w:rPr>
        <w:t>temp = top-&gt;next;</w:t>
      </w:r>
      <w:r>
        <w:rPr>
          <w:spacing w:val="-56"/>
          <w:sz w:val="21"/>
        </w:rPr>
        <w:t xml:space="preserve"> </w:t>
      </w:r>
      <w:r>
        <w:rPr>
          <w:sz w:val="21"/>
        </w:rPr>
        <w:t>free(top);</w:t>
      </w:r>
      <w:r>
        <w:rPr>
          <w:spacing w:val="1"/>
          <w:sz w:val="21"/>
        </w:rPr>
        <w:t xml:space="preserve"> </w:t>
      </w:r>
      <w:r>
        <w:rPr>
          <w:sz w:val="21"/>
        </w:rPr>
        <w:t>top=temp;</w:t>
      </w:r>
    </w:p>
    <w:p w14:paraId="5E8CFB59" w14:textId="77777777" w:rsidR="00B87178" w:rsidRDefault="00B87178" w:rsidP="00B87178">
      <w:pPr>
        <w:spacing w:line="241" w:lineRule="exact"/>
        <w:ind w:left="221"/>
        <w:rPr>
          <w:sz w:val="21"/>
        </w:rPr>
      </w:pPr>
      <w:r>
        <w:rPr>
          <w:sz w:val="21"/>
        </w:rPr>
        <w:t>}</w:t>
      </w:r>
    </w:p>
    <w:p w14:paraId="619371AD" w14:textId="77777777" w:rsidR="00B87178" w:rsidRDefault="00B87178" w:rsidP="00B87178">
      <w:pPr>
        <w:spacing w:before="198"/>
        <w:ind w:left="221"/>
        <w:rPr>
          <w:sz w:val="21"/>
        </w:rPr>
      </w:pPr>
      <w:proofErr w:type="gramStart"/>
      <w:r>
        <w:rPr>
          <w:sz w:val="21"/>
        </w:rPr>
        <w:t>exit(</w:t>
      </w:r>
      <w:proofErr w:type="gramEnd"/>
      <w:r>
        <w:rPr>
          <w:sz w:val="21"/>
        </w:rPr>
        <w:t>0);</w:t>
      </w:r>
    </w:p>
    <w:p w14:paraId="707CECB6" w14:textId="77777777" w:rsidR="00B87178" w:rsidRDefault="00B87178" w:rsidP="00B87178">
      <w:pPr>
        <w:spacing w:before="196"/>
        <w:ind w:left="221"/>
        <w:rPr>
          <w:sz w:val="21"/>
        </w:rPr>
      </w:pPr>
      <w:r>
        <w:rPr>
          <w:sz w:val="21"/>
        </w:rPr>
        <w:t>}</w:t>
      </w:r>
    </w:p>
    <w:p w14:paraId="0391ED6B" w14:textId="77777777" w:rsidR="00B87178" w:rsidRDefault="00B87178" w:rsidP="00B87178">
      <w:pPr>
        <w:spacing w:before="195"/>
        <w:ind w:left="221"/>
        <w:rPr>
          <w:sz w:val="21"/>
        </w:rPr>
      </w:pPr>
      <w:r>
        <w:rPr>
          <w:sz w:val="21"/>
        </w:rPr>
        <w:t>default:</w:t>
      </w:r>
    </w:p>
    <w:p w14:paraId="104DD98C" w14:textId="77777777" w:rsidR="00B87178" w:rsidRDefault="00B87178" w:rsidP="00B87178">
      <w:pPr>
        <w:spacing w:before="198"/>
        <w:ind w:left="221"/>
        <w:rPr>
          <w:sz w:val="21"/>
        </w:rPr>
      </w:pPr>
      <w:r>
        <w:rPr>
          <w:sz w:val="21"/>
        </w:rPr>
        <w:t>{</w:t>
      </w:r>
    </w:p>
    <w:p w14:paraId="159F81C4" w14:textId="77777777" w:rsidR="00B87178" w:rsidRDefault="00B87178" w:rsidP="00B87178">
      <w:pPr>
        <w:spacing w:before="195"/>
        <w:ind w:left="221"/>
        <w:rPr>
          <w:sz w:val="21"/>
        </w:rPr>
      </w:pPr>
      <w:proofErr w:type="gramStart"/>
      <w:r>
        <w:rPr>
          <w:sz w:val="21"/>
        </w:rPr>
        <w:t>printf(</w:t>
      </w:r>
      <w:proofErr w:type="gramEnd"/>
      <w:r>
        <w:rPr>
          <w:sz w:val="21"/>
        </w:rPr>
        <w:t>"\nwrong</w:t>
      </w:r>
      <w:r>
        <w:rPr>
          <w:spacing w:val="-2"/>
          <w:sz w:val="21"/>
        </w:rPr>
        <w:t xml:space="preserve"> </w:t>
      </w:r>
      <w:r>
        <w:rPr>
          <w:sz w:val="21"/>
        </w:rPr>
        <w:t>choice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operation");</w:t>
      </w:r>
    </w:p>
    <w:p w14:paraId="2341EEA2" w14:textId="77777777" w:rsidR="00B87178" w:rsidRDefault="00B87178" w:rsidP="00B87178">
      <w:pPr>
        <w:spacing w:before="1" w:line="720" w:lineRule="auto"/>
        <w:ind w:left="221" w:right="8917"/>
        <w:rPr>
          <w:sz w:val="21"/>
        </w:rPr>
      </w:pPr>
      <w:r>
        <w:rPr>
          <w:sz w:val="21"/>
        </w:rPr>
        <w:t>}}}}</w:t>
      </w:r>
      <w:r>
        <w:rPr>
          <w:spacing w:val="1"/>
          <w:sz w:val="21"/>
        </w:rPr>
        <w:t xml:space="preserve"> </w:t>
      </w:r>
      <w:r>
        <w:rPr>
          <w:sz w:val="21"/>
        </w:rPr>
        <w:t>OUTPUT:</w:t>
      </w:r>
    </w:p>
    <w:p w14:paraId="336C79B2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173ABC08" wp14:editId="434C456A">
            <wp:extent cx="3099435" cy="3281045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rcRect b="2251"/>
                    <a:stretch>
                      <a:fillRect/>
                    </a:stretch>
                  </pic:blipFill>
                  <pic:spPr>
                    <a:xfrm>
                      <a:off x="0" y="0"/>
                      <a:ext cx="3099728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6805" w14:textId="77777777" w:rsidR="00B87178" w:rsidRDefault="00B87178" w:rsidP="00B87178">
      <w:pPr>
        <w:pStyle w:val="BodyText"/>
        <w:rPr>
          <w:sz w:val="24"/>
        </w:rPr>
      </w:pPr>
    </w:p>
    <w:p w14:paraId="0FF4772A" w14:textId="77777777" w:rsidR="00B87178" w:rsidRDefault="00B87178" w:rsidP="00B87178">
      <w:pPr>
        <w:pStyle w:val="BodyText"/>
        <w:rPr>
          <w:sz w:val="24"/>
        </w:rPr>
      </w:pPr>
    </w:p>
    <w:p w14:paraId="308C3696" w14:textId="77777777" w:rsidR="00B87178" w:rsidRDefault="00B87178" w:rsidP="00B87178">
      <w:pPr>
        <w:pStyle w:val="BodyText"/>
        <w:rPr>
          <w:sz w:val="24"/>
        </w:rPr>
      </w:pPr>
    </w:p>
    <w:p w14:paraId="0E16F867" w14:textId="77777777" w:rsidR="00B87178" w:rsidRDefault="00B87178" w:rsidP="00B87178">
      <w:pPr>
        <w:pStyle w:val="BodyText"/>
        <w:rPr>
          <w:sz w:val="24"/>
        </w:rPr>
      </w:pPr>
    </w:p>
    <w:p w14:paraId="22444E14" w14:textId="77777777" w:rsidR="00B87178" w:rsidRDefault="00B87178" w:rsidP="00B87178">
      <w:pPr>
        <w:pStyle w:val="BodyText"/>
        <w:rPr>
          <w:sz w:val="24"/>
        </w:rPr>
      </w:pPr>
    </w:p>
    <w:p w14:paraId="317413C2" w14:textId="77777777" w:rsidR="00B87178" w:rsidRDefault="00B87178" w:rsidP="00B87178">
      <w:pPr>
        <w:pStyle w:val="BodyText"/>
        <w:spacing w:before="3"/>
        <w:rPr>
          <w:sz w:val="26"/>
        </w:rPr>
      </w:pPr>
    </w:p>
    <w:p w14:paraId="4D26BFAF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Thus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2947DFB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B1E51D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7AB4A677" w14:textId="77777777" w:rsidTr="002000EE">
        <w:trPr>
          <w:trHeight w:val="348"/>
        </w:trPr>
        <w:tc>
          <w:tcPr>
            <w:tcW w:w="1704" w:type="dxa"/>
          </w:tcPr>
          <w:p w14:paraId="44AF8F0F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05</w:t>
            </w:r>
          </w:p>
        </w:tc>
        <w:tc>
          <w:tcPr>
            <w:tcW w:w="5529" w:type="dxa"/>
          </w:tcPr>
          <w:p w14:paraId="1E10004D" w14:textId="77777777" w:rsidR="00B87178" w:rsidRDefault="00B87178" w:rsidP="002000EE">
            <w:pPr>
              <w:pStyle w:val="TableParagraph"/>
              <w:spacing w:before="2"/>
              <w:ind w:left="1440"/>
              <w:rPr>
                <w:b/>
              </w:rPr>
            </w:pPr>
            <w:r>
              <w:rPr>
                <w:b/>
              </w:rPr>
              <w:t>Infix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Postfix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Conversion</w:t>
            </w:r>
          </w:p>
        </w:tc>
        <w:tc>
          <w:tcPr>
            <w:tcW w:w="2348" w:type="dxa"/>
          </w:tcPr>
          <w:p w14:paraId="66E8593F" w14:textId="77777777" w:rsidR="00B87178" w:rsidRDefault="00B87178" w:rsidP="002000EE">
            <w:pPr>
              <w:pStyle w:val="TableParagraph"/>
              <w:spacing w:before="91" w:line="237" w:lineRule="exact"/>
              <w:ind w:left="107"/>
              <w:rPr>
                <w:b/>
              </w:rPr>
            </w:pPr>
            <w:r>
              <w:rPr>
                <w:b/>
              </w:rPr>
              <w:t>Date:28/03/2024</w:t>
            </w:r>
          </w:p>
        </w:tc>
      </w:tr>
    </w:tbl>
    <w:p w14:paraId="7F632899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1A19821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infix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postfix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conversion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stack.</w:t>
      </w:r>
    </w:p>
    <w:p w14:paraId="5F9FDC8E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12DD22A2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48865BAC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5779F83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92F501D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 to</w:t>
      </w:r>
      <w:r>
        <w:rPr>
          <w:spacing w:val="-3"/>
          <w:sz w:val="24"/>
        </w:rPr>
        <w:t xml:space="preserve"> </w:t>
      </w:r>
      <w:r>
        <w:rPr>
          <w:sz w:val="24"/>
        </w:rPr>
        <w:t>hold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 w14:paraId="6721351C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expression.</w:t>
      </w:r>
    </w:p>
    <w:p w14:paraId="7FFF656F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infix</w:t>
      </w:r>
      <w:r>
        <w:rPr>
          <w:spacing w:val="-4"/>
          <w:sz w:val="24"/>
        </w:rPr>
        <w:t xml:space="preserve"> </w:t>
      </w:r>
      <w:r>
        <w:rPr>
          <w:sz w:val="24"/>
        </w:rPr>
        <w:t>expression:</w:t>
      </w:r>
    </w:p>
    <w:p w14:paraId="03E3539B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operand,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postfix</w:t>
      </w:r>
      <w:r>
        <w:rPr>
          <w:spacing w:val="-5"/>
          <w:sz w:val="24"/>
        </w:rPr>
        <w:t xml:space="preserve"> </w:t>
      </w:r>
      <w:r>
        <w:rPr>
          <w:sz w:val="24"/>
        </w:rPr>
        <w:t>string.</w:t>
      </w:r>
    </w:p>
    <w:p w14:paraId="430B1396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operator:</w:t>
      </w:r>
    </w:p>
    <w:p w14:paraId="1AFB36C3" w14:textId="77777777" w:rsidR="00B87178" w:rsidRDefault="00B87178" w:rsidP="00B87178">
      <w:pPr>
        <w:pStyle w:val="ListParagraph"/>
        <w:numPr>
          <w:ilvl w:val="0"/>
          <w:numId w:val="12"/>
        </w:numPr>
        <w:tabs>
          <w:tab w:val="left" w:pos="404"/>
        </w:tabs>
        <w:spacing w:before="1"/>
        <w:ind w:right="454" w:firstLine="0"/>
        <w:rPr>
          <w:sz w:val="24"/>
        </w:rPr>
      </w:pPr>
      <w:r>
        <w:rPr>
          <w:sz w:val="24"/>
        </w:rPr>
        <w:t>While the stack is not empty and the precedence of the top operator in the stack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or equal to the current operator, pop operators from the stack and add them</w:t>
      </w:r>
      <w:r>
        <w:rPr>
          <w:spacing w:val="-64"/>
          <w:sz w:val="24"/>
        </w:rPr>
        <w:t xml:space="preserve"> </w:t>
      </w:r>
      <w:r>
        <w:rPr>
          <w:sz w:val="24"/>
        </w:rPr>
        <w:t>to the postfix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 w14:paraId="3270A571" w14:textId="77777777" w:rsidR="00B87178" w:rsidRDefault="00B87178" w:rsidP="00B87178">
      <w:pPr>
        <w:pStyle w:val="ListParagraph"/>
        <w:numPr>
          <w:ilvl w:val="0"/>
          <w:numId w:val="12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687A849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76"/>
        </w:tabs>
        <w:ind w:left="475" w:hanging="255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'(',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stack.</w:t>
      </w:r>
    </w:p>
    <w:p w14:paraId="3D4FAFE4" w14:textId="77777777" w:rsidR="00B87178" w:rsidRDefault="00B87178" w:rsidP="00B87178">
      <w:pPr>
        <w:pStyle w:val="ListParagraph"/>
        <w:numPr>
          <w:ilvl w:val="0"/>
          <w:numId w:val="11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closing</w:t>
      </w:r>
      <w:r>
        <w:rPr>
          <w:spacing w:val="-2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')':</w:t>
      </w:r>
    </w:p>
    <w:p w14:paraId="351BA096" w14:textId="77777777" w:rsidR="00B87178" w:rsidRDefault="00B87178" w:rsidP="00B87178">
      <w:pPr>
        <w:pStyle w:val="ListParagraph"/>
        <w:numPr>
          <w:ilvl w:val="0"/>
          <w:numId w:val="13"/>
        </w:numPr>
        <w:tabs>
          <w:tab w:val="left" w:pos="408"/>
        </w:tabs>
        <w:ind w:right="1205" w:firstLine="0"/>
        <w:rPr>
          <w:sz w:val="24"/>
        </w:rPr>
      </w:pPr>
      <w:r>
        <w:rPr>
          <w:sz w:val="24"/>
        </w:rPr>
        <w:t>Pop operators from the stack and add them to the postfix string until an opening</w:t>
      </w:r>
      <w:r>
        <w:rPr>
          <w:spacing w:val="-64"/>
          <w:sz w:val="24"/>
        </w:rPr>
        <w:t xml:space="preserve"> </w:t>
      </w:r>
      <w:r>
        <w:rPr>
          <w:sz w:val="24"/>
        </w:rPr>
        <w:t>parenthesis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encountered.</w:t>
      </w:r>
    </w:p>
    <w:p w14:paraId="7FEC5D66" w14:textId="77777777" w:rsidR="00B87178" w:rsidRDefault="00B87178" w:rsidP="00B87178">
      <w:pPr>
        <w:pStyle w:val="ListParagraph"/>
        <w:numPr>
          <w:ilvl w:val="0"/>
          <w:numId w:val="13"/>
        </w:numPr>
        <w:tabs>
          <w:tab w:val="left" w:pos="462"/>
        </w:tabs>
        <w:ind w:left="461" w:hanging="241"/>
        <w:rPr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opening</w:t>
      </w:r>
      <w:r>
        <w:rPr>
          <w:spacing w:val="-4"/>
          <w:sz w:val="24"/>
        </w:rPr>
        <w:t xml:space="preserve"> </w:t>
      </w:r>
      <w:r>
        <w:rPr>
          <w:sz w:val="24"/>
        </w:rPr>
        <w:t>parenthesis.</w:t>
      </w:r>
    </w:p>
    <w:p w14:paraId="29C81A20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Pop</w:t>
      </w:r>
      <w:r>
        <w:rPr>
          <w:spacing w:val="-4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remaining</w:t>
      </w:r>
      <w:r>
        <w:rPr>
          <w:spacing w:val="-5"/>
          <w:sz w:val="24"/>
        </w:rPr>
        <w:t xml:space="preserve"> </w:t>
      </w:r>
      <w:r>
        <w:rPr>
          <w:sz w:val="24"/>
        </w:rPr>
        <w:t>operators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 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postfix</w:t>
      </w:r>
      <w:r>
        <w:rPr>
          <w:spacing w:val="-4"/>
          <w:sz w:val="24"/>
        </w:rPr>
        <w:t xml:space="preserve"> </w:t>
      </w:r>
      <w:r>
        <w:rPr>
          <w:sz w:val="24"/>
        </w:rPr>
        <w:t>string.</w:t>
      </w:r>
    </w:p>
    <w:p w14:paraId="7C9F1211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postfix</w:t>
      </w:r>
      <w:r>
        <w:rPr>
          <w:spacing w:val="-3"/>
          <w:sz w:val="24"/>
        </w:rPr>
        <w:t xml:space="preserve"> </w:t>
      </w:r>
      <w:r>
        <w:rPr>
          <w:sz w:val="24"/>
        </w:rPr>
        <w:t>expression.</w:t>
      </w:r>
    </w:p>
    <w:p w14:paraId="7D850B36" w14:textId="77777777" w:rsidR="00B87178" w:rsidRDefault="00B87178" w:rsidP="00B87178">
      <w:pPr>
        <w:pStyle w:val="ListParagraph"/>
        <w:numPr>
          <w:ilvl w:val="0"/>
          <w:numId w:val="10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740C0C54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D41DA25" w14:textId="77777777" w:rsidR="00B87178" w:rsidRDefault="00B87178" w:rsidP="00B87178">
      <w:pPr>
        <w:spacing w:before="90"/>
        <w:ind w:left="22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PROGRAM:</w:t>
      </w:r>
    </w:p>
    <w:p w14:paraId="325A7903" w14:textId="77777777" w:rsidR="00B87178" w:rsidRDefault="00B87178" w:rsidP="00B87178">
      <w:pPr>
        <w:pStyle w:val="BodyText"/>
        <w:rPr>
          <w:rFonts w:ascii="Times New Roman"/>
          <w:sz w:val="26"/>
        </w:rPr>
      </w:pPr>
    </w:p>
    <w:p w14:paraId="53E12B13" w14:textId="77777777" w:rsidR="00B87178" w:rsidRDefault="00B87178" w:rsidP="00B87178">
      <w:pPr>
        <w:pStyle w:val="BodyText"/>
        <w:rPr>
          <w:rFonts w:ascii="Times New Roman"/>
          <w:sz w:val="29"/>
        </w:rPr>
      </w:pPr>
    </w:p>
    <w:p w14:paraId="003E6095" w14:textId="77777777" w:rsidR="00B87178" w:rsidRDefault="00B87178" w:rsidP="00B87178">
      <w:pPr>
        <w:pStyle w:val="BodyText"/>
        <w:spacing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740BDE16" w14:textId="77777777" w:rsidR="00B87178" w:rsidRDefault="00B87178" w:rsidP="00B87178">
      <w:pPr>
        <w:pStyle w:val="BodyText"/>
        <w:rPr>
          <w:sz w:val="24"/>
        </w:rPr>
      </w:pPr>
    </w:p>
    <w:p w14:paraId="0653E769" w14:textId="77777777" w:rsidR="00B87178" w:rsidRDefault="00B87178" w:rsidP="00B87178">
      <w:pPr>
        <w:pStyle w:val="BodyText"/>
        <w:spacing w:before="175" w:line="424" w:lineRule="auto"/>
        <w:ind w:left="221" w:right="8611"/>
      </w:pPr>
      <w:proofErr w:type="gramStart"/>
      <w:r>
        <w:t>int</w:t>
      </w:r>
      <w:proofErr w:type="gramEnd"/>
      <w:r>
        <w:t xml:space="preserve"> top = 0;</w:t>
      </w:r>
      <w:r>
        <w:rPr>
          <w:spacing w:val="1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stack[20];</w:t>
      </w:r>
    </w:p>
    <w:p w14:paraId="5BE15AEB" w14:textId="77777777" w:rsidR="00B87178" w:rsidRDefault="00B87178" w:rsidP="00B87178">
      <w:pPr>
        <w:pStyle w:val="BodyText"/>
        <w:spacing w:before="2"/>
        <w:ind w:left="221"/>
      </w:pPr>
      <w:proofErr w:type="gramStart"/>
      <w:r>
        <w:t>char</w:t>
      </w:r>
      <w:proofErr w:type="gramEnd"/>
      <w:r>
        <w:rPr>
          <w:spacing w:val="-4"/>
        </w:rPr>
        <w:t xml:space="preserve"> </w:t>
      </w:r>
      <w:r>
        <w:t>infix[40],</w:t>
      </w:r>
      <w:r>
        <w:rPr>
          <w:spacing w:val="-2"/>
        </w:rPr>
        <w:t xml:space="preserve"> </w:t>
      </w:r>
      <w:r>
        <w:t>postfix[40];</w:t>
      </w:r>
    </w:p>
    <w:p w14:paraId="6F69D6EA" w14:textId="77777777" w:rsidR="00B87178" w:rsidRDefault="00B87178" w:rsidP="00B87178">
      <w:pPr>
        <w:pStyle w:val="BodyText"/>
        <w:rPr>
          <w:sz w:val="24"/>
        </w:rPr>
      </w:pPr>
    </w:p>
    <w:p w14:paraId="4A66BE47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629E7997" w14:textId="77777777" w:rsidR="00B87178" w:rsidRDefault="00B87178" w:rsidP="00B87178">
      <w:pPr>
        <w:pStyle w:val="BodyText"/>
        <w:spacing w:before="1" w:line="424" w:lineRule="auto"/>
        <w:ind w:left="221" w:right="7528"/>
      </w:pPr>
      <w:proofErr w:type="gramStart"/>
      <w:r>
        <w:t>void</w:t>
      </w:r>
      <w:proofErr w:type="gramEnd"/>
      <w:r>
        <w:t xml:space="preserve"> convertToPostfix();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push(int);</w:t>
      </w:r>
    </w:p>
    <w:p w14:paraId="74AB80DA" w14:textId="77777777" w:rsidR="00B87178" w:rsidRDefault="00B87178" w:rsidP="00B87178">
      <w:pPr>
        <w:pStyle w:val="BodyText"/>
        <w:spacing w:before="2"/>
        <w:ind w:left="221"/>
      </w:pPr>
      <w:proofErr w:type="gramStart"/>
      <w:r>
        <w:t>char</w:t>
      </w:r>
      <w:proofErr w:type="gramEnd"/>
      <w:r>
        <w:rPr>
          <w:spacing w:val="-3"/>
        </w:rPr>
        <w:t xml:space="preserve"> </w:t>
      </w:r>
      <w:r>
        <w:t>pop();</w:t>
      </w:r>
    </w:p>
    <w:p w14:paraId="727B13B8" w14:textId="77777777" w:rsidR="00B87178" w:rsidRDefault="00B87178" w:rsidP="00B87178">
      <w:pPr>
        <w:pStyle w:val="BodyText"/>
        <w:rPr>
          <w:sz w:val="24"/>
        </w:rPr>
      </w:pPr>
    </w:p>
    <w:p w14:paraId="76B062AA" w14:textId="77777777" w:rsidR="00B87178" w:rsidRDefault="00B87178" w:rsidP="00B87178">
      <w:pPr>
        <w:pStyle w:val="BodyText"/>
        <w:rPr>
          <w:sz w:val="32"/>
        </w:rPr>
      </w:pPr>
    </w:p>
    <w:p w14:paraId="67C61874" w14:textId="77777777" w:rsidR="00B87178" w:rsidRDefault="00B87178" w:rsidP="00B87178">
      <w:pPr>
        <w:pStyle w:val="BodyText"/>
        <w:ind w:left="221"/>
      </w:pPr>
      <w:proofErr w:type="gramStart"/>
      <w:r>
        <w:t>int</w:t>
      </w:r>
      <w:proofErr w:type="gramEnd"/>
      <w:r>
        <w:rPr>
          <w:spacing w:val="-1"/>
        </w:rPr>
        <w:t xml:space="preserve"> </w:t>
      </w:r>
      <w:r>
        <w:t>main()</w:t>
      </w:r>
      <w:r>
        <w:rPr>
          <w:spacing w:val="-2"/>
        </w:rPr>
        <w:t xml:space="preserve"> </w:t>
      </w:r>
      <w:r>
        <w:t>{</w:t>
      </w:r>
    </w:p>
    <w:p w14:paraId="35A50E5B" w14:textId="77777777" w:rsidR="00B87178" w:rsidRDefault="00B87178" w:rsidP="00B87178">
      <w:pPr>
        <w:pStyle w:val="BodyText"/>
        <w:spacing w:before="196" w:line="424" w:lineRule="auto"/>
        <w:ind w:left="468" w:right="6146"/>
      </w:pPr>
      <w:proofErr w:type="gramStart"/>
      <w:r>
        <w:t>printf(</w:t>
      </w:r>
      <w:proofErr w:type="gramEnd"/>
      <w:r>
        <w:t>"Enter the infix expression: ");</w:t>
      </w:r>
      <w:r>
        <w:rPr>
          <w:spacing w:val="-59"/>
        </w:rPr>
        <w:t xml:space="preserve"> </w:t>
      </w:r>
      <w:r>
        <w:t>scanf("%s",</w:t>
      </w:r>
      <w:r>
        <w:rPr>
          <w:spacing w:val="1"/>
        </w:rPr>
        <w:t xml:space="preserve"> </w:t>
      </w:r>
      <w:r>
        <w:t>infix);</w:t>
      </w:r>
      <w:r>
        <w:rPr>
          <w:spacing w:val="1"/>
        </w:rPr>
        <w:t xml:space="preserve"> </w:t>
      </w:r>
      <w:r>
        <w:t>convertToPostfix();</w:t>
      </w:r>
    </w:p>
    <w:p w14:paraId="18248856" w14:textId="77777777" w:rsidR="00B87178" w:rsidRDefault="00B87178" w:rsidP="00B87178">
      <w:pPr>
        <w:pStyle w:val="BodyText"/>
        <w:spacing w:before="4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4C8F057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25D15EE1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6C319D80" w14:textId="77777777" w:rsidR="00B87178" w:rsidRDefault="00B87178" w:rsidP="00B87178">
      <w:pPr>
        <w:pStyle w:val="BodyText"/>
        <w:rPr>
          <w:sz w:val="24"/>
        </w:rPr>
      </w:pPr>
    </w:p>
    <w:p w14:paraId="46742771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11A0246" w14:textId="77777777" w:rsidR="00B87178" w:rsidRDefault="00B87178" w:rsidP="00B87178">
      <w:pPr>
        <w:pStyle w:val="BodyText"/>
        <w:spacing w:line="427" w:lineRule="auto"/>
        <w:ind w:left="468" w:right="7455" w:hanging="248"/>
      </w:pPr>
      <w:proofErr w:type="gramStart"/>
      <w:r>
        <w:t>void</w:t>
      </w:r>
      <w:proofErr w:type="gramEnd"/>
      <w:r>
        <w:t xml:space="preserve"> convertToPostfix() {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i,</w:t>
      </w:r>
      <w:r>
        <w:rPr>
          <w:spacing w:val="-1"/>
        </w:rPr>
        <w:t xml:space="preserve"> </w:t>
      </w:r>
      <w:r>
        <w:t>j =</w:t>
      </w:r>
      <w:r>
        <w:rPr>
          <w:spacing w:val="-1"/>
        </w:rPr>
        <w:t xml:space="preserve"> </w:t>
      </w:r>
      <w:r>
        <w:t>0;</w:t>
      </w:r>
    </w:p>
    <w:p w14:paraId="0DD62AAC" w14:textId="77777777" w:rsidR="00B87178" w:rsidRDefault="00B87178" w:rsidP="00B87178">
      <w:pPr>
        <w:pStyle w:val="BodyText"/>
        <w:spacing w:line="427" w:lineRule="auto"/>
        <w:ind w:left="713" w:right="6882" w:hanging="248"/>
      </w:pPr>
      <w:proofErr w:type="gramStart"/>
      <w:r>
        <w:t>for</w:t>
      </w:r>
      <w:proofErr w:type="gramEnd"/>
      <w:r>
        <w:t xml:space="preserve"> (i = 0; infix[i] != '\0'; i++) {</w:t>
      </w:r>
      <w:r>
        <w:rPr>
          <w:spacing w:val="-59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(infix[i])</w:t>
      </w:r>
      <w:r>
        <w:rPr>
          <w:spacing w:val="-2"/>
        </w:rPr>
        <w:t xml:space="preserve"> </w:t>
      </w:r>
      <w:r>
        <w:t>{</w:t>
      </w:r>
    </w:p>
    <w:p w14:paraId="6C2FCA0B" w14:textId="77777777" w:rsidR="00B87178" w:rsidRDefault="00B87178" w:rsidP="00B87178">
      <w:pPr>
        <w:pStyle w:val="BodyText"/>
        <w:spacing w:line="251" w:lineRule="exact"/>
        <w:ind w:left="955"/>
      </w:pPr>
      <w:r>
        <w:t>case</w:t>
      </w:r>
      <w:r>
        <w:rPr>
          <w:spacing w:val="-2"/>
        </w:rPr>
        <w:t xml:space="preserve"> </w:t>
      </w:r>
      <w:r>
        <w:t>'+':</w:t>
      </w:r>
    </w:p>
    <w:p w14:paraId="006705BB" w14:textId="77777777" w:rsidR="00B87178" w:rsidRDefault="00B87178" w:rsidP="00B87178">
      <w:pPr>
        <w:pStyle w:val="BodyText"/>
        <w:spacing w:before="195" w:line="424" w:lineRule="auto"/>
        <w:ind w:left="1445" w:right="6705" w:hanging="243"/>
      </w:pPr>
      <w:proofErr w:type="gramStart"/>
      <w:r>
        <w:t>while</w:t>
      </w:r>
      <w:proofErr w:type="gramEnd"/>
      <w:r>
        <w:t xml:space="preserve"> (stack[top] &gt;= 1)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0B53829F" w14:textId="77777777" w:rsidR="00B87178" w:rsidRDefault="00B87178" w:rsidP="00B87178">
      <w:pPr>
        <w:pStyle w:val="BodyText"/>
        <w:spacing w:before="2" w:line="424" w:lineRule="auto"/>
        <w:ind w:left="1202" w:right="8050"/>
      </w:pPr>
      <w:proofErr w:type="gramStart"/>
      <w:r>
        <w:t>push(</w:t>
      </w:r>
      <w:proofErr w:type="gramEnd"/>
      <w:r>
        <w:t>1);</w:t>
      </w:r>
      <w:r>
        <w:rPr>
          <w:spacing w:val="-59"/>
        </w:rPr>
        <w:t xml:space="preserve"> </w:t>
      </w:r>
      <w:r>
        <w:t>break;</w:t>
      </w:r>
    </w:p>
    <w:p w14:paraId="1DC6BD45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1"/>
        </w:rPr>
        <w:t xml:space="preserve"> </w:t>
      </w:r>
      <w:r>
        <w:t>'-':</w:t>
      </w:r>
    </w:p>
    <w:p w14:paraId="6C57C810" w14:textId="77777777" w:rsidR="00B87178" w:rsidRDefault="00B87178" w:rsidP="00B87178">
      <w:pPr>
        <w:pStyle w:val="BodyText"/>
        <w:spacing w:before="196"/>
        <w:ind w:left="1202"/>
      </w:pPr>
      <w:r>
        <w:t>while</w:t>
      </w:r>
      <w:r>
        <w:rPr>
          <w:spacing w:val="-2"/>
        </w:rPr>
        <w:t xml:space="preserve"> </w:t>
      </w:r>
      <w:r>
        <w:t>(stack[top]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1)</w:t>
      </w:r>
    </w:p>
    <w:p w14:paraId="7EA2EDC1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B8808E9" w14:textId="77777777" w:rsidR="00B87178" w:rsidRDefault="00B87178" w:rsidP="00B87178">
      <w:pPr>
        <w:pStyle w:val="BodyText"/>
        <w:spacing w:before="93" w:line="427" w:lineRule="auto"/>
        <w:ind w:left="1202" w:right="6983" w:hanging="15"/>
      </w:pPr>
      <w:proofErr w:type="gramStart"/>
      <w:r>
        <w:lastRenderedPageBreak/>
        <w:t>postfix[</w:t>
      </w:r>
      <w:proofErr w:type="gramEnd"/>
      <w:r>
        <w:t>j++] = pop();</w:t>
      </w:r>
      <w:r>
        <w:rPr>
          <w:spacing w:val="-59"/>
        </w:rPr>
        <w:t xml:space="preserve"> </w:t>
      </w:r>
      <w:r>
        <w:t>push(2);</w:t>
      </w:r>
    </w:p>
    <w:p w14:paraId="3CCABFF7" w14:textId="77777777" w:rsidR="00B87178" w:rsidRDefault="00B87178" w:rsidP="00B87178">
      <w:pPr>
        <w:pStyle w:val="BodyText"/>
        <w:spacing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'*':</w:t>
      </w:r>
    </w:p>
    <w:p w14:paraId="49334118" w14:textId="77777777" w:rsidR="00B87178" w:rsidRDefault="00B87178" w:rsidP="00B87178">
      <w:pPr>
        <w:pStyle w:val="BodyText"/>
        <w:spacing w:line="424" w:lineRule="auto"/>
        <w:ind w:left="1445" w:right="6705" w:hanging="243"/>
      </w:pPr>
      <w:proofErr w:type="gramStart"/>
      <w:r>
        <w:t>while</w:t>
      </w:r>
      <w:proofErr w:type="gramEnd"/>
      <w:r>
        <w:t xml:space="preserve"> (stack[top] &gt;= 3)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4E5511CE" w14:textId="77777777" w:rsidR="00B87178" w:rsidRDefault="00B87178" w:rsidP="00B87178">
      <w:pPr>
        <w:pStyle w:val="BodyText"/>
        <w:spacing w:before="2" w:line="424" w:lineRule="auto"/>
        <w:ind w:left="1202" w:right="8050"/>
      </w:pPr>
      <w:proofErr w:type="gramStart"/>
      <w:r>
        <w:t>push(</w:t>
      </w:r>
      <w:proofErr w:type="gramEnd"/>
      <w:r>
        <w:t>3);</w:t>
      </w:r>
      <w:r>
        <w:rPr>
          <w:spacing w:val="-59"/>
        </w:rPr>
        <w:t xml:space="preserve"> </w:t>
      </w:r>
      <w:r>
        <w:t>break;</w:t>
      </w:r>
    </w:p>
    <w:p w14:paraId="3098EEBE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'/':</w:t>
      </w:r>
    </w:p>
    <w:p w14:paraId="760BBFDE" w14:textId="77777777" w:rsidR="00B87178" w:rsidRDefault="00B87178" w:rsidP="00B87178">
      <w:pPr>
        <w:pStyle w:val="BodyText"/>
        <w:spacing w:before="196" w:line="424" w:lineRule="auto"/>
        <w:ind w:left="1445" w:right="6705" w:hanging="243"/>
      </w:pPr>
      <w:proofErr w:type="gramStart"/>
      <w:r>
        <w:t>while</w:t>
      </w:r>
      <w:proofErr w:type="gramEnd"/>
      <w:r>
        <w:t xml:space="preserve"> (stack[top] &gt;= 4)</w:t>
      </w:r>
      <w:r>
        <w:rPr>
          <w:spacing w:val="-59"/>
        </w:rPr>
        <w:t xml:space="preserve"> </w:t>
      </w:r>
      <w:r>
        <w:t>postfix[j++]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3BCCA77A" w14:textId="77777777" w:rsidR="00B87178" w:rsidRDefault="00B87178" w:rsidP="00B87178">
      <w:pPr>
        <w:pStyle w:val="BodyText"/>
        <w:spacing w:before="2" w:line="427" w:lineRule="auto"/>
        <w:ind w:left="1202" w:right="8050"/>
      </w:pPr>
      <w:proofErr w:type="gramStart"/>
      <w:r>
        <w:t>push(</w:t>
      </w:r>
      <w:proofErr w:type="gramEnd"/>
      <w:r>
        <w:t>4);</w:t>
      </w:r>
      <w:r>
        <w:rPr>
          <w:spacing w:val="-59"/>
        </w:rPr>
        <w:t xml:space="preserve"> </w:t>
      </w:r>
      <w:r>
        <w:t>break;</w:t>
      </w:r>
    </w:p>
    <w:p w14:paraId="3541C8AA" w14:textId="77777777" w:rsidR="00B87178" w:rsidRDefault="00B87178" w:rsidP="00B87178">
      <w:pPr>
        <w:pStyle w:val="BodyText"/>
        <w:spacing w:line="252" w:lineRule="exact"/>
        <w:ind w:left="955"/>
      </w:pPr>
      <w:r>
        <w:t>case</w:t>
      </w:r>
      <w:r>
        <w:rPr>
          <w:spacing w:val="-4"/>
        </w:rPr>
        <w:t xml:space="preserve"> </w:t>
      </w:r>
      <w:r>
        <w:t>'^':</w:t>
      </w:r>
    </w:p>
    <w:p w14:paraId="37BBF754" w14:textId="77777777" w:rsidR="00B87178" w:rsidRDefault="00B87178" w:rsidP="00B87178">
      <w:pPr>
        <w:pStyle w:val="BodyText"/>
        <w:spacing w:before="196" w:line="424" w:lineRule="auto"/>
        <w:ind w:left="1202" w:right="6968"/>
      </w:pPr>
      <w:proofErr w:type="gramStart"/>
      <w:r>
        <w:t>postfix[</w:t>
      </w:r>
      <w:proofErr w:type="gramEnd"/>
      <w:r>
        <w:t>j++] = pop();</w:t>
      </w:r>
      <w:r>
        <w:rPr>
          <w:spacing w:val="-59"/>
        </w:rPr>
        <w:t xml:space="preserve"> </w:t>
      </w:r>
      <w:r>
        <w:t>push(5);</w:t>
      </w:r>
    </w:p>
    <w:p w14:paraId="410C15A0" w14:textId="77777777" w:rsidR="00B87178" w:rsidRDefault="00B87178" w:rsidP="00B87178">
      <w:pPr>
        <w:pStyle w:val="BodyText"/>
        <w:spacing w:before="2" w:line="424" w:lineRule="auto"/>
        <w:ind w:left="955" w:right="8246" w:firstLine="247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'(':</w:t>
      </w:r>
    </w:p>
    <w:p w14:paraId="07A6793D" w14:textId="77777777" w:rsidR="00B87178" w:rsidRDefault="00B87178" w:rsidP="00B87178">
      <w:pPr>
        <w:pStyle w:val="BodyText"/>
        <w:spacing w:before="3" w:line="424" w:lineRule="auto"/>
        <w:ind w:left="1202" w:right="8050"/>
      </w:pPr>
      <w:proofErr w:type="gramStart"/>
      <w:r>
        <w:t>push(</w:t>
      </w:r>
      <w:proofErr w:type="gramEnd"/>
      <w:r>
        <w:t>0);</w:t>
      </w:r>
      <w:r>
        <w:rPr>
          <w:spacing w:val="-59"/>
        </w:rPr>
        <w:t xml:space="preserve"> </w:t>
      </w:r>
      <w:r>
        <w:t>break;</w:t>
      </w:r>
    </w:p>
    <w:p w14:paraId="1885D209" w14:textId="77777777" w:rsidR="00B87178" w:rsidRDefault="00B87178" w:rsidP="00B87178">
      <w:pPr>
        <w:pStyle w:val="BodyText"/>
        <w:spacing w:before="2"/>
        <w:ind w:left="955"/>
      </w:pPr>
      <w:r>
        <w:t>case</w:t>
      </w:r>
      <w:r>
        <w:rPr>
          <w:spacing w:val="-2"/>
        </w:rPr>
        <w:t xml:space="preserve"> </w:t>
      </w:r>
      <w:r>
        <w:t>')':</w:t>
      </w:r>
    </w:p>
    <w:p w14:paraId="60D75193" w14:textId="77777777" w:rsidR="00B87178" w:rsidRDefault="00B87178" w:rsidP="00B87178">
      <w:pPr>
        <w:pStyle w:val="BodyText"/>
        <w:spacing w:before="195" w:line="424" w:lineRule="auto"/>
        <w:ind w:left="1445" w:right="6315" w:hanging="243"/>
      </w:pPr>
      <w:proofErr w:type="gramStart"/>
      <w:r>
        <w:t>while</w:t>
      </w:r>
      <w:proofErr w:type="gramEnd"/>
      <w:r>
        <w:t xml:space="preserve"> (stack[top] != 0)</w:t>
      </w:r>
      <w:r>
        <w:rPr>
          <w:spacing w:val="-59"/>
        </w:rPr>
        <w:t xml:space="preserve"> </w:t>
      </w:r>
      <w:r>
        <w:t>postfix[j++]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pop();</w:t>
      </w:r>
    </w:p>
    <w:p w14:paraId="3F6157FB" w14:textId="77777777" w:rsidR="00B87178" w:rsidRDefault="00B87178" w:rsidP="00B87178">
      <w:pPr>
        <w:pStyle w:val="BodyText"/>
        <w:spacing w:before="3" w:line="424" w:lineRule="auto"/>
        <w:ind w:left="1202" w:right="8246" w:hanging="3"/>
      </w:pPr>
      <w:r>
        <w:t>top--;</w:t>
      </w:r>
      <w:r>
        <w:rPr>
          <w:spacing w:val="1"/>
        </w:rPr>
        <w:t xml:space="preserve"> </w:t>
      </w:r>
      <w:r>
        <w:t>break;</w:t>
      </w:r>
    </w:p>
    <w:p w14:paraId="14792163" w14:textId="77777777" w:rsidR="00B87178" w:rsidRDefault="00B87178" w:rsidP="00B87178">
      <w:pPr>
        <w:pStyle w:val="BodyText"/>
        <w:spacing w:before="5"/>
        <w:ind w:left="958"/>
      </w:pPr>
      <w:r>
        <w:t>default:</w:t>
      </w:r>
    </w:p>
    <w:p w14:paraId="06028758" w14:textId="77777777" w:rsidR="00B87178" w:rsidRDefault="00B87178" w:rsidP="00B87178">
      <w:pPr>
        <w:pStyle w:val="BodyText"/>
        <w:spacing w:before="195"/>
        <w:ind w:left="1202"/>
      </w:pPr>
      <w:r>
        <w:t>postfix[j++]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infix[i];</w:t>
      </w:r>
    </w:p>
    <w:p w14:paraId="2A0EED2C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19AD7F49" w14:textId="77777777" w:rsidR="00B87178" w:rsidRDefault="00B87178" w:rsidP="00B87178">
      <w:pPr>
        <w:pStyle w:val="BodyText"/>
        <w:spacing w:before="196"/>
        <w:ind w:left="466"/>
      </w:pPr>
      <w:r>
        <w:t>}</w:t>
      </w:r>
    </w:p>
    <w:p w14:paraId="2FF8E63E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AA5A060" w14:textId="77777777" w:rsidR="00B87178" w:rsidRDefault="00B87178" w:rsidP="00B87178">
      <w:pPr>
        <w:pStyle w:val="BodyText"/>
        <w:spacing w:before="94"/>
        <w:ind w:left="468"/>
      </w:pPr>
      <w:r>
        <w:t>while</w:t>
      </w:r>
      <w:r>
        <w:rPr>
          <w:spacing w:val="-2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</w:p>
    <w:p w14:paraId="3F068A7F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8FBFB48" w14:textId="77777777" w:rsidR="00B87178" w:rsidRDefault="00B87178" w:rsidP="00B87178">
      <w:pPr>
        <w:pStyle w:val="BodyText"/>
        <w:spacing w:before="93"/>
        <w:ind w:left="941"/>
      </w:pPr>
      <w:proofErr w:type="gramStart"/>
      <w:r>
        <w:lastRenderedPageBreak/>
        <w:t>postfix[</w:t>
      </w:r>
      <w:proofErr w:type="gramEnd"/>
      <w:r>
        <w:t>j++]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pop();</w:t>
      </w:r>
    </w:p>
    <w:p w14:paraId="75E3EE7E" w14:textId="77777777" w:rsidR="00B87178" w:rsidRDefault="00B87178" w:rsidP="00B87178">
      <w:pPr>
        <w:pStyle w:val="BodyText"/>
        <w:spacing w:before="196"/>
        <w:ind w:left="468"/>
      </w:pPr>
      <w:proofErr w:type="gramStart"/>
      <w:r>
        <w:t>printf(</w:t>
      </w:r>
      <w:proofErr w:type="gramEnd"/>
      <w:r>
        <w:t>"\nPostfix</w:t>
      </w:r>
      <w:r>
        <w:rPr>
          <w:spacing w:val="-6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=&gt;\n\t\t%s",</w:t>
      </w:r>
      <w:r>
        <w:rPr>
          <w:spacing w:val="-2"/>
        </w:rPr>
        <w:t xml:space="preserve"> </w:t>
      </w:r>
      <w:r>
        <w:t>postfix);</w:t>
      </w:r>
    </w:p>
    <w:p w14:paraId="444142F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16B407C8" w14:textId="77777777" w:rsidR="00B87178" w:rsidRDefault="00B87178" w:rsidP="00B87178">
      <w:pPr>
        <w:pStyle w:val="BodyText"/>
        <w:rPr>
          <w:sz w:val="20"/>
        </w:rPr>
      </w:pPr>
    </w:p>
    <w:p w14:paraId="139B40A7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460BF499" w14:textId="77777777" w:rsidR="00B87178" w:rsidRDefault="00B87178" w:rsidP="00B87178">
      <w:pPr>
        <w:pStyle w:val="BodyText"/>
        <w:spacing w:before="93" w:line="424" w:lineRule="auto"/>
        <w:ind w:left="466" w:right="7539" w:hanging="245"/>
      </w:pPr>
      <w:proofErr w:type="gramStart"/>
      <w:r>
        <w:t>void</w:t>
      </w:r>
      <w:proofErr w:type="gramEnd"/>
      <w:r>
        <w:t xml:space="preserve"> push(int element) {</w:t>
      </w:r>
      <w:r>
        <w:rPr>
          <w:spacing w:val="-59"/>
        </w:rPr>
        <w:t xml:space="preserve"> </w:t>
      </w:r>
      <w:r>
        <w:t>top++;</w:t>
      </w:r>
    </w:p>
    <w:p w14:paraId="53B378AF" w14:textId="77777777" w:rsidR="00B87178" w:rsidRDefault="00B87178" w:rsidP="00B87178">
      <w:pPr>
        <w:pStyle w:val="BodyText"/>
        <w:spacing w:before="2"/>
        <w:ind w:left="468"/>
      </w:pPr>
      <w:r>
        <w:t>stack[top]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element;</w:t>
      </w:r>
    </w:p>
    <w:p w14:paraId="2729A904" w14:textId="77777777" w:rsidR="00B87178" w:rsidRDefault="00B87178" w:rsidP="00B87178">
      <w:pPr>
        <w:pStyle w:val="BodyText"/>
        <w:spacing w:before="11"/>
        <w:rPr>
          <w:sz w:val="8"/>
        </w:rPr>
      </w:pPr>
    </w:p>
    <w:p w14:paraId="0445D752" w14:textId="77777777" w:rsidR="00B87178" w:rsidRDefault="00B87178" w:rsidP="00B87178">
      <w:pPr>
        <w:pStyle w:val="BodyText"/>
        <w:spacing w:before="93"/>
        <w:ind w:left="221"/>
      </w:pPr>
      <w:r>
        <w:t>}</w:t>
      </w:r>
    </w:p>
    <w:p w14:paraId="0662289A" w14:textId="77777777" w:rsidR="00B87178" w:rsidRDefault="00B87178" w:rsidP="00B87178">
      <w:pPr>
        <w:pStyle w:val="BodyText"/>
        <w:rPr>
          <w:sz w:val="24"/>
        </w:rPr>
      </w:pPr>
    </w:p>
    <w:p w14:paraId="7EBC5E2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1B75FA6E" w14:textId="77777777" w:rsidR="00B87178" w:rsidRDefault="00B87178" w:rsidP="00B87178">
      <w:pPr>
        <w:pStyle w:val="BodyText"/>
        <w:spacing w:before="1" w:line="424" w:lineRule="auto"/>
        <w:ind w:left="468" w:right="8702" w:hanging="248"/>
      </w:pPr>
      <w:proofErr w:type="gramStart"/>
      <w:r>
        <w:t>char</w:t>
      </w:r>
      <w:proofErr w:type="gramEnd"/>
      <w:r>
        <w:t xml:space="preserve"> pop() {</w:t>
      </w:r>
      <w:r>
        <w:rPr>
          <w:spacing w:val="-59"/>
        </w:rPr>
        <w:t xml:space="preserve"> </w:t>
      </w:r>
      <w:r>
        <w:t>int el;</w:t>
      </w:r>
      <w:r>
        <w:rPr>
          <w:spacing w:val="1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e;</w:t>
      </w:r>
    </w:p>
    <w:p w14:paraId="18152136" w14:textId="77777777" w:rsidR="00B87178" w:rsidRDefault="00B87178" w:rsidP="00B87178">
      <w:pPr>
        <w:pStyle w:val="BodyText"/>
        <w:spacing w:before="5" w:line="424" w:lineRule="auto"/>
        <w:ind w:left="466" w:right="8176" w:firstLine="2"/>
      </w:pPr>
      <w:r>
        <w:t>el = stack[top];</w:t>
      </w:r>
      <w:r>
        <w:rPr>
          <w:spacing w:val="-59"/>
        </w:rPr>
        <w:t xml:space="preserve"> </w:t>
      </w:r>
      <w:r>
        <w:t>top--;</w:t>
      </w:r>
    </w:p>
    <w:p w14:paraId="7DA7C086" w14:textId="77777777" w:rsidR="00B87178" w:rsidRDefault="00B87178" w:rsidP="00B87178">
      <w:pPr>
        <w:pStyle w:val="BodyText"/>
        <w:spacing w:before="2" w:line="424" w:lineRule="auto"/>
        <w:ind w:left="713" w:right="8467" w:hanging="245"/>
      </w:pPr>
      <w:proofErr w:type="gramStart"/>
      <w:r>
        <w:t>switch</w:t>
      </w:r>
      <w:proofErr w:type="gramEnd"/>
      <w:r>
        <w:t xml:space="preserve"> (el) {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1:</w:t>
      </w:r>
    </w:p>
    <w:p w14:paraId="2791BF74" w14:textId="77777777" w:rsidR="00B87178" w:rsidRDefault="00B87178" w:rsidP="00B87178">
      <w:pPr>
        <w:pStyle w:val="BodyText"/>
        <w:spacing w:before="3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'+';</w:t>
      </w:r>
    </w:p>
    <w:p w14:paraId="1D6A98D7" w14:textId="77777777" w:rsidR="00B87178" w:rsidRDefault="00B87178" w:rsidP="00B87178">
      <w:pPr>
        <w:pStyle w:val="BodyText"/>
        <w:spacing w:before="195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2:</w:t>
      </w:r>
    </w:p>
    <w:p w14:paraId="1D761F76" w14:textId="77777777" w:rsidR="00B87178" w:rsidRDefault="00B87178" w:rsidP="00B87178">
      <w:pPr>
        <w:pStyle w:val="BodyText"/>
        <w:spacing w:before="2"/>
        <w:ind w:left="958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'-';</w:t>
      </w:r>
    </w:p>
    <w:p w14:paraId="57A1C3EA" w14:textId="77777777" w:rsidR="00B87178" w:rsidRDefault="00B87178" w:rsidP="00B87178">
      <w:pPr>
        <w:pStyle w:val="BodyText"/>
        <w:spacing w:before="196" w:line="424" w:lineRule="auto"/>
        <w:ind w:left="713" w:right="8491" w:firstLine="244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3:</w:t>
      </w:r>
    </w:p>
    <w:p w14:paraId="73E5BDDF" w14:textId="77777777" w:rsidR="00B87178" w:rsidRDefault="00B87178" w:rsidP="00B87178">
      <w:pPr>
        <w:pStyle w:val="BodyText"/>
        <w:spacing w:before="2" w:line="427" w:lineRule="auto"/>
        <w:ind w:left="958" w:right="8490"/>
      </w:pPr>
      <w:r>
        <w:t>e = '*';</w:t>
      </w:r>
      <w:r>
        <w:rPr>
          <w:spacing w:val="-59"/>
        </w:rPr>
        <w:t xml:space="preserve"> </w:t>
      </w:r>
      <w:r>
        <w:t>break;</w:t>
      </w:r>
    </w:p>
    <w:p w14:paraId="4FB21A5C" w14:textId="77777777" w:rsidR="00B87178" w:rsidRDefault="00B87178" w:rsidP="00B87178">
      <w:pPr>
        <w:pStyle w:val="BodyText"/>
        <w:spacing w:line="251" w:lineRule="exact"/>
        <w:ind w:left="713"/>
      </w:pPr>
      <w:r>
        <w:t>case</w:t>
      </w:r>
      <w:r>
        <w:rPr>
          <w:spacing w:val="-2"/>
        </w:rPr>
        <w:t xml:space="preserve"> </w:t>
      </w:r>
      <w:r>
        <w:t>4:</w:t>
      </w:r>
    </w:p>
    <w:p w14:paraId="7EAA091E" w14:textId="77777777" w:rsidR="00B87178" w:rsidRDefault="00B87178" w:rsidP="00B87178">
      <w:pPr>
        <w:pStyle w:val="BodyText"/>
        <w:spacing w:before="198" w:line="424" w:lineRule="auto"/>
        <w:ind w:left="958" w:right="8490"/>
      </w:pPr>
      <w:r>
        <w:t>e = '/';</w:t>
      </w:r>
      <w:r>
        <w:rPr>
          <w:spacing w:val="-59"/>
        </w:rPr>
        <w:t xml:space="preserve"> </w:t>
      </w:r>
      <w:r>
        <w:t>break;</w:t>
      </w:r>
    </w:p>
    <w:p w14:paraId="5C2CD1F6" w14:textId="77777777" w:rsidR="00B87178" w:rsidRDefault="00B87178" w:rsidP="00B87178">
      <w:pPr>
        <w:pStyle w:val="BodyText"/>
        <w:spacing w:before="3"/>
        <w:ind w:left="713"/>
      </w:pPr>
      <w:r>
        <w:t>case</w:t>
      </w:r>
      <w:r>
        <w:rPr>
          <w:spacing w:val="-2"/>
        </w:rPr>
        <w:t xml:space="preserve"> </w:t>
      </w:r>
      <w:r>
        <w:t>5:</w:t>
      </w:r>
    </w:p>
    <w:p w14:paraId="3E7FB331" w14:textId="77777777" w:rsidR="00B87178" w:rsidRDefault="00B87178" w:rsidP="00B87178">
      <w:pPr>
        <w:pStyle w:val="BodyText"/>
        <w:spacing w:before="195" w:line="424" w:lineRule="auto"/>
        <w:ind w:left="958" w:right="8480"/>
      </w:pPr>
      <w:r>
        <w:t>e = '^';</w:t>
      </w:r>
      <w:r>
        <w:rPr>
          <w:spacing w:val="-59"/>
        </w:rPr>
        <w:t xml:space="preserve"> </w:t>
      </w:r>
      <w:r>
        <w:t>break;</w:t>
      </w:r>
    </w:p>
    <w:p w14:paraId="440A3D10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57D5559E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E428131" w14:textId="77777777" w:rsidR="00B87178" w:rsidRDefault="00B87178" w:rsidP="00B87178">
      <w:pPr>
        <w:pStyle w:val="BodyText"/>
        <w:spacing w:before="93" w:line="253" w:lineRule="exact"/>
        <w:ind w:left="221"/>
      </w:pPr>
      <w:r>
        <w:lastRenderedPageBreak/>
        <w:t>return</w:t>
      </w:r>
      <w:r>
        <w:rPr>
          <w:spacing w:val="-2"/>
        </w:rPr>
        <w:t xml:space="preserve"> </w:t>
      </w:r>
      <w:r>
        <w:t>e;</w:t>
      </w:r>
    </w:p>
    <w:p w14:paraId="4862F2C4" w14:textId="77777777" w:rsidR="00B87178" w:rsidRDefault="00B87178" w:rsidP="00B87178">
      <w:pPr>
        <w:pStyle w:val="BodyText"/>
        <w:spacing w:line="424" w:lineRule="auto"/>
        <w:ind w:left="221" w:right="8873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17082B5D" w14:textId="77777777" w:rsidR="00B87178" w:rsidRDefault="00B87178" w:rsidP="00B87178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00FCA6C" wp14:editId="58D5860C">
                <wp:simplePos x="0" y="0"/>
                <wp:positionH relativeFrom="column">
                  <wp:posOffset>2302510</wp:posOffset>
                </wp:positionH>
                <wp:positionV relativeFrom="paragraph">
                  <wp:posOffset>549910</wp:posOffset>
                </wp:positionV>
                <wp:extent cx="1766570" cy="70485"/>
                <wp:effectExtent l="0" t="0" r="0" b="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2">
                      <w14:nvContentPartPr>
                        <w14:cNvContentPartPr/>
                      </w14:nvContentPartPr>
                      <w14:xfrm>
                        <a:off x="2988310" y="2124075"/>
                        <a:ext cx="1766570" cy="7048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B998F6" id="Ink 75" o:spid="_x0000_s1026" type="#_x0000_t75" style="position:absolute;margin-left:181.3pt;margin-top:43.3pt;width:375.6pt;height:17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">
                <v:imagedata r:id="rId33" o:title="" croptop="-683808f" cropleft="-108362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2845B05" wp14:editId="7AA48E6D">
                <wp:simplePos x="0" y="0"/>
                <wp:positionH relativeFrom="column">
                  <wp:posOffset>2323465</wp:posOffset>
                </wp:positionH>
                <wp:positionV relativeFrom="paragraph">
                  <wp:posOffset>626745</wp:posOffset>
                </wp:positionV>
                <wp:extent cx="56515" cy="14605"/>
                <wp:effectExtent l="0" t="0" r="0" b="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4">
                      <w14:nvContentPartPr>
                        <w14:cNvContentPartPr/>
                      </w14:nvContentPartPr>
                      <w14:xfrm>
                        <a:off x="3009265" y="2200910"/>
                        <a:ext cx="56515" cy="1460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6E983F" id="Ink 74" o:spid="_x0000_s1026" type="#_x0000_t75" style="position:absolute;margin-left:182.95pt;margin-top:49.35pt;width:243.55pt;height:18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">
                <v:imagedata r:id="rId35" o:title="" croptop="-574969f" cropleft="-1748248f"/>
              </v:shape>
            </w:pict>
          </mc:Fallback>
        </mc:AlternateContent>
      </w:r>
      <w:r>
        <w:rPr>
          <w:noProof/>
          <w:sz w:val="20"/>
          <w:lang w:val="en-IN" w:eastAsia="en-IN"/>
        </w:rPr>
        <w:drawing>
          <wp:anchor distT="0" distB="0" distL="0" distR="0" simplePos="0" relativeHeight="251676672" behindDoc="0" locked="0" layoutInCell="1" allowOverlap="1" wp14:anchorId="15F8F3F8" wp14:editId="0AB43B0D">
            <wp:simplePos x="0" y="0"/>
            <wp:positionH relativeFrom="column">
              <wp:posOffset>43180</wp:posOffset>
            </wp:positionH>
            <wp:positionV relativeFrom="paragraph">
              <wp:posOffset>97155</wp:posOffset>
            </wp:positionV>
            <wp:extent cx="4818380" cy="620395"/>
            <wp:effectExtent l="0" t="0" r="0" b="0"/>
            <wp:wrapTopAndBottom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rcRect l="-132" r="126" b="3363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62039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 w14:paraId="2F744050" w14:textId="77777777" w:rsidR="00B87178" w:rsidRDefault="00B87178" w:rsidP="00B87178">
      <w:pPr>
        <w:pStyle w:val="BodyText"/>
        <w:rPr>
          <w:sz w:val="24"/>
        </w:rPr>
      </w:pPr>
    </w:p>
    <w:p w14:paraId="19D41960" w14:textId="77777777" w:rsidR="00B87178" w:rsidRDefault="00B87178" w:rsidP="00B87178">
      <w:pPr>
        <w:pStyle w:val="BodyText"/>
        <w:rPr>
          <w:sz w:val="24"/>
        </w:rPr>
      </w:pPr>
    </w:p>
    <w:p w14:paraId="78DE4952" w14:textId="77777777" w:rsidR="00B87178" w:rsidRDefault="00B87178" w:rsidP="00B87178">
      <w:pPr>
        <w:pStyle w:val="BodyText"/>
        <w:rPr>
          <w:sz w:val="24"/>
        </w:rPr>
      </w:pPr>
    </w:p>
    <w:p w14:paraId="02AFB9A4" w14:textId="77777777" w:rsidR="00B87178" w:rsidRDefault="00B87178" w:rsidP="00B87178">
      <w:pPr>
        <w:pStyle w:val="BodyText"/>
        <w:rPr>
          <w:sz w:val="24"/>
        </w:rPr>
      </w:pPr>
    </w:p>
    <w:p w14:paraId="2A717CF4" w14:textId="77777777" w:rsidR="00B87178" w:rsidRDefault="00B87178" w:rsidP="00B87178">
      <w:pPr>
        <w:pStyle w:val="BodyText"/>
        <w:rPr>
          <w:sz w:val="24"/>
        </w:rPr>
      </w:pPr>
    </w:p>
    <w:p w14:paraId="5ED37535" w14:textId="77777777" w:rsidR="00B87178" w:rsidRDefault="00B87178" w:rsidP="00B87178">
      <w:pPr>
        <w:pStyle w:val="BodyText"/>
        <w:rPr>
          <w:sz w:val="24"/>
        </w:rPr>
      </w:pPr>
    </w:p>
    <w:p w14:paraId="7144578E" w14:textId="77777777" w:rsidR="00B87178" w:rsidRDefault="00B87178" w:rsidP="00B87178">
      <w:pPr>
        <w:pStyle w:val="BodyText"/>
        <w:rPr>
          <w:sz w:val="24"/>
        </w:rPr>
      </w:pPr>
    </w:p>
    <w:p w14:paraId="65DFD29A" w14:textId="77777777" w:rsidR="00B87178" w:rsidRDefault="00B87178" w:rsidP="00B87178">
      <w:pPr>
        <w:pStyle w:val="BodyText"/>
        <w:rPr>
          <w:sz w:val="24"/>
        </w:rPr>
      </w:pPr>
    </w:p>
    <w:p w14:paraId="569F4D10" w14:textId="77777777" w:rsidR="00B87178" w:rsidRDefault="00B87178" w:rsidP="00B87178">
      <w:pPr>
        <w:pStyle w:val="BodyText"/>
        <w:rPr>
          <w:sz w:val="24"/>
        </w:rPr>
      </w:pPr>
    </w:p>
    <w:p w14:paraId="385C46F7" w14:textId="77777777" w:rsidR="00B87178" w:rsidRDefault="00B87178" w:rsidP="00B87178">
      <w:pPr>
        <w:pStyle w:val="BodyText"/>
        <w:rPr>
          <w:sz w:val="24"/>
        </w:rPr>
      </w:pPr>
    </w:p>
    <w:p w14:paraId="471B37A3" w14:textId="77777777" w:rsidR="00B87178" w:rsidRDefault="00B87178" w:rsidP="00B87178">
      <w:pPr>
        <w:pStyle w:val="BodyText"/>
        <w:rPr>
          <w:sz w:val="24"/>
        </w:rPr>
      </w:pPr>
    </w:p>
    <w:p w14:paraId="7A32541C" w14:textId="77777777" w:rsidR="00B87178" w:rsidRDefault="00B87178" w:rsidP="00B87178">
      <w:pPr>
        <w:pStyle w:val="BodyText"/>
        <w:rPr>
          <w:sz w:val="24"/>
        </w:rPr>
      </w:pPr>
    </w:p>
    <w:p w14:paraId="77D1A596" w14:textId="77777777" w:rsidR="00B87178" w:rsidRDefault="00B87178" w:rsidP="00B87178">
      <w:pPr>
        <w:pStyle w:val="BodyText"/>
        <w:rPr>
          <w:sz w:val="24"/>
        </w:rPr>
      </w:pPr>
    </w:p>
    <w:p w14:paraId="40CA6F97" w14:textId="77777777" w:rsidR="00B87178" w:rsidRDefault="00B87178" w:rsidP="00B87178">
      <w:pPr>
        <w:pStyle w:val="BodyText"/>
        <w:rPr>
          <w:sz w:val="24"/>
        </w:rPr>
      </w:pPr>
    </w:p>
    <w:p w14:paraId="3127D6B0" w14:textId="77777777" w:rsidR="00B87178" w:rsidRDefault="00B87178" w:rsidP="00B87178">
      <w:pPr>
        <w:pStyle w:val="BodyText"/>
        <w:rPr>
          <w:sz w:val="24"/>
        </w:rPr>
      </w:pPr>
    </w:p>
    <w:p w14:paraId="6063E7D1" w14:textId="77777777" w:rsidR="00B87178" w:rsidRDefault="00B87178" w:rsidP="00B87178">
      <w:pPr>
        <w:pStyle w:val="BodyText"/>
        <w:rPr>
          <w:sz w:val="24"/>
        </w:rPr>
      </w:pPr>
    </w:p>
    <w:p w14:paraId="73C11A82" w14:textId="77777777" w:rsidR="00B87178" w:rsidRDefault="00B87178" w:rsidP="00B87178">
      <w:pPr>
        <w:pStyle w:val="BodyText"/>
        <w:rPr>
          <w:sz w:val="24"/>
        </w:rPr>
      </w:pPr>
    </w:p>
    <w:p w14:paraId="5222E868" w14:textId="77777777" w:rsidR="00B87178" w:rsidRDefault="00B87178" w:rsidP="00B87178">
      <w:pPr>
        <w:pStyle w:val="BodyText"/>
        <w:rPr>
          <w:sz w:val="24"/>
        </w:rPr>
      </w:pPr>
    </w:p>
    <w:p w14:paraId="203ACF4D" w14:textId="77777777" w:rsidR="00B87178" w:rsidRDefault="00B87178" w:rsidP="00B87178">
      <w:pPr>
        <w:pStyle w:val="BodyText"/>
        <w:rPr>
          <w:sz w:val="24"/>
        </w:rPr>
      </w:pPr>
    </w:p>
    <w:p w14:paraId="0B2F7792" w14:textId="77777777" w:rsidR="00B87178" w:rsidRDefault="00B87178" w:rsidP="00B87178">
      <w:pPr>
        <w:pStyle w:val="BodyText"/>
        <w:rPr>
          <w:sz w:val="24"/>
        </w:rPr>
      </w:pPr>
    </w:p>
    <w:p w14:paraId="370AD12A" w14:textId="77777777" w:rsidR="00B87178" w:rsidRDefault="00B87178" w:rsidP="00B87178">
      <w:pPr>
        <w:pStyle w:val="BodyText"/>
        <w:rPr>
          <w:sz w:val="24"/>
        </w:rPr>
      </w:pPr>
    </w:p>
    <w:p w14:paraId="350709C8" w14:textId="77777777" w:rsidR="00B87178" w:rsidRDefault="00B87178" w:rsidP="00B87178">
      <w:pPr>
        <w:pStyle w:val="BodyText"/>
        <w:rPr>
          <w:sz w:val="24"/>
        </w:rPr>
      </w:pPr>
    </w:p>
    <w:p w14:paraId="6A0F091B" w14:textId="77777777" w:rsidR="00B87178" w:rsidRDefault="00B87178" w:rsidP="00B87178">
      <w:pPr>
        <w:pStyle w:val="BodyText"/>
        <w:rPr>
          <w:sz w:val="24"/>
        </w:rPr>
      </w:pPr>
    </w:p>
    <w:p w14:paraId="5DDD4DA3" w14:textId="77777777" w:rsidR="00B87178" w:rsidRDefault="00B87178" w:rsidP="00B87178">
      <w:pPr>
        <w:pStyle w:val="BodyText"/>
        <w:rPr>
          <w:sz w:val="24"/>
        </w:rPr>
      </w:pPr>
    </w:p>
    <w:p w14:paraId="0DF85796" w14:textId="77777777" w:rsidR="00B87178" w:rsidRDefault="00B87178" w:rsidP="00B87178">
      <w:pPr>
        <w:pStyle w:val="BodyText"/>
        <w:rPr>
          <w:sz w:val="24"/>
        </w:rPr>
      </w:pPr>
    </w:p>
    <w:p w14:paraId="0B44C227" w14:textId="77777777" w:rsidR="00B87178" w:rsidRDefault="00B87178" w:rsidP="00B87178">
      <w:pPr>
        <w:pStyle w:val="BodyText"/>
        <w:rPr>
          <w:sz w:val="24"/>
        </w:rPr>
      </w:pPr>
    </w:p>
    <w:p w14:paraId="67D90F88" w14:textId="77777777" w:rsidR="00B87178" w:rsidRDefault="00B87178" w:rsidP="00B87178">
      <w:pPr>
        <w:pStyle w:val="BodyText"/>
        <w:rPr>
          <w:sz w:val="24"/>
        </w:rPr>
      </w:pPr>
    </w:p>
    <w:p w14:paraId="0D35CB8C" w14:textId="77777777" w:rsidR="00B87178" w:rsidRDefault="00B87178" w:rsidP="00B87178">
      <w:pPr>
        <w:pStyle w:val="BodyText"/>
        <w:rPr>
          <w:sz w:val="24"/>
        </w:rPr>
      </w:pPr>
    </w:p>
    <w:p w14:paraId="63CE65FE" w14:textId="77777777" w:rsidR="00B87178" w:rsidRDefault="00B87178" w:rsidP="00B87178">
      <w:pPr>
        <w:pStyle w:val="BodyText"/>
        <w:rPr>
          <w:sz w:val="24"/>
        </w:rPr>
      </w:pPr>
    </w:p>
    <w:p w14:paraId="002B9A98" w14:textId="77777777" w:rsidR="00B87178" w:rsidRDefault="00B87178" w:rsidP="00B87178">
      <w:pPr>
        <w:pStyle w:val="BodyText"/>
        <w:rPr>
          <w:sz w:val="24"/>
        </w:rPr>
      </w:pPr>
    </w:p>
    <w:p w14:paraId="23D65A1D" w14:textId="77777777" w:rsidR="00B87178" w:rsidRDefault="00B87178" w:rsidP="00B87178">
      <w:pPr>
        <w:pStyle w:val="BodyText"/>
        <w:rPr>
          <w:sz w:val="24"/>
        </w:rPr>
      </w:pPr>
    </w:p>
    <w:p w14:paraId="714BDA68" w14:textId="77777777" w:rsidR="00B87178" w:rsidRDefault="00B87178" w:rsidP="00B87178">
      <w:pPr>
        <w:pStyle w:val="BodyText"/>
        <w:rPr>
          <w:sz w:val="24"/>
        </w:rPr>
      </w:pPr>
    </w:p>
    <w:p w14:paraId="0606C823" w14:textId="77777777" w:rsidR="00B87178" w:rsidRDefault="00B87178" w:rsidP="00B87178">
      <w:pPr>
        <w:pStyle w:val="BodyText"/>
        <w:rPr>
          <w:sz w:val="24"/>
        </w:rPr>
      </w:pPr>
    </w:p>
    <w:p w14:paraId="4D38A009" w14:textId="77777777" w:rsidR="00B87178" w:rsidRDefault="00B87178" w:rsidP="00B87178">
      <w:pPr>
        <w:pStyle w:val="BodyText"/>
        <w:rPr>
          <w:sz w:val="24"/>
        </w:rPr>
      </w:pPr>
    </w:p>
    <w:p w14:paraId="10605163" w14:textId="77777777" w:rsidR="00B87178" w:rsidRDefault="00B87178" w:rsidP="00B87178">
      <w:pPr>
        <w:pStyle w:val="BodyText"/>
        <w:rPr>
          <w:sz w:val="24"/>
        </w:rPr>
      </w:pPr>
    </w:p>
    <w:p w14:paraId="5A1F0DD1" w14:textId="77777777" w:rsidR="00B87178" w:rsidRDefault="00B87178" w:rsidP="00B87178">
      <w:pPr>
        <w:pStyle w:val="BodyText"/>
        <w:rPr>
          <w:sz w:val="24"/>
        </w:rPr>
      </w:pPr>
    </w:p>
    <w:p w14:paraId="7461F65F" w14:textId="77777777" w:rsidR="00B87178" w:rsidRDefault="00B87178" w:rsidP="00B87178">
      <w:pPr>
        <w:pStyle w:val="BodyText"/>
        <w:rPr>
          <w:sz w:val="24"/>
        </w:rPr>
      </w:pPr>
    </w:p>
    <w:p w14:paraId="6D35867B" w14:textId="77777777" w:rsidR="00B87178" w:rsidRDefault="00B87178" w:rsidP="00B87178">
      <w:pPr>
        <w:pStyle w:val="BodyText"/>
        <w:rPr>
          <w:sz w:val="24"/>
        </w:rPr>
      </w:pPr>
    </w:p>
    <w:p w14:paraId="39751325" w14:textId="77777777" w:rsidR="00B87178" w:rsidRDefault="00B87178" w:rsidP="00B87178">
      <w:pPr>
        <w:pStyle w:val="BodyText"/>
        <w:rPr>
          <w:sz w:val="24"/>
        </w:rPr>
      </w:pPr>
    </w:p>
    <w:p w14:paraId="5B6C5306" w14:textId="77777777" w:rsidR="00B87178" w:rsidRDefault="00B87178" w:rsidP="00B87178">
      <w:pPr>
        <w:pStyle w:val="BodyText"/>
        <w:rPr>
          <w:sz w:val="24"/>
        </w:rPr>
      </w:pPr>
    </w:p>
    <w:p w14:paraId="65B9EC30" w14:textId="77777777" w:rsidR="00B87178" w:rsidRDefault="00B87178" w:rsidP="00B87178">
      <w:pPr>
        <w:pStyle w:val="BodyText"/>
        <w:rPr>
          <w:sz w:val="24"/>
        </w:rPr>
      </w:pPr>
    </w:p>
    <w:p w14:paraId="28A6D391" w14:textId="77777777" w:rsidR="00B87178" w:rsidRDefault="00B87178" w:rsidP="00B87178">
      <w:pPr>
        <w:pStyle w:val="BodyText"/>
        <w:spacing w:before="4"/>
        <w:rPr>
          <w:sz w:val="25"/>
        </w:rPr>
      </w:pPr>
    </w:p>
    <w:p w14:paraId="230F2B42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17FB44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86F93E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3FA8369F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4892D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7264" w14:textId="77777777" w:rsidR="00B87178" w:rsidRDefault="00B87178" w:rsidP="002000EE">
            <w:pPr>
              <w:pStyle w:val="TableParagraph"/>
              <w:spacing w:line="258" w:lineRule="exact"/>
              <w:ind w:left="1080"/>
              <w:rPr>
                <w:b/>
              </w:rPr>
            </w:pPr>
            <w:r>
              <w:rPr>
                <w:b/>
              </w:rPr>
              <w:t>Evaluating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Arithmetic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Expression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478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Date:04/04/2024</w:t>
            </w:r>
          </w:p>
        </w:tc>
      </w:tr>
    </w:tbl>
    <w:p w14:paraId="334436E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AFBC84F" w14:textId="77777777" w:rsidR="00B87178" w:rsidRDefault="00B87178" w:rsidP="00B87178">
      <w:pPr>
        <w:spacing w:before="101" w:line="600" w:lineRule="auto"/>
        <w:ind w:left="468" w:right="2939"/>
        <w:rPr>
          <w:rFonts w:ascii="Cambria"/>
          <w:b/>
        </w:rPr>
      </w:pPr>
      <w:r>
        <w:rPr>
          <w:rFonts w:ascii="Cambria"/>
          <w:b/>
        </w:rPr>
        <w:t>Write a C program to evaluate Arithmetic expressions using stack.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084070F8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spacing w:before="69"/>
        <w:ind w:hanging="282"/>
        <w:rPr>
          <w:sz w:val="24"/>
        </w:rPr>
      </w:pPr>
      <w:r>
        <w:rPr>
          <w:sz w:val="24"/>
        </w:rPr>
        <w:t>Start</w:t>
      </w:r>
    </w:p>
    <w:p w14:paraId="2B3A8DA5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operands.</w:t>
      </w:r>
    </w:p>
    <w:p w14:paraId="0058CB96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Iterate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</w:p>
    <w:p w14:paraId="6986E865" w14:textId="77777777" w:rsidR="00B87178" w:rsidRDefault="00B87178" w:rsidP="00B87178">
      <w:pPr>
        <w:pStyle w:val="ListParagraph"/>
        <w:numPr>
          <w:ilvl w:val="0"/>
          <w:numId w:val="15"/>
        </w:numPr>
        <w:tabs>
          <w:tab w:val="left" w:pos="49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digit,</w:t>
      </w:r>
      <w:r>
        <w:rPr>
          <w:spacing w:val="-1"/>
          <w:sz w:val="24"/>
        </w:rPr>
        <w:t xml:space="preserve"> </w:t>
      </w:r>
      <w:r>
        <w:rPr>
          <w:sz w:val="24"/>
        </w:rPr>
        <w:t>push it</w:t>
      </w:r>
      <w:r>
        <w:rPr>
          <w:spacing w:val="-3"/>
          <w:sz w:val="24"/>
        </w:rPr>
        <w:t xml:space="preserve"> </w:t>
      </w:r>
      <w:r>
        <w:rPr>
          <w:sz w:val="24"/>
        </w:rPr>
        <w:t>onto the stack.</w:t>
      </w:r>
    </w:p>
    <w:p w14:paraId="778E5FA7" w14:textId="77777777" w:rsidR="00B87178" w:rsidRDefault="00B87178" w:rsidP="00B87178">
      <w:pPr>
        <w:pStyle w:val="ListParagraph"/>
        <w:numPr>
          <w:ilvl w:val="0"/>
          <w:numId w:val="15"/>
        </w:numPr>
        <w:tabs>
          <w:tab w:val="left" w:pos="490"/>
        </w:tabs>
        <w:ind w:left="221" w:right="464" w:firstLine="0"/>
        <w:rPr>
          <w:sz w:val="24"/>
        </w:rPr>
      </w:pPr>
      <w:r>
        <w:rPr>
          <w:sz w:val="24"/>
        </w:rPr>
        <w:t>If the character is an operator (+, -, *, /), pop two operands from the stack, perform the</w:t>
      </w:r>
      <w:r>
        <w:rPr>
          <w:spacing w:val="-64"/>
          <w:sz w:val="24"/>
        </w:rPr>
        <w:t xml:space="preserve"> </w:t>
      </w:r>
      <w:r>
        <w:rPr>
          <w:sz w:val="24"/>
        </w:rPr>
        <w:t>operation,</w:t>
      </w:r>
      <w:r>
        <w:rPr>
          <w:spacing w:val="-3"/>
          <w:sz w:val="24"/>
        </w:rPr>
        <w:t xml:space="preserve"> </w:t>
      </w:r>
      <w:r>
        <w:rPr>
          <w:sz w:val="24"/>
        </w:rPr>
        <w:t>and push 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onto 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</w:p>
    <w:p w14:paraId="2BF886A6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 result</w:t>
      </w:r>
      <w:r>
        <w:rPr>
          <w:spacing w:val="-1"/>
          <w:sz w:val="24"/>
        </w:rPr>
        <w:t xml:space="preserve"> </w:t>
      </w:r>
      <w:r>
        <w:rPr>
          <w:sz w:val="24"/>
        </w:rPr>
        <w:t>will be the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element left</w:t>
      </w:r>
      <w:r>
        <w:rPr>
          <w:spacing w:val="-3"/>
          <w:sz w:val="24"/>
        </w:rPr>
        <w:t xml:space="preserve"> </w:t>
      </w:r>
      <w:r>
        <w:rPr>
          <w:sz w:val="24"/>
        </w:rPr>
        <w:t>in the stack.</w:t>
      </w:r>
    </w:p>
    <w:p w14:paraId="7852673E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this result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arithmetic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 w14:paraId="0C4FA6AB" w14:textId="77777777" w:rsidR="00B87178" w:rsidRDefault="00B87178" w:rsidP="00B87178">
      <w:pPr>
        <w:pStyle w:val="ListParagraph"/>
        <w:numPr>
          <w:ilvl w:val="0"/>
          <w:numId w:val="14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66B9AC62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C1729A1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1FA4F343" w14:textId="77777777" w:rsidR="00B87178" w:rsidRDefault="00B87178" w:rsidP="00B87178">
      <w:pPr>
        <w:pStyle w:val="BodyText"/>
        <w:spacing w:before="196" w:line="424" w:lineRule="auto"/>
        <w:ind w:left="221" w:right="7979"/>
      </w:pPr>
      <w:r>
        <w:t>#include &lt;stdio.h&gt;</w:t>
      </w:r>
      <w:r>
        <w:rPr>
          <w:spacing w:val="1"/>
        </w:rPr>
        <w:t xml:space="preserve"> </w:t>
      </w:r>
      <w:r>
        <w:t>#include &lt;string.h&gt;</w:t>
      </w:r>
      <w:r>
        <w:rPr>
          <w:spacing w:val="-59"/>
        </w:rPr>
        <w:t xml:space="preserve"> </w:t>
      </w:r>
      <w:r>
        <w:t>#include&lt;ctype.h&gt;</w:t>
      </w:r>
      <w:r>
        <w:rPr>
          <w:spacing w:val="1"/>
        </w:rPr>
        <w:t xml:space="preserve"> </w:t>
      </w:r>
      <w:r>
        <w:t>int top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61508DD" w14:textId="77777777" w:rsidR="00B87178" w:rsidRDefault="00B87178" w:rsidP="00B87178">
      <w:pPr>
        <w:pStyle w:val="BodyText"/>
        <w:spacing w:before="4"/>
        <w:ind w:left="221"/>
      </w:pPr>
      <w:proofErr w:type="gramStart"/>
      <w:r>
        <w:t>int</w:t>
      </w:r>
      <w:proofErr w:type="gramEnd"/>
      <w:r>
        <w:rPr>
          <w:spacing w:val="-2"/>
        </w:rPr>
        <w:t xml:space="preserve"> </w:t>
      </w:r>
      <w:r>
        <w:t>stack[100];</w:t>
      </w:r>
    </w:p>
    <w:p w14:paraId="4001D09D" w14:textId="77777777" w:rsidR="00B87178" w:rsidRDefault="00B87178" w:rsidP="00B87178">
      <w:pPr>
        <w:pStyle w:val="BodyText"/>
        <w:spacing w:before="196" w:line="424" w:lineRule="auto"/>
        <w:ind w:left="221" w:right="7833"/>
      </w:pPr>
      <w:proofErr w:type="gramStart"/>
      <w:r>
        <w:t>void</w:t>
      </w:r>
      <w:proofErr w:type="gramEnd"/>
      <w:r>
        <w:t xml:space="preserve"> push (int data) {</w:t>
      </w:r>
      <w:r>
        <w:rPr>
          <w:spacing w:val="-59"/>
        </w:rPr>
        <w:t xml:space="preserve"> </w:t>
      </w:r>
      <w:r>
        <w:t>stack[++top]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data;</w:t>
      </w:r>
    </w:p>
    <w:p w14:paraId="20ACF812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26B586A2" w14:textId="77777777" w:rsidR="00B87178" w:rsidRDefault="00B87178" w:rsidP="00B87178">
      <w:pPr>
        <w:pStyle w:val="BodyText"/>
        <w:spacing w:before="196" w:line="424" w:lineRule="auto"/>
        <w:ind w:left="221" w:right="8836"/>
      </w:pPr>
      <w:proofErr w:type="gramStart"/>
      <w:r>
        <w:t>int</w:t>
      </w:r>
      <w:proofErr w:type="gramEnd"/>
      <w:r>
        <w:t xml:space="preserve"> pop () {</w:t>
      </w:r>
      <w:r>
        <w:rPr>
          <w:spacing w:val="-59"/>
        </w:rPr>
        <w:t xml:space="preserve"> </w:t>
      </w:r>
      <w:r>
        <w:t>int data;</w:t>
      </w:r>
    </w:p>
    <w:p w14:paraId="1CFAC241" w14:textId="77777777" w:rsidR="00B87178" w:rsidRDefault="00B87178" w:rsidP="00B87178">
      <w:pPr>
        <w:pStyle w:val="BodyText"/>
        <w:spacing w:before="4" w:line="424" w:lineRule="auto"/>
        <w:ind w:left="221" w:right="8640"/>
      </w:pPr>
      <w:r>
        <w:t>if (top == -1)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-1;</w:t>
      </w:r>
    </w:p>
    <w:p w14:paraId="5AFB0370" w14:textId="77777777" w:rsidR="00B87178" w:rsidRDefault="00B87178" w:rsidP="00B87178">
      <w:pPr>
        <w:pStyle w:val="BodyText"/>
        <w:spacing w:before="2" w:line="424" w:lineRule="auto"/>
        <w:ind w:left="221" w:right="8164"/>
      </w:pPr>
      <w:r>
        <w:t>data = stack[top];</w:t>
      </w:r>
      <w:r>
        <w:rPr>
          <w:spacing w:val="-59"/>
        </w:rPr>
        <w:t xml:space="preserve"> </w:t>
      </w:r>
      <w:r>
        <w:t>stack[top] = 0;</w:t>
      </w:r>
      <w:r>
        <w:rPr>
          <w:spacing w:val="1"/>
        </w:rPr>
        <w:t xml:space="preserve"> </w:t>
      </w:r>
      <w:r>
        <w:t>top--;</w:t>
      </w:r>
    </w:p>
    <w:p w14:paraId="6ABFD8FE" w14:textId="77777777" w:rsidR="00B87178" w:rsidRDefault="00B87178" w:rsidP="00B87178">
      <w:pPr>
        <w:pStyle w:val="BodyText"/>
        <w:spacing w:before="4"/>
        <w:ind w:left="221"/>
      </w:pPr>
      <w:r>
        <w:t>return</w:t>
      </w:r>
      <w:r>
        <w:rPr>
          <w:spacing w:val="-4"/>
        </w:rPr>
        <w:t xml:space="preserve"> </w:t>
      </w:r>
      <w:r>
        <w:t>(data);</w:t>
      </w:r>
    </w:p>
    <w:p w14:paraId="5CF48B66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2C949CF3" w14:textId="77777777" w:rsidR="00B87178" w:rsidRDefault="00B87178" w:rsidP="00B87178">
      <w:pPr>
        <w:pStyle w:val="BodyText"/>
        <w:spacing w:before="196"/>
        <w:ind w:left="221"/>
      </w:pPr>
      <w:proofErr w:type="gramStart"/>
      <w:r>
        <w:t>int</w:t>
      </w:r>
      <w:proofErr w:type="gramEnd"/>
      <w:r>
        <w:rPr>
          <w:spacing w:val="-1"/>
        </w:rPr>
        <w:t xml:space="preserve"> </w:t>
      </w:r>
      <w:r>
        <w:t>main()</w:t>
      </w:r>
    </w:p>
    <w:p w14:paraId="5C55E866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6C16DE4" w14:textId="77777777" w:rsidR="00B87178" w:rsidRDefault="00B87178" w:rsidP="00B87178">
      <w:pPr>
        <w:pStyle w:val="BodyText"/>
        <w:spacing w:before="196"/>
        <w:ind w:left="221"/>
      </w:pPr>
      <w:proofErr w:type="gramStart"/>
      <w:r>
        <w:t>char</w:t>
      </w:r>
      <w:proofErr w:type="gramEnd"/>
      <w:r>
        <w:rPr>
          <w:spacing w:val="-2"/>
        </w:rPr>
        <w:t xml:space="preserve"> </w:t>
      </w:r>
      <w:r>
        <w:t>str[100];</w:t>
      </w:r>
    </w:p>
    <w:p w14:paraId="25A19FB1" w14:textId="77777777" w:rsidR="00B87178" w:rsidRDefault="00B87178" w:rsidP="00B87178">
      <w:pPr>
        <w:pStyle w:val="BodyText"/>
        <w:spacing w:before="196" w:line="427" w:lineRule="auto"/>
        <w:ind w:left="221" w:right="5674"/>
      </w:pPr>
      <w:proofErr w:type="gramStart"/>
      <w:r>
        <w:t>int</w:t>
      </w:r>
      <w:proofErr w:type="gramEnd"/>
      <w:r>
        <w:t xml:space="preserve"> i, data = -1, operand1, operand2, result;</w:t>
      </w:r>
      <w:r>
        <w:rPr>
          <w:spacing w:val="-59"/>
        </w:rPr>
        <w:t xml:space="preserve"> </w:t>
      </w:r>
      <w:r>
        <w:t>printf("Enter ur postfix expression:");</w:t>
      </w:r>
      <w:r>
        <w:rPr>
          <w:spacing w:val="1"/>
        </w:rPr>
        <w:t xml:space="preserve"> </w:t>
      </w:r>
      <w:r>
        <w:t>fgets(str,</w:t>
      </w:r>
      <w:r>
        <w:rPr>
          <w:spacing w:val="-2"/>
        </w:rPr>
        <w:t xml:space="preserve"> </w:t>
      </w:r>
      <w:r>
        <w:t>100,</w:t>
      </w:r>
      <w:r>
        <w:rPr>
          <w:spacing w:val="2"/>
        </w:rPr>
        <w:t xml:space="preserve"> </w:t>
      </w:r>
      <w:r>
        <w:t>stdin);</w:t>
      </w:r>
    </w:p>
    <w:p w14:paraId="4478174D" w14:textId="77777777" w:rsidR="00B87178" w:rsidRDefault="00B87178" w:rsidP="00B87178">
      <w:pPr>
        <w:pStyle w:val="BodyText"/>
        <w:spacing w:line="251" w:lineRule="exact"/>
        <w:ind w:left="221"/>
      </w:pP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= 0;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strlen(str);</w:t>
      </w:r>
      <w:r>
        <w:rPr>
          <w:spacing w:val="2"/>
        </w:rPr>
        <w:t xml:space="preserve"> </w:t>
      </w:r>
      <w:r>
        <w:t>i++)</w:t>
      </w:r>
    </w:p>
    <w:p w14:paraId="4E22C22F" w14:textId="77777777" w:rsidR="00B87178" w:rsidRDefault="00B87178" w:rsidP="00B87178">
      <w:pPr>
        <w:pStyle w:val="BodyText"/>
        <w:rPr>
          <w:sz w:val="24"/>
        </w:rPr>
      </w:pPr>
    </w:p>
    <w:p w14:paraId="26805D6B" w14:textId="77777777" w:rsidR="00B87178" w:rsidRDefault="00B87178" w:rsidP="00B87178">
      <w:pPr>
        <w:pStyle w:val="BodyText"/>
        <w:rPr>
          <w:sz w:val="32"/>
        </w:rPr>
      </w:pPr>
    </w:p>
    <w:p w14:paraId="258C8B45" w14:textId="77777777" w:rsidR="00B87178" w:rsidRDefault="00B87178" w:rsidP="00B87178">
      <w:pPr>
        <w:pStyle w:val="BodyText"/>
        <w:ind w:left="221"/>
      </w:pPr>
      <w:r>
        <w:t>{</w:t>
      </w:r>
    </w:p>
    <w:p w14:paraId="1BC78ECA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-5"/>
        </w:rPr>
        <w:t xml:space="preserve"> </w:t>
      </w:r>
      <w:r>
        <w:t>(isdigit(str[i]))</w:t>
      </w:r>
    </w:p>
    <w:p w14:paraId="51BDA21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3011E5B" w14:textId="77777777" w:rsidR="00B87178" w:rsidRDefault="00B87178" w:rsidP="00B87178">
      <w:pPr>
        <w:pStyle w:val="BodyText"/>
        <w:spacing w:before="196" w:line="424" w:lineRule="auto"/>
        <w:ind w:left="221" w:right="6699"/>
      </w:pPr>
      <w:proofErr w:type="gramStart"/>
      <w:r>
        <w:t>data</w:t>
      </w:r>
      <w:proofErr w:type="gramEnd"/>
      <w:r>
        <w:t xml:space="preserve"> = (data == -1) ? </w:t>
      </w:r>
      <w:proofErr w:type="gramStart"/>
      <w:r>
        <w:t>0 :</w:t>
      </w:r>
      <w:proofErr w:type="gramEnd"/>
      <w:r>
        <w:t xml:space="preserve"> data;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10)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(str[i]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48);</w:t>
      </w:r>
    </w:p>
    <w:p w14:paraId="0CF67183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6D6A28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continue;</w:t>
      </w:r>
    </w:p>
    <w:p w14:paraId="318E69E2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F80C56A" w14:textId="77777777" w:rsidR="00B87178" w:rsidRDefault="00B87178" w:rsidP="00B87178">
      <w:pPr>
        <w:pStyle w:val="BodyText"/>
        <w:spacing w:before="196"/>
        <w:ind w:left="221"/>
      </w:pPr>
      <w:proofErr w:type="gramStart"/>
      <w:r>
        <w:t>if</w:t>
      </w:r>
      <w:proofErr w:type="gramEnd"/>
      <w:r>
        <w:t xml:space="preserve"> (data</w:t>
      </w:r>
      <w:r>
        <w:rPr>
          <w:spacing w:val="-4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-1)</w:t>
      </w:r>
    </w:p>
    <w:p w14:paraId="4A2243D5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1F91116E" w14:textId="77777777" w:rsidR="00B87178" w:rsidRDefault="00B87178" w:rsidP="00B87178">
      <w:pPr>
        <w:pStyle w:val="BodyText"/>
        <w:spacing w:before="196"/>
        <w:ind w:left="221"/>
      </w:pPr>
      <w:r>
        <w:t>push(data);</w:t>
      </w:r>
    </w:p>
    <w:p w14:paraId="1B5674A4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EC57C96" w14:textId="77777777" w:rsidR="00B87178" w:rsidRDefault="00B87178" w:rsidP="00B87178">
      <w:pPr>
        <w:pStyle w:val="BodyText"/>
        <w:spacing w:before="195"/>
        <w:ind w:left="221"/>
      </w:pPr>
      <w:r>
        <w:t>if (str[i]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'-'||</w:t>
      </w:r>
      <w:r>
        <w:rPr>
          <w:spacing w:val="-2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'*'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str[i]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'/')</w:t>
      </w:r>
    </w:p>
    <w:p w14:paraId="59496B7F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0ADBB47" w14:textId="77777777" w:rsidR="00B87178" w:rsidRDefault="00B87178" w:rsidP="00B87178">
      <w:pPr>
        <w:pStyle w:val="BodyText"/>
        <w:spacing w:before="197" w:line="424" w:lineRule="auto"/>
        <w:ind w:left="221" w:right="8083"/>
      </w:pPr>
      <w:r>
        <w:t xml:space="preserve">operand2 = </w:t>
      </w:r>
      <w:proofErr w:type="gramStart"/>
      <w:r>
        <w:t>pop(</w:t>
      </w:r>
      <w:proofErr w:type="gramEnd"/>
      <w:r>
        <w:t>);</w:t>
      </w:r>
      <w:r>
        <w:rPr>
          <w:spacing w:val="-59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pop();</w:t>
      </w:r>
    </w:p>
    <w:p w14:paraId="53F69252" w14:textId="77777777" w:rsidR="00B87178" w:rsidRDefault="00B87178" w:rsidP="00B87178">
      <w:pPr>
        <w:pStyle w:val="BodyText"/>
        <w:spacing w:before="2" w:line="424" w:lineRule="auto"/>
        <w:ind w:left="221" w:right="6275"/>
      </w:pPr>
      <w:r>
        <w:t>if (operand1 == -1 || operand2 == -1)</w:t>
      </w:r>
      <w:r>
        <w:rPr>
          <w:spacing w:val="-59"/>
        </w:rPr>
        <w:t xml:space="preserve"> </w:t>
      </w:r>
      <w:r>
        <w:t>break;</w:t>
      </w:r>
    </w:p>
    <w:p w14:paraId="355833A0" w14:textId="77777777" w:rsidR="00B87178" w:rsidRDefault="00B87178" w:rsidP="00B87178">
      <w:pPr>
        <w:pStyle w:val="BodyText"/>
        <w:spacing w:before="4"/>
        <w:ind w:left="221"/>
      </w:pPr>
      <w:r>
        <w:t>switch</w:t>
      </w:r>
      <w:r>
        <w:rPr>
          <w:spacing w:val="-4"/>
        </w:rPr>
        <w:t xml:space="preserve"> </w:t>
      </w:r>
      <w:r>
        <w:t>(str[i])</w:t>
      </w:r>
    </w:p>
    <w:p w14:paraId="13C140D1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7E05489" w14:textId="77777777" w:rsidR="00B87178" w:rsidRDefault="00B87178" w:rsidP="00B87178">
      <w:pPr>
        <w:pStyle w:val="BodyText"/>
        <w:spacing w:before="196"/>
        <w:ind w:left="221"/>
      </w:pPr>
      <w:r>
        <w:t>case</w:t>
      </w:r>
      <w:r>
        <w:rPr>
          <w:spacing w:val="-1"/>
        </w:rPr>
        <w:t xml:space="preserve"> </w:t>
      </w:r>
      <w:r>
        <w:t>'+':</w:t>
      </w:r>
    </w:p>
    <w:p w14:paraId="7417F7F7" w14:textId="77777777" w:rsidR="00B87178" w:rsidRDefault="00B87178" w:rsidP="00B87178">
      <w:pPr>
        <w:pStyle w:val="BodyText"/>
        <w:spacing w:before="196" w:line="427" w:lineRule="auto"/>
        <w:ind w:left="221" w:right="6879"/>
      </w:pPr>
      <w:r>
        <w:t>result = operand1 + operand2;</w:t>
      </w:r>
      <w:r>
        <w:rPr>
          <w:spacing w:val="-59"/>
        </w:rPr>
        <w:t xml:space="preserve"> </w:t>
      </w:r>
      <w:r>
        <w:t>push(result);</w:t>
      </w:r>
    </w:p>
    <w:p w14:paraId="5690A3A8" w14:textId="77777777" w:rsidR="00B87178" w:rsidRDefault="00B87178" w:rsidP="00B87178">
      <w:pPr>
        <w:pStyle w:val="BodyText"/>
        <w:spacing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'-':</w:t>
      </w:r>
    </w:p>
    <w:p w14:paraId="05E357A6" w14:textId="77777777" w:rsidR="00B87178" w:rsidRDefault="00B87178" w:rsidP="00B87178">
      <w:pPr>
        <w:pStyle w:val="BodyText"/>
        <w:spacing w:line="424" w:lineRule="auto"/>
        <w:ind w:left="221" w:right="6934"/>
      </w:pPr>
      <w:r>
        <w:t>result = operand1 - operand2;</w:t>
      </w:r>
      <w:r>
        <w:rPr>
          <w:spacing w:val="-59"/>
        </w:rPr>
        <w:t xml:space="preserve"> </w:t>
      </w:r>
      <w:r>
        <w:t>push(result);</w:t>
      </w:r>
    </w:p>
    <w:p w14:paraId="7DA63931" w14:textId="77777777" w:rsidR="00B87178" w:rsidRDefault="00B87178" w:rsidP="00B87178">
      <w:pPr>
        <w:pStyle w:val="BodyText"/>
        <w:spacing w:before="1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'*':</w:t>
      </w:r>
    </w:p>
    <w:p w14:paraId="6CED0E59" w14:textId="77777777" w:rsidR="00B87178" w:rsidRDefault="00B87178" w:rsidP="00B87178">
      <w:pPr>
        <w:pStyle w:val="BodyText"/>
        <w:spacing w:before="3" w:line="424" w:lineRule="auto"/>
        <w:ind w:left="221" w:right="6921"/>
      </w:pPr>
      <w:r>
        <w:t>result = operand1 * operand2;</w:t>
      </w:r>
      <w:r>
        <w:rPr>
          <w:spacing w:val="-59"/>
        </w:rPr>
        <w:t xml:space="preserve"> </w:t>
      </w:r>
      <w:r>
        <w:t>push(result);</w:t>
      </w:r>
    </w:p>
    <w:p w14:paraId="5D4C6EC8" w14:textId="77777777" w:rsidR="00B87178" w:rsidRDefault="00B87178" w:rsidP="00B87178">
      <w:pPr>
        <w:pStyle w:val="BodyText"/>
        <w:spacing w:before="4" w:line="424" w:lineRule="auto"/>
        <w:ind w:left="221" w:right="9007"/>
      </w:pPr>
      <w:r>
        <w:t>break;</w:t>
      </w:r>
      <w:r>
        <w:rPr>
          <w:spacing w:val="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'/':</w:t>
      </w:r>
    </w:p>
    <w:p w14:paraId="5842D1A3" w14:textId="77777777" w:rsidR="00B87178" w:rsidRDefault="00B87178" w:rsidP="00B87178">
      <w:pPr>
        <w:pStyle w:val="BodyText"/>
        <w:spacing w:before="2" w:line="424" w:lineRule="auto"/>
        <w:ind w:left="221" w:right="6946"/>
      </w:pPr>
      <w:r>
        <w:t>result = operand1 / operand2;</w:t>
      </w:r>
      <w:r>
        <w:rPr>
          <w:spacing w:val="-59"/>
        </w:rPr>
        <w:t xml:space="preserve"> </w:t>
      </w:r>
      <w:r>
        <w:t>push(result);</w:t>
      </w:r>
    </w:p>
    <w:p w14:paraId="16713209" w14:textId="77777777" w:rsidR="00B87178" w:rsidRDefault="00B87178" w:rsidP="00B87178">
      <w:pPr>
        <w:pStyle w:val="BodyText"/>
        <w:spacing w:before="2"/>
        <w:ind w:left="221"/>
      </w:pPr>
      <w:r>
        <w:t>break;</w:t>
      </w:r>
    </w:p>
    <w:p w14:paraId="0F993241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32996D2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D8BBA65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}</w:t>
      </w:r>
    </w:p>
    <w:p w14:paraId="247AB92B" w14:textId="77777777" w:rsidR="00B87178" w:rsidRDefault="00B87178" w:rsidP="00B87178">
      <w:pPr>
        <w:pStyle w:val="BodyText"/>
        <w:spacing w:before="196"/>
        <w:ind w:left="221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-1;</w:t>
      </w:r>
    </w:p>
    <w:p w14:paraId="131E7693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12B7919D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(top</w:t>
      </w:r>
      <w:r>
        <w:rPr>
          <w:spacing w:val="-2"/>
        </w:rPr>
        <w:t xml:space="preserve"> </w:t>
      </w:r>
      <w:r>
        <w:t>== 0)</w:t>
      </w:r>
    </w:p>
    <w:p w14:paraId="2759EDF5" w14:textId="77777777" w:rsidR="00B87178" w:rsidRDefault="00B87178" w:rsidP="00B87178">
      <w:pPr>
        <w:pStyle w:val="BodyText"/>
        <w:spacing w:before="196" w:line="424" w:lineRule="auto"/>
        <w:ind w:left="221" w:right="5990"/>
      </w:pPr>
      <w:proofErr w:type="gramStart"/>
      <w:r>
        <w:t>printf(</w:t>
      </w:r>
      <w:proofErr w:type="gramEnd"/>
      <w:r>
        <w:t>"The answer is:%d\n", stack[top]);</w:t>
      </w:r>
      <w:r>
        <w:rPr>
          <w:spacing w:val="-59"/>
        </w:rPr>
        <w:t xml:space="preserve"> </w:t>
      </w:r>
      <w:r>
        <w:t>else</w:t>
      </w:r>
    </w:p>
    <w:p w14:paraId="400A9324" w14:textId="77777777" w:rsidR="00B87178" w:rsidRDefault="00B87178" w:rsidP="00B87178">
      <w:pPr>
        <w:pStyle w:val="BodyText"/>
        <w:spacing w:before="2"/>
        <w:ind w:left="221"/>
      </w:pPr>
      <w:proofErr w:type="gramStart"/>
      <w:r>
        <w:t>printf(</w:t>
      </w:r>
      <w:proofErr w:type="gramEnd"/>
      <w:r>
        <w:t>"u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wrong</w:t>
      </w:r>
      <w:r>
        <w:rPr>
          <w:spacing w:val="-1"/>
        </w:rPr>
        <w:t xml:space="preserve"> </w:t>
      </w:r>
      <w:r>
        <w:t>postfix</w:t>
      </w:r>
      <w:r>
        <w:rPr>
          <w:spacing w:val="-3"/>
        </w:rPr>
        <w:t xml:space="preserve"> </w:t>
      </w:r>
      <w:r>
        <w:t>expression\n");</w:t>
      </w:r>
    </w:p>
    <w:p w14:paraId="70BB9C53" w14:textId="77777777" w:rsidR="00B87178" w:rsidRDefault="00B87178" w:rsidP="00B87178">
      <w:pPr>
        <w:pStyle w:val="BodyText"/>
        <w:spacing w:before="196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8690A98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20C85F88" w14:textId="77777777" w:rsidR="00B87178" w:rsidRDefault="00B87178" w:rsidP="00B87178">
      <w:pPr>
        <w:pStyle w:val="BodyText"/>
        <w:rPr>
          <w:sz w:val="24"/>
        </w:rPr>
      </w:pPr>
    </w:p>
    <w:p w14:paraId="4205B6FA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7049751A" w14:textId="77777777" w:rsidR="00B87178" w:rsidRDefault="00B87178" w:rsidP="00B87178">
      <w:pPr>
        <w:pStyle w:val="BodyText"/>
        <w:ind w:left="221"/>
      </w:pPr>
      <w:r>
        <w:t>OUTPUT:</w:t>
      </w:r>
    </w:p>
    <w:p w14:paraId="4D1E4FF2" w14:textId="77777777" w:rsidR="00B87178" w:rsidRDefault="00B87178" w:rsidP="00B87178">
      <w:pPr>
        <w:pStyle w:val="BodyText"/>
        <w:spacing w:before="5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3F4A1FEA" wp14:editId="19B724B5">
            <wp:simplePos x="0" y="0"/>
            <wp:positionH relativeFrom="page">
              <wp:posOffset>825500</wp:posOffset>
            </wp:positionH>
            <wp:positionV relativeFrom="paragraph">
              <wp:posOffset>246380</wp:posOffset>
            </wp:positionV>
            <wp:extent cx="3936365" cy="285115"/>
            <wp:effectExtent l="0" t="0" r="0" b="0"/>
            <wp:wrapTopAndBottom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rcRect t="21921" b="27345"/>
                    <a:stretch>
                      <a:fillRect/>
                    </a:stretch>
                  </pic:blipFill>
                  <pic:spPr>
                    <a:xfrm>
                      <a:off x="0" y="0"/>
                      <a:ext cx="3936493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DC72A" w14:textId="77777777" w:rsidR="00B87178" w:rsidRDefault="00B87178" w:rsidP="00B87178">
      <w:pPr>
        <w:pStyle w:val="BodyText"/>
        <w:rPr>
          <w:sz w:val="24"/>
        </w:rPr>
      </w:pPr>
    </w:p>
    <w:p w14:paraId="22FE5E57" w14:textId="77777777" w:rsidR="00B87178" w:rsidRDefault="00B87178" w:rsidP="00B87178">
      <w:pPr>
        <w:pStyle w:val="BodyText"/>
        <w:rPr>
          <w:sz w:val="24"/>
        </w:rPr>
      </w:pPr>
    </w:p>
    <w:p w14:paraId="1375FF68" w14:textId="77777777" w:rsidR="00B87178" w:rsidRDefault="00B87178" w:rsidP="00B87178">
      <w:pPr>
        <w:pStyle w:val="BodyText"/>
        <w:rPr>
          <w:sz w:val="24"/>
        </w:rPr>
      </w:pPr>
    </w:p>
    <w:p w14:paraId="30D3FD6B" w14:textId="77777777" w:rsidR="00B87178" w:rsidRDefault="00B87178" w:rsidP="00B87178">
      <w:pPr>
        <w:pStyle w:val="BodyText"/>
        <w:rPr>
          <w:sz w:val="24"/>
        </w:rPr>
      </w:pPr>
    </w:p>
    <w:p w14:paraId="4FADB408" w14:textId="77777777" w:rsidR="00B87178" w:rsidRDefault="00B87178" w:rsidP="00B87178">
      <w:pPr>
        <w:pStyle w:val="BodyText"/>
        <w:rPr>
          <w:sz w:val="24"/>
        </w:rPr>
      </w:pPr>
    </w:p>
    <w:p w14:paraId="55E07FA8" w14:textId="77777777" w:rsidR="00B87178" w:rsidRDefault="00B87178" w:rsidP="00B87178">
      <w:pPr>
        <w:pStyle w:val="BodyText"/>
        <w:rPr>
          <w:sz w:val="24"/>
        </w:rPr>
      </w:pPr>
    </w:p>
    <w:p w14:paraId="208E2753" w14:textId="77777777" w:rsidR="00B87178" w:rsidRDefault="00B87178" w:rsidP="00B87178">
      <w:pPr>
        <w:pStyle w:val="BodyText"/>
        <w:rPr>
          <w:sz w:val="24"/>
        </w:rPr>
      </w:pPr>
    </w:p>
    <w:p w14:paraId="08876616" w14:textId="77777777" w:rsidR="00B87178" w:rsidRDefault="00B87178" w:rsidP="00B87178">
      <w:pPr>
        <w:pStyle w:val="BodyText"/>
        <w:rPr>
          <w:sz w:val="24"/>
        </w:rPr>
      </w:pPr>
    </w:p>
    <w:p w14:paraId="4D63FFAE" w14:textId="77777777" w:rsidR="00B87178" w:rsidRDefault="00B87178" w:rsidP="00B87178">
      <w:pPr>
        <w:pStyle w:val="BodyText"/>
        <w:rPr>
          <w:sz w:val="24"/>
        </w:rPr>
      </w:pPr>
    </w:p>
    <w:p w14:paraId="10549E11" w14:textId="77777777" w:rsidR="00B87178" w:rsidRDefault="00B87178" w:rsidP="00B87178">
      <w:pPr>
        <w:pStyle w:val="BodyText"/>
        <w:rPr>
          <w:sz w:val="24"/>
        </w:rPr>
      </w:pPr>
    </w:p>
    <w:p w14:paraId="19409C37" w14:textId="77777777" w:rsidR="00B87178" w:rsidRDefault="00B87178" w:rsidP="00B87178">
      <w:pPr>
        <w:pStyle w:val="BodyText"/>
        <w:rPr>
          <w:sz w:val="24"/>
        </w:rPr>
      </w:pPr>
    </w:p>
    <w:p w14:paraId="5EB599A2" w14:textId="77777777" w:rsidR="00B87178" w:rsidRDefault="00B87178" w:rsidP="00B87178">
      <w:pPr>
        <w:pStyle w:val="BodyText"/>
        <w:rPr>
          <w:sz w:val="24"/>
        </w:rPr>
      </w:pPr>
    </w:p>
    <w:p w14:paraId="77D3C9C5" w14:textId="77777777" w:rsidR="00B87178" w:rsidRDefault="00B87178" w:rsidP="00B87178">
      <w:pPr>
        <w:pStyle w:val="BodyText"/>
        <w:rPr>
          <w:sz w:val="24"/>
        </w:rPr>
      </w:pPr>
    </w:p>
    <w:p w14:paraId="12F07651" w14:textId="77777777" w:rsidR="00B87178" w:rsidRDefault="00B87178" w:rsidP="00B87178">
      <w:pPr>
        <w:pStyle w:val="BodyText"/>
        <w:rPr>
          <w:sz w:val="24"/>
        </w:rPr>
      </w:pPr>
    </w:p>
    <w:p w14:paraId="2DF7BCB2" w14:textId="77777777" w:rsidR="00B87178" w:rsidRDefault="00B87178" w:rsidP="00B87178">
      <w:pPr>
        <w:pStyle w:val="BodyText"/>
        <w:rPr>
          <w:sz w:val="24"/>
        </w:rPr>
      </w:pPr>
    </w:p>
    <w:p w14:paraId="140EC625" w14:textId="77777777" w:rsidR="00B87178" w:rsidRDefault="00B87178" w:rsidP="00B87178">
      <w:pPr>
        <w:pStyle w:val="BodyText"/>
        <w:rPr>
          <w:sz w:val="24"/>
        </w:rPr>
      </w:pPr>
    </w:p>
    <w:p w14:paraId="15D425E0" w14:textId="77777777" w:rsidR="00B87178" w:rsidRDefault="00B87178" w:rsidP="00B87178">
      <w:pPr>
        <w:pStyle w:val="BodyText"/>
        <w:rPr>
          <w:sz w:val="24"/>
        </w:rPr>
      </w:pPr>
    </w:p>
    <w:p w14:paraId="06BDD134" w14:textId="77777777" w:rsidR="00B87178" w:rsidRDefault="00B87178" w:rsidP="00B87178">
      <w:pPr>
        <w:pStyle w:val="BodyText"/>
        <w:rPr>
          <w:sz w:val="24"/>
        </w:rPr>
      </w:pPr>
    </w:p>
    <w:p w14:paraId="3B0F6EAA" w14:textId="77777777" w:rsidR="00B87178" w:rsidRDefault="00B87178" w:rsidP="00B87178">
      <w:pPr>
        <w:pStyle w:val="BodyText"/>
        <w:rPr>
          <w:sz w:val="24"/>
        </w:rPr>
      </w:pPr>
    </w:p>
    <w:p w14:paraId="5A154121" w14:textId="77777777" w:rsidR="00B87178" w:rsidRDefault="00B87178" w:rsidP="00B87178">
      <w:pPr>
        <w:pStyle w:val="BodyText"/>
        <w:rPr>
          <w:sz w:val="24"/>
        </w:rPr>
      </w:pPr>
    </w:p>
    <w:p w14:paraId="7C7072DD" w14:textId="77777777" w:rsidR="00B87178" w:rsidRDefault="00B87178" w:rsidP="00B87178">
      <w:pPr>
        <w:pStyle w:val="BodyText"/>
        <w:rPr>
          <w:sz w:val="24"/>
        </w:rPr>
      </w:pPr>
    </w:p>
    <w:p w14:paraId="00F38D5D" w14:textId="77777777" w:rsidR="00B87178" w:rsidRDefault="00B87178" w:rsidP="00B87178">
      <w:pPr>
        <w:pStyle w:val="BodyText"/>
        <w:rPr>
          <w:sz w:val="24"/>
        </w:rPr>
      </w:pPr>
    </w:p>
    <w:p w14:paraId="1A82CCAE" w14:textId="77777777" w:rsidR="00B87178" w:rsidRDefault="00B87178" w:rsidP="00B87178">
      <w:pPr>
        <w:pStyle w:val="BodyText"/>
        <w:rPr>
          <w:sz w:val="24"/>
        </w:rPr>
      </w:pPr>
    </w:p>
    <w:p w14:paraId="26F2E2EA" w14:textId="77777777" w:rsidR="00B87178" w:rsidRDefault="00B87178" w:rsidP="00B87178">
      <w:pPr>
        <w:pStyle w:val="BodyText"/>
        <w:rPr>
          <w:sz w:val="24"/>
        </w:rPr>
      </w:pPr>
    </w:p>
    <w:p w14:paraId="4EF7F6B9" w14:textId="77777777" w:rsidR="00B87178" w:rsidRDefault="00B87178" w:rsidP="00B87178">
      <w:pPr>
        <w:pStyle w:val="BodyText"/>
        <w:rPr>
          <w:sz w:val="24"/>
        </w:rPr>
      </w:pPr>
    </w:p>
    <w:p w14:paraId="19C0F2E2" w14:textId="77777777" w:rsidR="00B87178" w:rsidRDefault="00B87178" w:rsidP="00B87178">
      <w:pPr>
        <w:pStyle w:val="BodyText"/>
        <w:rPr>
          <w:sz w:val="24"/>
        </w:rPr>
      </w:pPr>
    </w:p>
    <w:p w14:paraId="1A3297D4" w14:textId="77777777" w:rsidR="00B87178" w:rsidRDefault="00B87178" w:rsidP="00B87178">
      <w:pPr>
        <w:pStyle w:val="BodyText"/>
        <w:rPr>
          <w:sz w:val="24"/>
        </w:rPr>
      </w:pPr>
    </w:p>
    <w:p w14:paraId="21F75DAF" w14:textId="77777777" w:rsidR="00B87178" w:rsidRDefault="00B87178" w:rsidP="00B87178">
      <w:pPr>
        <w:pStyle w:val="BodyText"/>
        <w:spacing w:before="9"/>
        <w:rPr>
          <w:sz w:val="20"/>
        </w:rPr>
      </w:pPr>
    </w:p>
    <w:p w14:paraId="29D1C8DC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01361E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2A0E8A3" w14:textId="77777777" w:rsidR="00B87178" w:rsidRDefault="00B87178" w:rsidP="00B87178">
      <w:pPr>
        <w:pStyle w:val="BodyText"/>
        <w:spacing w:before="8"/>
        <w:rPr>
          <w:rFonts w:ascii="Cambria"/>
          <w:b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351C649" w14:textId="77777777" w:rsidTr="002000EE">
        <w:trPr>
          <w:trHeight w:val="518"/>
        </w:trPr>
        <w:tc>
          <w:tcPr>
            <w:tcW w:w="1704" w:type="dxa"/>
          </w:tcPr>
          <w:p w14:paraId="620994BF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No.:07</w:t>
            </w:r>
          </w:p>
        </w:tc>
        <w:tc>
          <w:tcPr>
            <w:tcW w:w="5529" w:type="dxa"/>
          </w:tcPr>
          <w:p w14:paraId="249C53EE" w14:textId="77777777" w:rsidR="00B87178" w:rsidRDefault="00B87178" w:rsidP="002000EE">
            <w:pPr>
              <w:pStyle w:val="TableParagraph"/>
              <w:spacing w:line="258" w:lineRule="exact"/>
              <w:ind w:left="1365" w:right="610" w:hanging="716"/>
              <w:rPr>
                <w:b/>
              </w:rPr>
            </w:pPr>
            <w:r>
              <w:rPr>
                <w:b/>
              </w:rPr>
              <w:t>Implementation of Queue using Array and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Implementation</w:t>
            </w:r>
          </w:p>
        </w:tc>
        <w:tc>
          <w:tcPr>
            <w:tcW w:w="2348" w:type="dxa"/>
          </w:tcPr>
          <w:p w14:paraId="1C4CA48F" w14:textId="77777777" w:rsidR="00B87178" w:rsidRDefault="00B87178" w:rsidP="002000EE">
            <w:pPr>
              <w:pStyle w:val="TableParagraph"/>
              <w:spacing w:before="91"/>
              <w:ind w:left="107"/>
              <w:rPr>
                <w:b/>
              </w:rPr>
            </w:pPr>
            <w:r>
              <w:rPr>
                <w:b/>
              </w:rPr>
              <w:t>Date:11/04/2024</w:t>
            </w:r>
          </w:p>
        </w:tc>
      </w:tr>
    </w:tbl>
    <w:p w14:paraId="3330AB2C" w14:textId="77777777" w:rsidR="00B87178" w:rsidRDefault="00B87178" w:rsidP="00B87178">
      <w:pPr>
        <w:pStyle w:val="BodyText"/>
        <w:spacing w:before="1"/>
        <w:rPr>
          <w:rFonts w:ascii="Cambria"/>
          <w:b/>
          <w:sz w:val="21"/>
        </w:rPr>
      </w:pPr>
    </w:p>
    <w:p w14:paraId="6D2389DA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Queue</w:t>
      </w:r>
      <w:r>
        <w:rPr>
          <w:rFonts w:ascii="Cambria"/>
          <w:b/>
          <w:spacing w:val="21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Array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linked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List</w:t>
      </w:r>
      <w:r>
        <w:rPr>
          <w:rFonts w:ascii="Cambria"/>
          <w:b/>
          <w:spacing w:val="23"/>
        </w:rPr>
        <w:t xml:space="preserve"> </w:t>
      </w:r>
      <w:r>
        <w:rPr>
          <w:rFonts w:ascii="Cambria"/>
          <w:b/>
        </w:rPr>
        <w:t>implementation</w:t>
      </w:r>
      <w:r>
        <w:rPr>
          <w:rFonts w:ascii="Cambria"/>
          <w:b/>
          <w:spacing w:val="2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execute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following operation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stack.</w:t>
      </w:r>
    </w:p>
    <w:p w14:paraId="076C6C5B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line="257" w:lineRule="exact"/>
        <w:ind w:hanging="721"/>
        <w:rPr>
          <w:rFonts w:ascii="Cambria"/>
          <w:b/>
        </w:rPr>
      </w:pPr>
      <w:r>
        <w:rPr>
          <w:rFonts w:ascii="Cambria"/>
          <w:b/>
        </w:rPr>
        <w:t>Enqueue</w:t>
      </w:r>
    </w:p>
    <w:p w14:paraId="658591C8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Dequeue</w:t>
      </w:r>
    </w:p>
    <w:p w14:paraId="5036A4BC" w14:textId="77777777" w:rsidR="00B87178" w:rsidRDefault="00B87178" w:rsidP="00B87178">
      <w:pPr>
        <w:pStyle w:val="ListParagraph"/>
        <w:numPr>
          <w:ilvl w:val="1"/>
          <w:numId w:val="14"/>
        </w:numPr>
        <w:tabs>
          <w:tab w:val="left" w:pos="1188"/>
          <w:tab w:val="left" w:pos="1189"/>
        </w:tabs>
        <w:spacing w:before="128" w:line="600" w:lineRule="auto"/>
        <w:ind w:left="468" w:right="5650" w:firstLine="0"/>
        <w:rPr>
          <w:rFonts w:ascii="Cambria"/>
          <w:b/>
        </w:rPr>
      </w:pPr>
      <w:r>
        <w:rPr>
          <w:rFonts w:ascii="Cambria"/>
          <w:b/>
        </w:rPr>
        <w:t>Display the elements in a Queue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5B5A9C88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spacing w:before="70"/>
        <w:ind w:hanging="282"/>
        <w:rPr>
          <w:sz w:val="24"/>
        </w:rPr>
      </w:pPr>
      <w:r>
        <w:rPr>
          <w:sz w:val="24"/>
        </w:rPr>
        <w:t>Start</w:t>
      </w:r>
    </w:p>
    <w:p w14:paraId="3E33FE40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</w:p>
    <w:p w14:paraId="6BADA5DA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14:paraId="7FC09CC5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pointers,</w:t>
      </w:r>
      <w:r>
        <w:rPr>
          <w:spacing w:val="-5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rear,</w:t>
      </w:r>
      <w:r>
        <w:rPr>
          <w:spacing w:val="-5"/>
          <w:sz w:val="24"/>
        </w:rPr>
        <w:t xml:space="preserve"> </w:t>
      </w:r>
      <w:r>
        <w:rPr>
          <w:sz w:val="24"/>
        </w:rPr>
        <w:t>to track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</w:p>
    <w:p w14:paraId="1B4B2615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2D00B87D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incrementing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0FB26A7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right="849" w:firstLine="0"/>
        <w:rPr>
          <w:sz w:val="24"/>
        </w:rPr>
      </w:pPr>
      <w:r>
        <w:rPr>
          <w:sz w:val="24"/>
        </w:rPr>
        <w:t>Dequeue: Remove an element from the front of the queue by incrementing the front</w:t>
      </w:r>
      <w:r>
        <w:rPr>
          <w:spacing w:val="-64"/>
          <w:sz w:val="24"/>
        </w:rPr>
        <w:t xml:space="preserve"> </w:t>
      </w:r>
      <w:r>
        <w:rPr>
          <w:sz w:val="24"/>
        </w:rPr>
        <w:t>pointer.</w:t>
      </w:r>
    </w:p>
    <w:p w14:paraId="4AABA6B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 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 pointers.</w:t>
      </w:r>
    </w:p>
    <w:p w14:paraId="3627462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isFull: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full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rear</w:t>
      </w:r>
      <w:r>
        <w:rPr>
          <w:spacing w:val="-5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size.</w:t>
      </w:r>
    </w:p>
    <w:p w14:paraId="1BBBC65A" w14:textId="77777777" w:rsidR="00B87178" w:rsidRDefault="00B87178" w:rsidP="00B87178">
      <w:pPr>
        <w:pStyle w:val="BodyText"/>
        <w:rPr>
          <w:sz w:val="24"/>
        </w:rPr>
      </w:pPr>
    </w:p>
    <w:p w14:paraId="0DB51F4C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List:</w:t>
      </w:r>
    </w:p>
    <w:p w14:paraId="787E6DB7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2543EDC8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pointers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rear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queue.</w:t>
      </w:r>
    </w:p>
    <w:p w14:paraId="3A05E580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operations:</w:t>
      </w:r>
    </w:p>
    <w:p w14:paraId="0F424328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Enqueue: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rear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7C171F5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Dequeue: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front</w:t>
      </w:r>
      <w:r>
        <w:rPr>
          <w:spacing w:val="-2"/>
          <w:sz w:val="24"/>
        </w:rPr>
        <w:t xml:space="preserve"> </w:t>
      </w:r>
      <w:r>
        <w:rPr>
          <w:sz w:val="24"/>
        </w:rPr>
        <w:t>pointer.</w:t>
      </w:r>
    </w:p>
    <w:p w14:paraId="1E19FCDD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isEmpty: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comparing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</w:t>
      </w:r>
      <w:r>
        <w:rPr>
          <w:spacing w:val="-3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NULL.</w:t>
      </w:r>
    </w:p>
    <w:p w14:paraId="66065CDC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Display: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linked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</w:p>
    <w:p w14:paraId="1D255511" w14:textId="77777777" w:rsidR="00B87178" w:rsidRDefault="00B87178" w:rsidP="00B87178">
      <w:pPr>
        <w:pStyle w:val="ListParagraph"/>
        <w:numPr>
          <w:ilvl w:val="0"/>
          <w:numId w:val="16"/>
        </w:numPr>
        <w:tabs>
          <w:tab w:val="left" w:pos="637"/>
        </w:tabs>
        <w:ind w:left="636" w:hanging="416"/>
        <w:rPr>
          <w:sz w:val="24"/>
        </w:rPr>
      </w:pPr>
      <w:r>
        <w:rPr>
          <w:sz w:val="24"/>
        </w:rPr>
        <w:t>Stop</w:t>
      </w:r>
    </w:p>
    <w:p w14:paraId="3C3D2B4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1B2A5FB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0D963779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6DAD3A7" w14:textId="77777777" w:rsidR="00B87178" w:rsidRDefault="00B87178" w:rsidP="00B87178">
      <w:pPr>
        <w:pStyle w:val="BodyText"/>
        <w:spacing w:before="1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23F69E70" w14:textId="77777777" w:rsidR="00B87178" w:rsidRDefault="00B87178" w:rsidP="00B87178">
      <w:pPr>
        <w:pStyle w:val="BodyText"/>
        <w:rPr>
          <w:sz w:val="24"/>
        </w:rPr>
      </w:pPr>
    </w:p>
    <w:p w14:paraId="4728F053" w14:textId="77777777" w:rsidR="00B87178" w:rsidRDefault="00B87178" w:rsidP="00B87178">
      <w:pPr>
        <w:pStyle w:val="BodyText"/>
        <w:spacing w:before="174"/>
        <w:ind w:left="221"/>
      </w:pPr>
      <w:r>
        <w:t>struct</w:t>
      </w:r>
      <w:r>
        <w:rPr>
          <w:spacing w:val="-1"/>
        </w:rPr>
        <w:t xml:space="preserve"> </w:t>
      </w:r>
      <w:r>
        <w:t>queue</w:t>
      </w:r>
    </w:p>
    <w:p w14:paraId="08987E7E" w14:textId="77777777" w:rsidR="00B87178" w:rsidRDefault="00B87178" w:rsidP="00B87178">
      <w:pPr>
        <w:pStyle w:val="BodyText"/>
        <w:spacing w:before="199"/>
        <w:ind w:left="221"/>
      </w:pPr>
      <w:r>
        <w:t>{</w:t>
      </w:r>
    </w:p>
    <w:p w14:paraId="5D394F2F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A9FACBD" w14:textId="77777777" w:rsidR="00B87178" w:rsidRDefault="00B87178" w:rsidP="00B87178">
      <w:pPr>
        <w:pStyle w:val="BodyText"/>
        <w:spacing w:before="93"/>
        <w:ind w:left="468"/>
      </w:pPr>
      <w:r>
        <w:t>int</w:t>
      </w:r>
      <w:r>
        <w:rPr>
          <w:spacing w:val="-3"/>
        </w:rPr>
        <w:t xml:space="preserve"> </w:t>
      </w:r>
      <w:r>
        <w:t>data;</w:t>
      </w:r>
    </w:p>
    <w:p w14:paraId="5AB2D9BA" w14:textId="77777777" w:rsidR="00B87178" w:rsidRDefault="00B87178" w:rsidP="00B87178">
      <w:pPr>
        <w:pStyle w:val="BodyText"/>
        <w:spacing w:before="196"/>
        <w:ind w:left="468"/>
      </w:pPr>
      <w:r>
        <w:t>struct</w:t>
      </w:r>
      <w:r>
        <w:rPr>
          <w:spacing w:val="-5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*next;</w:t>
      </w:r>
    </w:p>
    <w:p w14:paraId="1A579335" w14:textId="77777777" w:rsidR="00B87178" w:rsidRDefault="00B87178" w:rsidP="00B87178">
      <w:pPr>
        <w:pStyle w:val="BodyText"/>
        <w:spacing w:before="197"/>
        <w:ind w:left="221"/>
      </w:pPr>
      <w:r>
        <w:t>};</w:t>
      </w:r>
    </w:p>
    <w:p w14:paraId="2CB71B8B" w14:textId="77777777" w:rsidR="00B87178" w:rsidRDefault="00B87178" w:rsidP="00B87178">
      <w:pPr>
        <w:pStyle w:val="BodyText"/>
        <w:rPr>
          <w:sz w:val="20"/>
        </w:rPr>
      </w:pPr>
    </w:p>
    <w:p w14:paraId="07A85B52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60C418A0" w14:textId="77777777" w:rsidR="00B87178" w:rsidRDefault="00B87178" w:rsidP="00B87178">
      <w:pPr>
        <w:pStyle w:val="BodyText"/>
        <w:spacing w:before="94" w:line="424" w:lineRule="auto"/>
        <w:ind w:left="221" w:right="5986"/>
      </w:pPr>
      <w:proofErr w:type="gramStart"/>
      <w:r>
        <w:t>struct</w:t>
      </w:r>
      <w:proofErr w:type="gramEnd"/>
      <w:r>
        <w:t xml:space="preserve"> queue *addq(struct queue *front);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*delq(struct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*front);</w:t>
      </w:r>
    </w:p>
    <w:p w14:paraId="5DF1A909" w14:textId="77777777" w:rsidR="00B87178" w:rsidRDefault="00B87178" w:rsidP="00B87178">
      <w:pPr>
        <w:pStyle w:val="BodyText"/>
        <w:rPr>
          <w:sz w:val="24"/>
        </w:rPr>
      </w:pPr>
    </w:p>
    <w:p w14:paraId="1AEEA23A" w14:textId="77777777" w:rsidR="00B87178" w:rsidRDefault="00B87178" w:rsidP="00B87178">
      <w:pPr>
        <w:pStyle w:val="BodyText"/>
        <w:spacing w:before="175"/>
        <w:ind w:left="221"/>
      </w:pPr>
      <w:proofErr w:type="gramStart"/>
      <w:r>
        <w:t>int</w:t>
      </w:r>
      <w:proofErr w:type="gramEnd"/>
      <w:r>
        <w:rPr>
          <w:spacing w:val="-1"/>
        </w:rPr>
        <w:t xml:space="preserve"> </w:t>
      </w:r>
      <w:r>
        <w:t>main()</w:t>
      </w:r>
    </w:p>
    <w:p w14:paraId="4FD24A62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517C7E19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2FFE5F86" w14:textId="77777777" w:rsidR="00B87178" w:rsidRDefault="00B87178" w:rsidP="00B87178">
      <w:pPr>
        <w:pStyle w:val="BodyText"/>
        <w:spacing w:before="94" w:line="424" w:lineRule="auto"/>
        <w:ind w:left="468" w:right="6919"/>
      </w:pPr>
      <w:r>
        <w:t>struct queue *front = NULL;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option;</w:t>
      </w:r>
    </w:p>
    <w:p w14:paraId="4CA3545F" w14:textId="77777777" w:rsidR="00B87178" w:rsidRDefault="00B87178" w:rsidP="00B87178">
      <w:pPr>
        <w:pStyle w:val="BodyText"/>
        <w:rPr>
          <w:sz w:val="24"/>
        </w:rPr>
      </w:pPr>
    </w:p>
    <w:p w14:paraId="30E89F4C" w14:textId="77777777" w:rsidR="00B87178" w:rsidRDefault="00B87178" w:rsidP="00B87178">
      <w:pPr>
        <w:pStyle w:val="BodyText"/>
        <w:spacing w:before="177"/>
        <w:ind w:left="468"/>
      </w:pPr>
      <w:r>
        <w:t>do</w:t>
      </w:r>
    </w:p>
    <w:p w14:paraId="6733F7D4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4FB77C5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D293CBD" w14:textId="77777777" w:rsidR="00B87178" w:rsidRDefault="00B87178" w:rsidP="00B87178">
      <w:pPr>
        <w:pStyle w:val="BodyText"/>
        <w:spacing w:before="94" w:line="424" w:lineRule="auto"/>
        <w:ind w:left="713" w:right="6218"/>
      </w:pPr>
      <w:proofErr w:type="gramStart"/>
      <w:r>
        <w:t>printf(</w:t>
      </w:r>
      <w:proofErr w:type="gramEnd"/>
      <w:r>
        <w:t>"\n1. Add to Queue");</w:t>
      </w:r>
      <w:r>
        <w:rPr>
          <w:spacing w:val="1"/>
        </w:rPr>
        <w:t xml:space="preserve"> </w:t>
      </w:r>
      <w:proofErr w:type="gramStart"/>
      <w:r>
        <w:t>printf(</w:t>
      </w:r>
      <w:proofErr w:type="gramEnd"/>
      <w:r>
        <w:t>"\n2. Delete from Queue");</w:t>
      </w:r>
      <w:r>
        <w:rPr>
          <w:spacing w:val="-59"/>
        </w:rPr>
        <w:t xml:space="preserve"> </w:t>
      </w:r>
      <w:proofErr w:type="gramStart"/>
      <w:r>
        <w:t>printf(</w:t>
      </w:r>
      <w:proofErr w:type="gramEnd"/>
      <w:r>
        <w:t>"\n3.</w:t>
      </w:r>
      <w:r>
        <w:rPr>
          <w:spacing w:val="65"/>
        </w:rPr>
        <w:t xml:space="preserve"> </w:t>
      </w:r>
      <w:r>
        <w:t>Exit");</w:t>
      </w:r>
      <w:r>
        <w:rPr>
          <w:spacing w:val="1"/>
        </w:rPr>
        <w:t xml:space="preserve"> </w:t>
      </w:r>
      <w:proofErr w:type="gramStart"/>
      <w:r>
        <w:t>printf(</w:t>
      </w:r>
      <w:proofErr w:type="gramEnd"/>
      <w:r>
        <w:t>"\nSelect an option: ");</w:t>
      </w:r>
      <w:r>
        <w:rPr>
          <w:spacing w:val="1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&amp;option);</w:t>
      </w:r>
    </w:p>
    <w:p w14:paraId="420C0E87" w14:textId="77777777" w:rsidR="00B87178" w:rsidRDefault="00B87178" w:rsidP="00B87178">
      <w:pPr>
        <w:pStyle w:val="BodyText"/>
        <w:rPr>
          <w:sz w:val="24"/>
        </w:rPr>
      </w:pPr>
    </w:p>
    <w:p w14:paraId="63963226" w14:textId="77777777" w:rsidR="00B87178" w:rsidRDefault="00B87178" w:rsidP="00B87178">
      <w:pPr>
        <w:pStyle w:val="BodyText"/>
        <w:spacing w:before="178"/>
        <w:ind w:left="713"/>
      </w:pPr>
      <w:r>
        <w:t>switch(option)</w:t>
      </w:r>
    </w:p>
    <w:p w14:paraId="140EC53B" w14:textId="77777777" w:rsidR="00B87178" w:rsidRDefault="00B87178" w:rsidP="00B87178">
      <w:pPr>
        <w:pStyle w:val="BodyText"/>
        <w:spacing w:before="196"/>
        <w:ind w:left="710"/>
      </w:pPr>
      <w:r>
        <w:t>{</w:t>
      </w:r>
    </w:p>
    <w:p w14:paraId="15B131B7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9CD05AF" w14:textId="77777777" w:rsidR="00B87178" w:rsidRDefault="00B87178" w:rsidP="00B87178">
      <w:pPr>
        <w:pStyle w:val="BodyText"/>
        <w:spacing w:before="94"/>
        <w:ind w:left="955"/>
      </w:pPr>
      <w:r>
        <w:t>case</w:t>
      </w:r>
      <w:r>
        <w:rPr>
          <w:spacing w:val="-1"/>
        </w:rPr>
        <w:t xml:space="preserve"> </w:t>
      </w:r>
      <w:r>
        <w:t>1:</w:t>
      </w:r>
    </w:p>
    <w:p w14:paraId="595FD9FF" w14:textId="77777777" w:rsidR="00B87178" w:rsidRDefault="00B87178" w:rsidP="00B87178">
      <w:pPr>
        <w:pStyle w:val="BodyText"/>
        <w:spacing w:before="196"/>
        <w:ind w:left="1200"/>
      </w:pPr>
      <w:r>
        <w:t>front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addq(front);</w:t>
      </w:r>
    </w:p>
    <w:p w14:paraId="4D3AFA28" w14:textId="77777777" w:rsidR="00B87178" w:rsidRDefault="00B87178" w:rsidP="00B87178">
      <w:pPr>
        <w:pStyle w:val="BodyText"/>
        <w:spacing w:before="196"/>
        <w:ind w:left="1202"/>
      </w:pPr>
      <w:proofErr w:type="gramStart"/>
      <w:r>
        <w:t>printf(</w:t>
      </w:r>
      <w:proofErr w:type="gramEnd"/>
      <w:r>
        <w:t>"\nElement</w:t>
      </w:r>
      <w:r>
        <w:rPr>
          <w:spacing w:val="-1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queue.");</w:t>
      </w:r>
    </w:p>
    <w:p w14:paraId="6A9BA74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6DF57C" w14:textId="77777777" w:rsidR="00B87178" w:rsidRDefault="00B87178" w:rsidP="00B87178">
      <w:pPr>
        <w:pStyle w:val="BodyText"/>
        <w:spacing w:before="93" w:line="427" w:lineRule="auto"/>
        <w:ind w:left="955" w:right="8383" w:firstLine="110"/>
      </w:pPr>
      <w:r>
        <w:lastRenderedPageBreak/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2:</w:t>
      </w:r>
    </w:p>
    <w:p w14:paraId="456F7EF2" w14:textId="77777777" w:rsidR="00B87178" w:rsidRDefault="00B87178" w:rsidP="00B87178">
      <w:pPr>
        <w:pStyle w:val="BodyText"/>
        <w:spacing w:line="424" w:lineRule="auto"/>
        <w:ind w:left="1202" w:right="7106" w:hanging="3"/>
      </w:pPr>
      <w:r>
        <w:t>front = delq(front);</w:t>
      </w:r>
      <w:r>
        <w:rPr>
          <w:spacing w:val="-59"/>
        </w:rPr>
        <w:t xml:space="preserve"> </w:t>
      </w:r>
      <w:r>
        <w:t>break;</w:t>
      </w:r>
    </w:p>
    <w:p w14:paraId="6165EF24" w14:textId="77777777" w:rsidR="00B87178" w:rsidRDefault="00B87178" w:rsidP="00B87178">
      <w:pPr>
        <w:pStyle w:val="BodyText"/>
        <w:ind w:left="955"/>
      </w:pPr>
      <w:r>
        <w:t>case</w:t>
      </w:r>
      <w:r>
        <w:rPr>
          <w:spacing w:val="-1"/>
        </w:rPr>
        <w:t xml:space="preserve"> </w:t>
      </w:r>
      <w:r>
        <w:t>3:</w:t>
      </w:r>
    </w:p>
    <w:p w14:paraId="1E942121" w14:textId="77777777" w:rsidR="00B87178" w:rsidRDefault="00B87178" w:rsidP="00B87178">
      <w:pPr>
        <w:pStyle w:val="BodyText"/>
        <w:spacing w:before="195"/>
        <w:ind w:left="1202"/>
      </w:pPr>
      <w:proofErr w:type="gramStart"/>
      <w:r>
        <w:t>exit(</w:t>
      </w:r>
      <w:proofErr w:type="gramEnd"/>
      <w:r>
        <w:t>0);</w:t>
      </w:r>
    </w:p>
    <w:p w14:paraId="33C7BBCA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107C153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0345C65B" w14:textId="77777777" w:rsidR="00B87178" w:rsidRDefault="00B87178" w:rsidP="00B87178">
      <w:pPr>
        <w:pStyle w:val="BodyText"/>
        <w:spacing w:before="94"/>
        <w:ind w:left="466"/>
      </w:pPr>
      <w:r>
        <w:t>}</w:t>
      </w:r>
      <w:r>
        <w:rPr>
          <w:spacing w:val="-2"/>
        </w:rPr>
        <w:t xml:space="preserve"> </w:t>
      </w:r>
      <w:proofErr w:type="gramStart"/>
      <w:r>
        <w:t>while(</w:t>
      </w:r>
      <w:proofErr w:type="gramEnd"/>
      <w:r>
        <w:t>1);</w:t>
      </w:r>
    </w:p>
    <w:p w14:paraId="26D74476" w14:textId="77777777" w:rsidR="00B87178" w:rsidRDefault="00B87178" w:rsidP="00B87178">
      <w:pPr>
        <w:pStyle w:val="BodyText"/>
        <w:rPr>
          <w:sz w:val="20"/>
        </w:rPr>
      </w:pPr>
    </w:p>
    <w:p w14:paraId="2B6A2D93" w14:textId="77777777" w:rsidR="00B87178" w:rsidRDefault="00B87178" w:rsidP="00B87178">
      <w:pPr>
        <w:pStyle w:val="BodyText"/>
        <w:rPr>
          <w:sz w:val="28"/>
        </w:rPr>
      </w:pPr>
    </w:p>
    <w:p w14:paraId="23632E8E" w14:textId="77777777" w:rsidR="00B87178" w:rsidRDefault="00B87178" w:rsidP="00B87178">
      <w:pPr>
        <w:pStyle w:val="BodyText"/>
        <w:spacing w:before="93"/>
        <w:ind w:left="466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2EFDC25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816869C" w14:textId="77777777" w:rsidR="00B87178" w:rsidRDefault="00B87178" w:rsidP="00B87178">
      <w:pPr>
        <w:pStyle w:val="BodyText"/>
        <w:rPr>
          <w:sz w:val="20"/>
        </w:rPr>
      </w:pPr>
    </w:p>
    <w:p w14:paraId="7336EF2D" w14:textId="77777777" w:rsidR="00B87178" w:rsidRDefault="00B87178" w:rsidP="00B87178">
      <w:pPr>
        <w:pStyle w:val="BodyText"/>
        <w:spacing w:before="2"/>
        <w:rPr>
          <w:sz w:val="28"/>
        </w:rPr>
      </w:pPr>
    </w:p>
    <w:p w14:paraId="1D828FC1" w14:textId="77777777" w:rsidR="00B87178" w:rsidRDefault="00B87178" w:rsidP="00B87178">
      <w:pPr>
        <w:pStyle w:val="BodyText"/>
        <w:spacing w:before="93"/>
        <w:ind w:left="221"/>
      </w:pPr>
      <w:proofErr w:type="gramStart"/>
      <w:r>
        <w:t>struct</w:t>
      </w:r>
      <w:proofErr w:type="gramEnd"/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*addq(struct</w:t>
      </w:r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34D1A313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969E013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DC62061" w14:textId="77777777" w:rsidR="00B87178" w:rsidRDefault="00B87178" w:rsidP="00B87178">
      <w:pPr>
        <w:pStyle w:val="BodyText"/>
        <w:spacing w:before="94" w:line="424" w:lineRule="auto"/>
        <w:ind w:left="468" w:right="2750"/>
      </w:pPr>
      <w:proofErr w:type="gramStart"/>
      <w:r>
        <w:t>struct</w:t>
      </w:r>
      <w:proofErr w:type="gramEnd"/>
      <w:r>
        <w:t xml:space="preserve"> queue *new_node = (struct queue*)malloc(sizeof(struct queue));</w:t>
      </w:r>
      <w:r>
        <w:rPr>
          <w:spacing w:val="-59"/>
        </w:rPr>
        <w:t xml:space="preserve"> </w:t>
      </w:r>
      <w:r>
        <w:t>if(new_node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54D4FD28" w14:textId="77777777" w:rsidR="00B87178" w:rsidRDefault="00B87178" w:rsidP="00B87178">
      <w:pPr>
        <w:pStyle w:val="BodyText"/>
        <w:spacing w:before="2"/>
        <w:ind w:left="466"/>
      </w:pPr>
      <w:r>
        <w:t>{</w:t>
      </w:r>
    </w:p>
    <w:p w14:paraId="0A00D22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C8B0E37" w14:textId="77777777" w:rsidR="00B87178" w:rsidRDefault="00B87178" w:rsidP="00B87178">
      <w:pPr>
        <w:pStyle w:val="BodyText"/>
        <w:spacing w:before="94" w:line="424" w:lineRule="auto"/>
        <w:ind w:left="710" w:right="6526" w:firstLine="2"/>
      </w:pPr>
      <w:proofErr w:type="gramStart"/>
      <w:r>
        <w:t>printf(</w:t>
      </w:r>
      <w:proofErr w:type="gramEnd"/>
      <w:r>
        <w:t>"Insufficient memory.");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5DAD2AF9" w14:textId="77777777" w:rsidR="00B87178" w:rsidRDefault="00B87178" w:rsidP="00B87178">
      <w:pPr>
        <w:pStyle w:val="BodyText"/>
        <w:spacing w:before="2"/>
        <w:ind w:left="466"/>
      </w:pPr>
      <w:r>
        <w:t>}</w:t>
      </w:r>
    </w:p>
    <w:p w14:paraId="575667E0" w14:textId="77777777" w:rsidR="00B87178" w:rsidRDefault="00B87178" w:rsidP="00B87178">
      <w:pPr>
        <w:pStyle w:val="BodyText"/>
        <w:rPr>
          <w:sz w:val="20"/>
        </w:rPr>
      </w:pPr>
    </w:p>
    <w:p w14:paraId="28DBD8EA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151D4900" w14:textId="77777777" w:rsidR="00B87178" w:rsidRDefault="00B87178" w:rsidP="00B87178">
      <w:pPr>
        <w:pStyle w:val="BodyText"/>
        <w:spacing w:before="93" w:line="427" w:lineRule="auto"/>
        <w:ind w:left="468" w:right="6481"/>
      </w:pPr>
      <w:proofErr w:type="gramStart"/>
      <w:r>
        <w:t>printf(</w:t>
      </w:r>
      <w:proofErr w:type="gramEnd"/>
      <w:r>
        <w:t>"\nEnter data: ");</w:t>
      </w:r>
      <w:r>
        <w:rPr>
          <w:spacing w:val="1"/>
        </w:rPr>
        <w:t xml:space="preserve"> </w:t>
      </w:r>
      <w:r>
        <w:t>scanf("%d", &amp;new_node-&gt;data);</w:t>
      </w:r>
      <w:r>
        <w:rPr>
          <w:spacing w:val="-59"/>
        </w:rPr>
        <w:t xml:space="preserve"> </w:t>
      </w:r>
      <w:r>
        <w:t>new_node-&gt;next</w:t>
      </w:r>
      <w:r>
        <w:rPr>
          <w:spacing w:val="-2"/>
        </w:rPr>
        <w:t xml:space="preserve"> </w:t>
      </w:r>
      <w:r>
        <w:t>= NULL;</w:t>
      </w:r>
    </w:p>
    <w:p w14:paraId="1F863D20" w14:textId="77777777" w:rsidR="00B87178" w:rsidRDefault="00B87178" w:rsidP="00B87178">
      <w:pPr>
        <w:pStyle w:val="BodyText"/>
        <w:rPr>
          <w:sz w:val="24"/>
        </w:rPr>
      </w:pPr>
    </w:p>
    <w:p w14:paraId="7BE3A9F8" w14:textId="77777777" w:rsidR="00B87178" w:rsidRDefault="00B87178" w:rsidP="00B87178">
      <w:pPr>
        <w:pStyle w:val="BodyText"/>
        <w:spacing w:before="172"/>
        <w:ind w:left="468"/>
      </w:pPr>
      <w:proofErr w:type="gramStart"/>
      <w:r>
        <w:t>if(</w:t>
      </w:r>
      <w:proofErr w:type="gramEnd"/>
      <w:r>
        <w:t>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67FC9BE2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60F512A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34D8890C" w14:textId="77777777" w:rsidR="00B87178" w:rsidRDefault="00B87178" w:rsidP="00B87178">
      <w:pPr>
        <w:pStyle w:val="BodyText"/>
        <w:spacing w:before="93"/>
        <w:ind w:left="710"/>
      </w:pPr>
      <w:r>
        <w:t>front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new_node;</w:t>
      </w:r>
    </w:p>
    <w:p w14:paraId="720E740A" w14:textId="77777777" w:rsidR="00B87178" w:rsidRDefault="00B87178" w:rsidP="00B87178">
      <w:pPr>
        <w:pStyle w:val="BodyText"/>
        <w:spacing w:before="196"/>
        <w:ind w:left="466"/>
      </w:pPr>
      <w:r>
        <w:t>}</w:t>
      </w:r>
    </w:p>
    <w:p w14:paraId="2F8685F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6CD2E04" w14:textId="77777777" w:rsidR="00B87178" w:rsidRDefault="00B87178" w:rsidP="00B87178">
      <w:pPr>
        <w:pStyle w:val="BodyText"/>
        <w:spacing w:before="94"/>
        <w:ind w:left="468"/>
      </w:pPr>
      <w:r>
        <w:t>else</w:t>
      </w:r>
    </w:p>
    <w:p w14:paraId="186B2387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613E9DE0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A3B7E2E" w14:textId="77777777" w:rsidR="00B87178" w:rsidRDefault="00B87178" w:rsidP="00B87178">
      <w:pPr>
        <w:pStyle w:val="BodyText"/>
        <w:spacing w:before="93" w:line="427" w:lineRule="auto"/>
        <w:ind w:left="713" w:right="6527" w:firstLine="227"/>
      </w:pPr>
      <w:proofErr w:type="gramStart"/>
      <w:r>
        <w:lastRenderedPageBreak/>
        <w:t>struct</w:t>
      </w:r>
      <w:proofErr w:type="gramEnd"/>
      <w:r>
        <w:t xml:space="preserve"> queue *temp = front;</w:t>
      </w:r>
      <w:r>
        <w:rPr>
          <w:spacing w:val="-59"/>
        </w:rPr>
        <w:t xml:space="preserve"> </w:t>
      </w:r>
      <w:r>
        <w:t>while(temp-&gt;next</w:t>
      </w:r>
      <w:r>
        <w:rPr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</w:p>
    <w:p w14:paraId="17648274" w14:textId="77777777" w:rsidR="00B87178" w:rsidRDefault="00B87178" w:rsidP="00B87178">
      <w:pPr>
        <w:pStyle w:val="BodyText"/>
        <w:spacing w:line="250" w:lineRule="exact"/>
        <w:ind w:left="710"/>
      </w:pPr>
      <w:r>
        <w:t>{</w:t>
      </w:r>
    </w:p>
    <w:p w14:paraId="05ED6A85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001C23A6" w14:textId="77777777" w:rsidR="00B87178" w:rsidRDefault="00B87178" w:rsidP="00B87178">
      <w:pPr>
        <w:pStyle w:val="BodyText"/>
        <w:spacing w:before="94"/>
        <w:ind w:left="955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temp-&gt;next;</w:t>
      </w:r>
    </w:p>
    <w:p w14:paraId="529034AD" w14:textId="77777777" w:rsidR="00B87178" w:rsidRDefault="00B87178" w:rsidP="00B87178">
      <w:pPr>
        <w:pStyle w:val="BodyText"/>
        <w:spacing w:before="196"/>
        <w:ind w:left="710"/>
      </w:pPr>
      <w:r>
        <w:t>}</w:t>
      </w:r>
    </w:p>
    <w:p w14:paraId="0141B27C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068F48C" w14:textId="77777777" w:rsidR="00B87178" w:rsidRDefault="00B87178" w:rsidP="00B87178">
      <w:pPr>
        <w:pStyle w:val="BodyText"/>
        <w:spacing w:before="94"/>
        <w:ind w:left="710"/>
      </w:pPr>
      <w:r>
        <w:t>temp-&gt;next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new_node;</w:t>
      </w:r>
    </w:p>
    <w:p w14:paraId="657A6CDC" w14:textId="77777777" w:rsidR="00B87178" w:rsidRDefault="00B87178" w:rsidP="00B87178">
      <w:pPr>
        <w:pStyle w:val="BodyText"/>
        <w:spacing w:before="195"/>
        <w:ind w:left="466"/>
      </w:pPr>
      <w:r>
        <w:t>}</w:t>
      </w:r>
    </w:p>
    <w:p w14:paraId="24AF1C99" w14:textId="77777777" w:rsidR="00B87178" w:rsidRDefault="00B87178" w:rsidP="00B87178">
      <w:pPr>
        <w:pStyle w:val="BodyText"/>
        <w:rPr>
          <w:sz w:val="20"/>
        </w:rPr>
      </w:pPr>
    </w:p>
    <w:p w14:paraId="6CE8E9E7" w14:textId="77777777" w:rsidR="00B87178" w:rsidRDefault="00B87178" w:rsidP="00B87178">
      <w:pPr>
        <w:pStyle w:val="BodyText"/>
        <w:rPr>
          <w:sz w:val="28"/>
        </w:rPr>
      </w:pPr>
    </w:p>
    <w:p w14:paraId="3E623855" w14:textId="77777777" w:rsidR="00B87178" w:rsidRDefault="00B87178" w:rsidP="00B87178">
      <w:pPr>
        <w:pStyle w:val="BodyText"/>
        <w:spacing w:before="94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5917E0A1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41172D5" w14:textId="77777777" w:rsidR="00B87178" w:rsidRDefault="00B87178" w:rsidP="00B87178">
      <w:pPr>
        <w:pStyle w:val="BodyText"/>
        <w:rPr>
          <w:sz w:val="20"/>
        </w:rPr>
      </w:pPr>
    </w:p>
    <w:p w14:paraId="2C6F0FE6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BC1BF13" w14:textId="77777777" w:rsidR="00B87178" w:rsidRDefault="00B87178" w:rsidP="00B87178">
      <w:pPr>
        <w:pStyle w:val="BodyText"/>
        <w:spacing w:before="94"/>
        <w:ind w:left="221"/>
      </w:pPr>
      <w:proofErr w:type="gramStart"/>
      <w:r>
        <w:t>struct</w:t>
      </w:r>
      <w:proofErr w:type="gramEnd"/>
      <w:r>
        <w:rPr>
          <w:spacing w:val="-2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*delq(struct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*front)</w:t>
      </w:r>
    </w:p>
    <w:p w14:paraId="12CC118C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39C9F2F0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379BB2E" w14:textId="77777777" w:rsidR="00B87178" w:rsidRDefault="00B87178" w:rsidP="00B87178">
      <w:pPr>
        <w:pStyle w:val="BodyText"/>
        <w:spacing w:before="94"/>
        <w:ind w:left="468"/>
      </w:pPr>
      <w:proofErr w:type="gramStart"/>
      <w:r>
        <w:t>if(</w:t>
      </w:r>
      <w:proofErr w:type="gramEnd"/>
      <w:r>
        <w:t>front</w:t>
      </w:r>
      <w:r>
        <w:rPr>
          <w:spacing w:val="-4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400E8CF5" w14:textId="77777777" w:rsidR="00B87178" w:rsidRDefault="00B87178" w:rsidP="00B87178">
      <w:pPr>
        <w:pStyle w:val="BodyText"/>
        <w:spacing w:before="196"/>
        <w:ind w:left="466"/>
      </w:pPr>
      <w:r>
        <w:t>{</w:t>
      </w:r>
    </w:p>
    <w:p w14:paraId="0942642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308FB24" w14:textId="77777777" w:rsidR="00B87178" w:rsidRDefault="00B87178" w:rsidP="00B87178">
      <w:pPr>
        <w:pStyle w:val="BodyText"/>
        <w:spacing w:before="93" w:line="427" w:lineRule="auto"/>
        <w:ind w:left="710" w:right="6893" w:firstLine="2"/>
      </w:pPr>
      <w:proofErr w:type="gramStart"/>
      <w:r>
        <w:t>printf(</w:t>
      </w:r>
      <w:proofErr w:type="gramEnd"/>
      <w:r>
        <w:t>"Queue is empty.");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front;</w:t>
      </w:r>
    </w:p>
    <w:p w14:paraId="1A977F27" w14:textId="77777777" w:rsidR="00B87178" w:rsidRDefault="00B87178" w:rsidP="00B87178">
      <w:pPr>
        <w:pStyle w:val="BodyText"/>
        <w:spacing w:line="250" w:lineRule="exact"/>
        <w:ind w:left="466"/>
      </w:pPr>
      <w:r>
        <w:t>}</w:t>
      </w:r>
    </w:p>
    <w:p w14:paraId="40F5C44C" w14:textId="77777777" w:rsidR="00B87178" w:rsidRDefault="00B87178" w:rsidP="00B87178">
      <w:pPr>
        <w:pStyle w:val="BodyText"/>
        <w:rPr>
          <w:sz w:val="20"/>
        </w:rPr>
      </w:pPr>
    </w:p>
    <w:p w14:paraId="2F787C3D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3C4307D4" w14:textId="77777777" w:rsidR="00B87178" w:rsidRDefault="00B87178" w:rsidP="00B87178">
      <w:pPr>
        <w:pStyle w:val="BodyText"/>
        <w:spacing w:before="94" w:line="424" w:lineRule="auto"/>
        <w:ind w:left="466" w:right="5860" w:firstLine="2"/>
      </w:pPr>
      <w:proofErr w:type="gramStart"/>
      <w:r>
        <w:t>struct</w:t>
      </w:r>
      <w:proofErr w:type="gramEnd"/>
      <w:r>
        <w:t xml:space="preserve"> queue *temp = front;</w:t>
      </w:r>
      <w:r>
        <w:rPr>
          <w:spacing w:val="1"/>
        </w:rPr>
        <w:t xml:space="preserve"> </w:t>
      </w:r>
      <w:r>
        <w:t>printf("Deleted data: %d", front-&gt;data);</w:t>
      </w:r>
      <w:r>
        <w:rPr>
          <w:spacing w:val="-59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front-&gt;next;</w:t>
      </w:r>
    </w:p>
    <w:p w14:paraId="7290176B" w14:textId="77777777" w:rsidR="00B87178" w:rsidRDefault="00B87178" w:rsidP="00B87178">
      <w:pPr>
        <w:pStyle w:val="BodyText"/>
        <w:spacing w:before="3"/>
        <w:ind w:left="466"/>
      </w:pPr>
      <w:r>
        <w:t>free(temp);</w:t>
      </w:r>
    </w:p>
    <w:p w14:paraId="1CDF680C" w14:textId="77777777" w:rsidR="00B87178" w:rsidRDefault="00B87178" w:rsidP="00B87178">
      <w:pPr>
        <w:pStyle w:val="BodyText"/>
        <w:rPr>
          <w:sz w:val="20"/>
        </w:rPr>
      </w:pPr>
    </w:p>
    <w:p w14:paraId="41A757B8" w14:textId="77777777" w:rsidR="00B87178" w:rsidRDefault="00B87178" w:rsidP="00B87178">
      <w:pPr>
        <w:pStyle w:val="BodyText"/>
        <w:spacing w:before="11"/>
        <w:rPr>
          <w:sz w:val="27"/>
        </w:rPr>
      </w:pPr>
    </w:p>
    <w:p w14:paraId="4BDD12FF" w14:textId="77777777" w:rsidR="00B87178" w:rsidRDefault="00B87178" w:rsidP="00B87178">
      <w:pPr>
        <w:pStyle w:val="BodyText"/>
        <w:spacing w:before="93"/>
        <w:ind w:left="466"/>
      </w:pPr>
      <w:r>
        <w:t>return</w:t>
      </w:r>
      <w:r>
        <w:rPr>
          <w:spacing w:val="-4"/>
        </w:rPr>
        <w:t xml:space="preserve"> </w:t>
      </w:r>
      <w:r>
        <w:t>front;</w:t>
      </w:r>
    </w:p>
    <w:p w14:paraId="7B2EA2B7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47253DC4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ABF68A2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1C1E064A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2207FF49" wp14:editId="27D94A98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1924050" cy="4896485"/>
            <wp:effectExtent l="0" t="0" r="0" b="0"/>
            <wp:wrapTopAndBottom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5.pn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rcRect b="2700"/>
                    <a:stretch>
                      <a:fillRect/>
                    </a:stretch>
                  </pic:blipFill>
                  <pic:spPr>
                    <a:xfrm>
                      <a:off x="0" y="0"/>
                      <a:ext cx="1924236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40D0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5D50F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9BCA2E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C36D5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4747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94945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0C33D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2E5F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D1B56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CD1ACD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DF724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12F783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23A3D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350F1A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353746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3A55A1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7D6FC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C3542B1" w14:textId="77777777" w:rsidR="00B87178" w:rsidRDefault="00B87178" w:rsidP="00B87178">
      <w:pPr>
        <w:spacing w:before="199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724C3246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031AD8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2911D867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BD975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No.:08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323F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Tree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E856F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Date:18/04/2024</w:t>
            </w:r>
          </w:p>
        </w:tc>
      </w:tr>
    </w:tbl>
    <w:p w14:paraId="2CA7C29B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3AE19052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</w:rPr>
        <w:t>traversal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operation.</w:t>
      </w:r>
    </w:p>
    <w:p w14:paraId="7A6A75B9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Inorder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Traversal</w:t>
      </w:r>
    </w:p>
    <w:p w14:paraId="6133358A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Preorder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0499C860" w14:textId="77777777" w:rsidR="00B87178" w:rsidRDefault="00B87178" w:rsidP="00B87178">
      <w:pPr>
        <w:pStyle w:val="ListParagraph"/>
        <w:numPr>
          <w:ilvl w:val="1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Postorder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Traversal</w:t>
      </w:r>
    </w:p>
    <w:p w14:paraId="1AA8CB2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886DE40" w14:textId="77777777" w:rsidR="00B87178" w:rsidRDefault="00B87178" w:rsidP="00B87178">
      <w:pPr>
        <w:pStyle w:val="BodyText"/>
        <w:spacing w:before="11"/>
        <w:rPr>
          <w:rFonts w:ascii="Cambria"/>
          <w:b/>
          <w:sz w:val="28"/>
        </w:rPr>
      </w:pPr>
    </w:p>
    <w:p w14:paraId="49092ED7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056D609" w14:textId="77777777" w:rsidR="00B87178" w:rsidRDefault="00B87178" w:rsidP="00B87178">
      <w:pPr>
        <w:pStyle w:val="BodyText"/>
        <w:spacing w:before="9"/>
        <w:rPr>
          <w:rFonts w:ascii="Cambria"/>
          <w:b/>
          <w:sz w:val="23"/>
        </w:rPr>
      </w:pPr>
    </w:p>
    <w:p w14:paraId="1E5DC846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Start</w:t>
      </w:r>
    </w:p>
    <w:p w14:paraId="0ED8F75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 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 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349527D6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traversal</w:t>
      </w:r>
      <w:r>
        <w:rPr>
          <w:spacing w:val="-2"/>
          <w:sz w:val="24"/>
        </w:rPr>
        <w:t xml:space="preserve"> </w:t>
      </w:r>
      <w:r>
        <w:rPr>
          <w:sz w:val="24"/>
        </w:rPr>
        <w:t>methods:</w:t>
      </w:r>
    </w:p>
    <w:p w14:paraId="5925F9CF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903"/>
        </w:tabs>
        <w:jc w:val="left"/>
        <w:rPr>
          <w:sz w:val="24"/>
        </w:rPr>
      </w:pPr>
      <w:r>
        <w:rPr>
          <w:sz w:val="24"/>
        </w:rPr>
        <w:t>Inorder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20ED5577" w14:textId="77777777" w:rsidR="00B87178" w:rsidRDefault="00B87178" w:rsidP="00B87178">
      <w:pPr>
        <w:ind w:left="624"/>
        <w:rPr>
          <w:sz w:val="24"/>
        </w:rPr>
      </w:pP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left</w:t>
      </w:r>
      <w:r>
        <w:rPr>
          <w:spacing w:val="-4"/>
          <w:sz w:val="24"/>
        </w:rPr>
        <w:t xml:space="preserve"> </w:t>
      </w:r>
      <w:r>
        <w:rPr>
          <w:sz w:val="24"/>
        </w:rPr>
        <w:t>child.</w:t>
      </w:r>
    </w:p>
    <w:p w14:paraId="4BF472D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7BE6C6A5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5F5FA3A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spacing w:before="1"/>
        <w:ind w:left="502" w:hanging="282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3"/>
          <w:sz w:val="24"/>
        </w:rPr>
        <w:t xml:space="preserve"> </w:t>
      </w:r>
      <w:r>
        <w:rPr>
          <w:sz w:val="24"/>
        </w:rPr>
        <w:t>traversal:</w:t>
      </w:r>
    </w:p>
    <w:p w14:paraId="7315ECF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B2FF15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694B0A3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child.</w:t>
      </w:r>
    </w:p>
    <w:p w14:paraId="7ED30DB5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spacing w:line="275" w:lineRule="exact"/>
        <w:ind w:left="502" w:hanging="282"/>
        <w:jc w:val="left"/>
        <w:rPr>
          <w:sz w:val="24"/>
        </w:rPr>
      </w:pPr>
      <w:r>
        <w:rPr>
          <w:sz w:val="24"/>
        </w:rPr>
        <w:t>Postorder</w:t>
      </w:r>
      <w:r>
        <w:rPr>
          <w:spacing w:val="-2"/>
          <w:sz w:val="24"/>
        </w:rPr>
        <w:t xml:space="preserve"> </w:t>
      </w:r>
      <w:r>
        <w:rPr>
          <w:sz w:val="24"/>
        </w:rPr>
        <w:t>traversal:</w:t>
      </w:r>
    </w:p>
    <w:p w14:paraId="01C1C807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line="275" w:lineRule="exact"/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4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 left</w:t>
      </w:r>
      <w:r>
        <w:rPr>
          <w:spacing w:val="-3"/>
          <w:sz w:val="24"/>
        </w:rPr>
        <w:t xml:space="preserve"> </w:t>
      </w:r>
      <w:r>
        <w:rPr>
          <w:sz w:val="24"/>
        </w:rPr>
        <w:t>child.</w:t>
      </w:r>
    </w:p>
    <w:p w14:paraId="02235DF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Recursively</w:t>
      </w:r>
      <w:r>
        <w:rPr>
          <w:spacing w:val="-5"/>
          <w:sz w:val="24"/>
        </w:rPr>
        <w:t xml:space="preserve"> </w:t>
      </w:r>
      <w:r>
        <w:rPr>
          <w:sz w:val="24"/>
        </w:rPr>
        <w:t>call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1D92AD3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234C9373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6"/>
          <w:sz w:val="24"/>
        </w:rPr>
        <w:t xml:space="preserve"> </w:t>
      </w:r>
      <w:r>
        <w:rPr>
          <w:sz w:val="24"/>
        </w:rPr>
        <w:t>tree.</w:t>
      </w:r>
    </w:p>
    <w:p w14:paraId="4BC17AD1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221" w:right="1185" w:firstLine="0"/>
        <w:jc w:val="left"/>
        <w:rPr>
          <w:sz w:val="24"/>
        </w:rPr>
      </w:pPr>
      <w:r>
        <w:rPr>
          <w:sz w:val="24"/>
        </w:rPr>
        <w:t>Call the traversal functions with the root Node to perform inorder, preorder, and</w:t>
      </w:r>
      <w:r>
        <w:rPr>
          <w:spacing w:val="-65"/>
          <w:sz w:val="24"/>
        </w:rPr>
        <w:t xml:space="preserve"> </w:t>
      </w:r>
      <w:r>
        <w:rPr>
          <w:sz w:val="24"/>
        </w:rPr>
        <w:t>postorder</w:t>
      </w:r>
      <w:r>
        <w:rPr>
          <w:spacing w:val="-1"/>
          <w:sz w:val="24"/>
        </w:rPr>
        <w:t xml:space="preserve"> </w:t>
      </w:r>
      <w:r>
        <w:rPr>
          <w:sz w:val="24"/>
        </w:rPr>
        <w:t>traversal.</w:t>
      </w:r>
    </w:p>
    <w:p w14:paraId="58918E2C" w14:textId="77777777" w:rsidR="00B87178" w:rsidRDefault="00B87178" w:rsidP="00B87178">
      <w:pPr>
        <w:pStyle w:val="ListParagraph"/>
        <w:numPr>
          <w:ilvl w:val="2"/>
          <w:numId w:val="16"/>
        </w:numPr>
        <w:tabs>
          <w:tab w:val="left" w:pos="503"/>
        </w:tabs>
        <w:ind w:left="502" w:hanging="282"/>
        <w:jc w:val="left"/>
        <w:rPr>
          <w:sz w:val="24"/>
        </w:rPr>
      </w:pPr>
      <w:r>
        <w:rPr>
          <w:sz w:val="24"/>
        </w:rPr>
        <w:t>Stop</w:t>
      </w:r>
    </w:p>
    <w:p w14:paraId="63081D8D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96295D2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661A6CD5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t>#include &lt;stdio.h&gt;</w:t>
      </w:r>
      <w:r>
        <w:rPr>
          <w:spacing w:val="1"/>
        </w:rPr>
        <w:t xml:space="preserve"> </w:t>
      </w:r>
      <w:r>
        <w:t>#include</w:t>
      </w:r>
      <w:r>
        <w:rPr>
          <w:spacing w:val="-10"/>
        </w:rPr>
        <w:t xml:space="preserve"> </w:t>
      </w:r>
      <w:r>
        <w:t>&lt;stdlib.h&gt;</w:t>
      </w:r>
    </w:p>
    <w:p w14:paraId="1ECE1587" w14:textId="77777777" w:rsidR="00B87178" w:rsidRDefault="00B87178" w:rsidP="00B87178">
      <w:pPr>
        <w:pStyle w:val="BodyText"/>
        <w:rPr>
          <w:sz w:val="24"/>
        </w:rPr>
      </w:pPr>
    </w:p>
    <w:p w14:paraId="631C8FF7" w14:textId="77777777" w:rsidR="00B87178" w:rsidRDefault="00B87178" w:rsidP="00B87178">
      <w:pPr>
        <w:pStyle w:val="BodyText"/>
        <w:spacing w:before="175" w:line="424" w:lineRule="auto"/>
        <w:ind w:left="221" w:right="8616"/>
      </w:pPr>
      <w:proofErr w:type="gramStart"/>
      <w:r>
        <w:t>struct</w:t>
      </w:r>
      <w:proofErr w:type="gramEnd"/>
      <w:r>
        <w:t xml:space="preserve"> node {</w:t>
      </w:r>
      <w:r>
        <w:rPr>
          <w:spacing w:val="-59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element;</w:t>
      </w:r>
    </w:p>
    <w:p w14:paraId="59CBF236" w14:textId="77777777" w:rsidR="00B87178" w:rsidRDefault="00B87178" w:rsidP="00B87178">
      <w:pPr>
        <w:pStyle w:val="BodyText"/>
        <w:spacing w:before="2" w:line="424" w:lineRule="auto"/>
        <w:ind w:left="221" w:right="7827"/>
      </w:pPr>
      <w:r>
        <w:t>struct node* left;</w:t>
      </w:r>
      <w:r>
        <w:rPr>
          <w:spacing w:val="1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9"/>
        </w:rPr>
        <w:t xml:space="preserve"> </w:t>
      </w:r>
      <w:r>
        <w:t>right;</w:t>
      </w:r>
    </w:p>
    <w:p w14:paraId="0017E8A6" w14:textId="77777777" w:rsidR="00B87178" w:rsidRDefault="00B87178" w:rsidP="00B87178">
      <w:pPr>
        <w:pStyle w:val="BodyText"/>
        <w:spacing w:before="3"/>
        <w:ind w:left="221"/>
      </w:pPr>
      <w:r>
        <w:t>};</w:t>
      </w:r>
    </w:p>
    <w:p w14:paraId="3044D26A" w14:textId="77777777" w:rsidR="00B87178" w:rsidRDefault="00B87178" w:rsidP="00B87178">
      <w:pPr>
        <w:pStyle w:val="BodyText"/>
        <w:rPr>
          <w:sz w:val="24"/>
        </w:rPr>
      </w:pPr>
    </w:p>
    <w:p w14:paraId="5B49097E" w14:textId="77777777" w:rsidR="00B87178" w:rsidRDefault="00B87178" w:rsidP="00B87178">
      <w:pPr>
        <w:pStyle w:val="BodyText"/>
        <w:rPr>
          <w:sz w:val="32"/>
        </w:rPr>
      </w:pPr>
    </w:p>
    <w:p w14:paraId="1BFE1E36" w14:textId="77777777" w:rsidR="00B87178" w:rsidRDefault="00B87178" w:rsidP="00B87178">
      <w:pPr>
        <w:pStyle w:val="BodyText"/>
        <w:ind w:left="221"/>
      </w:pPr>
      <w:proofErr w:type="gramStart"/>
      <w:r>
        <w:t>struct</w:t>
      </w:r>
      <w:proofErr w:type="gramEnd"/>
      <w:r>
        <w:rPr>
          <w:spacing w:val="-3"/>
        </w:rPr>
        <w:t xml:space="preserve"> </w:t>
      </w:r>
      <w:r>
        <w:t>node*</w:t>
      </w:r>
      <w:r>
        <w:rPr>
          <w:spacing w:val="-3"/>
        </w:rPr>
        <w:t xml:space="preserve"> </w:t>
      </w:r>
      <w:r>
        <w:t>createNode(int</w:t>
      </w:r>
      <w:r>
        <w:rPr>
          <w:spacing w:val="-3"/>
        </w:rPr>
        <w:t xml:space="preserve"> </w:t>
      </w:r>
      <w:r>
        <w:t>val)</w:t>
      </w:r>
    </w:p>
    <w:p w14:paraId="7ED9C59F" w14:textId="77777777" w:rsidR="00B87178" w:rsidRDefault="00B87178" w:rsidP="00B87178">
      <w:pPr>
        <w:pStyle w:val="BodyText"/>
        <w:spacing w:before="199"/>
        <w:ind w:left="221"/>
      </w:pPr>
      <w:r>
        <w:t>{</w:t>
      </w:r>
    </w:p>
    <w:p w14:paraId="037F53F6" w14:textId="77777777" w:rsidR="00B87178" w:rsidRDefault="00B87178" w:rsidP="00B87178">
      <w:pPr>
        <w:pStyle w:val="BodyText"/>
        <w:spacing w:before="196" w:line="424" w:lineRule="auto"/>
        <w:ind w:left="221" w:right="3861"/>
      </w:pPr>
      <w:proofErr w:type="gramStart"/>
      <w:r>
        <w:t>struct</w:t>
      </w:r>
      <w:proofErr w:type="gramEnd"/>
      <w:r>
        <w:t xml:space="preserve"> node* Node = (struct node*)malloc(sizeof(struct node));</w:t>
      </w:r>
      <w:r>
        <w:rPr>
          <w:spacing w:val="-59"/>
        </w:rPr>
        <w:t xml:space="preserve"> </w:t>
      </w:r>
      <w:r>
        <w:t>Node-&gt;element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val;</w:t>
      </w:r>
    </w:p>
    <w:p w14:paraId="46C4A6C2" w14:textId="77777777" w:rsidR="00B87178" w:rsidRDefault="00B87178" w:rsidP="00B87178">
      <w:pPr>
        <w:pStyle w:val="BodyText"/>
        <w:spacing w:before="2" w:line="424" w:lineRule="auto"/>
        <w:ind w:left="221" w:right="7816"/>
      </w:pPr>
      <w:r>
        <w:t>Node-&gt;left = NULL;</w:t>
      </w:r>
      <w:r>
        <w:rPr>
          <w:spacing w:val="1"/>
        </w:rPr>
        <w:t xml:space="preserve"> </w:t>
      </w:r>
      <w:r>
        <w:t>Node-&gt;right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013E48A2" w14:textId="77777777" w:rsidR="00B87178" w:rsidRDefault="00B87178" w:rsidP="00B87178">
      <w:pPr>
        <w:pStyle w:val="BodyText"/>
        <w:rPr>
          <w:sz w:val="24"/>
        </w:rPr>
      </w:pPr>
    </w:p>
    <w:p w14:paraId="4D750E65" w14:textId="77777777" w:rsidR="00B87178" w:rsidRDefault="00B87178" w:rsidP="00B87178">
      <w:pPr>
        <w:pStyle w:val="BodyText"/>
        <w:spacing w:before="175"/>
        <w:ind w:left="221"/>
      </w:pPr>
      <w:r>
        <w:t>return</w:t>
      </w:r>
      <w:r>
        <w:rPr>
          <w:spacing w:val="-3"/>
        </w:rPr>
        <w:t xml:space="preserve"> </w:t>
      </w:r>
      <w:r>
        <w:t>(Node);</w:t>
      </w:r>
    </w:p>
    <w:p w14:paraId="1EB6249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CA68960" w14:textId="77777777" w:rsidR="00B87178" w:rsidRDefault="00B87178" w:rsidP="00B87178">
      <w:pPr>
        <w:pStyle w:val="BodyText"/>
        <w:rPr>
          <w:sz w:val="24"/>
        </w:rPr>
      </w:pPr>
    </w:p>
    <w:p w14:paraId="2BF0FD85" w14:textId="77777777" w:rsidR="00B87178" w:rsidRDefault="00B87178" w:rsidP="00B87178">
      <w:pPr>
        <w:pStyle w:val="BodyText"/>
        <w:rPr>
          <w:sz w:val="32"/>
        </w:rPr>
      </w:pPr>
    </w:p>
    <w:p w14:paraId="573AA265" w14:textId="77777777" w:rsidR="00B87178" w:rsidRDefault="00B87178" w:rsidP="00B87178">
      <w:pPr>
        <w:pStyle w:val="BodyText"/>
        <w:ind w:left="221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traversePreorder(struct</w:t>
      </w:r>
      <w:r>
        <w:rPr>
          <w:spacing w:val="-2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7F74D6A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05CB0D2" w14:textId="77777777" w:rsidR="00B87178" w:rsidRDefault="00B87178" w:rsidP="00B87178">
      <w:pPr>
        <w:pStyle w:val="BodyText"/>
        <w:spacing w:before="196" w:line="427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3EF83970" w14:textId="77777777" w:rsidR="00B87178" w:rsidRDefault="00B87178" w:rsidP="00B87178">
      <w:pPr>
        <w:pStyle w:val="BodyText"/>
        <w:spacing w:line="424" w:lineRule="auto"/>
        <w:ind w:left="221" w:right="6981"/>
      </w:pPr>
      <w:proofErr w:type="gramStart"/>
      <w:r>
        <w:t>printf(</w:t>
      </w:r>
      <w:proofErr w:type="gramEnd"/>
      <w:r>
        <w:t>" %d ", root-&gt;element);</w:t>
      </w:r>
      <w:r>
        <w:rPr>
          <w:spacing w:val="1"/>
        </w:rPr>
        <w:t xml:space="preserve"> </w:t>
      </w:r>
      <w:r>
        <w:t>traversePreorder(root-&gt;left);</w:t>
      </w:r>
      <w:r>
        <w:rPr>
          <w:spacing w:val="1"/>
        </w:rPr>
        <w:t xml:space="preserve"> </w:t>
      </w:r>
      <w:r>
        <w:t>traversePreorder(root-&gt;right);</w:t>
      </w:r>
    </w:p>
    <w:p w14:paraId="53C04CA9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1349DA78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34EF6BA" w14:textId="77777777" w:rsidR="00B87178" w:rsidRDefault="00B87178" w:rsidP="00B87178">
      <w:pPr>
        <w:pStyle w:val="BodyText"/>
        <w:spacing w:before="93"/>
        <w:ind w:left="221"/>
      </w:pPr>
      <w:proofErr w:type="gramStart"/>
      <w:r>
        <w:lastRenderedPageBreak/>
        <w:t>void</w:t>
      </w:r>
      <w:proofErr w:type="gramEnd"/>
      <w:r>
        <w:rPr>
          <w:spacing w:val="-4"/>
        </w:rPr>
        <w:t xml:space="preserve"> </w:t>
      </w:r>
      <w:r>
        <w:t>traverseInorder(struct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575BFBD6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ED91868" w14:textId="77777777" w:rsidR="00B87178" w:rsidRDefault="00B87178" w:rsidP="00B87178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698A3B8D" w14:textId="77777777" w:rsidR="00B87178" w:rsidRDefault="00B87178" w:rsidP="00B87178">
      <w:pPr>
        <w:pStyle w:val="BodyText"/>
        <w:spacing w:before="2" w:line="424" w:lineRule="auto"/>
        <w:ind w:left="221" w:right="7067"/>
      </w:pPr>
      <w:proofErr w:type="gramStart"/>
      <w:r>
        <w:t>traverseInorder(</w:t>
      </w:r>
      <w:proofErr w:type="gramEnd"/>
      <w:r>
        <w:t>root-&gt;left);</w:t>
      </w:r>
      <w:r>
        <w:rPr>
          <w:spacing w:val="1"/>
        </w:rPr>
        <w:t xml:space="preserve"> </w:t>
      </w:r>
      <w:r>
        <w:t>printf(" %d ", root-&gt;element);</w:t>
      </w:r>
      <w:r>
        <w:rPr>
          <w:spacing w:val="-59"/>
        </w:rPr>
        <w:t xml:space="preserve"> </w:t>
      </w:r>
      <w:r>
        <w:t>traverseInorder(root-&gt;right);</w:t>
      </w:r>
    </w:p>
    <w:p w14:paraId="771B6E1B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725BF27F" w14:textId="77777777" w:rsidR="00B87178" w:rsidRDefault="00B87178" w:rsidP="00B87178">
      <w:pPr>
        <w:pStyle w:val="BodyText"/>
        <w:spacing w:before="197"/>
        <w:ind w:left="221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traversePostorder(struct</w:t>
      </w:r>
      <w:r>
        <w:rPr>
          <w:spacing w:val="-1"/>
        </w:rPr>
        <w:t xml:space="preserve"> </w:t>
      </w:r>
      <w:r>
        <w:t>node*</w:t>
      </w:r>
      <w:r>
        <w:rPr>
          <w:spacing w:val="-4"/>
        </w:rPr>
        <w:t xml:space="preserve"> </w:t>
      </w:r>
      <w:r>
        <w:t>root)</w:t>
      </w:r>
    </w:p>
    <w:p w14:paraId="4C72F988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1DBB8EF" w14:textId="77777777" w:rsidR="00B87178" w:rsidRDefault="00B87178" w:rsidP="00B87178">
      <w:pPr>
        <w:pStyle w:val="BodyText"/>
        <w:spacing w:before="195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return;</w:t>
      </w:r>
    </w:p>
    <w:p w14:paraId="1552A38F" w14:textId="77777777" w:rsidR="00B87178" w:rsidRDefault="00B87178" w:rsidP="00B87178">
      <w:pPr>
        <w:pStyle w:val="BodyText"/>
        <w:spacing w:before="5" w:line="424" w:lineRule="auto"/>
        <w:ind w:left="221" w:right="6882"/>
      </w:pPr>
      <w:proofErr w:type="gramStart"/>
      <w:r>
        <w:t>traversePostorder(</w:t>
      </w:r>
      <w:proofErr w:type="gramEnd"/>
      <w:r>
        <w:t>root-&gt;left);</w:t>
      </w:r>
      <w:r>
        <w:rPr>
          <w:spacing w:val="1"/>
        </w:rPr>
        <w:t xml:space="preserve"> </w:t>
      </w:r>
      <w:r>
        <w:t>traversePostorder(root-&gt;right);</w:t>
      </w:r>
      <w:r>
        <w:rPr>
          <w:spacing w:val="-59"/>
        </w:rPr>
        <w:t xml:space="preserve"> </w:t>
      </w:r>
      <w:r>
        <w:t>printf("</w:t>
      </w:r>
      <w:r>
        <w:rPr>
          <w:spacing w:val="-2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1"/>
        </w:rPr>
        <w:t xml:space="preserve"> </w:t>
      </w:r>
      <w:r>
        <w:t>root-&gt;element);</w:t>
      </w:r>
    </w:p>
    <w:p w14:paraId="1E596CCF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67AFFC17" w14:textId="77777777" w:rsidR="00B87178" w:rsidRDefault="00B87178" w:rsidP="00B87178">
      <w:pPr>
        <w:pStyle w:val="BodyText"/>
        <w:rPr>
          <w:sz w:val="24"/>
        </w:rPr>
      </w:pPr>
    </w:p>
    <w:p w14:paraId="6566F5B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39ED54E2" w14:textId="77777777" w:rsidR="00B87178" w:rsidRDefault="00B87178" w:rsidP="00B87178">
      <w:pPr>
        <w:pStyle w:val="BodyText"/>
        <w:ind w:left="221"/>
      </w:pPr>
      <w:proofErr w:type="gramStart"/>
      <w:r>
        <w:t>int</w:t>
      </w:r>
      <w:proofErr w:type="gramEnd"/>
      <w:r>
        <w:rPr>
          <w:spacing w:val="-1"/>
        </w:rPr>
        <w:t xml:space="preserve"> </w:t>
      </w:r>
      <w:r>
        <w:t>main()</w:t>
      </w:r>
    </w:p>
    <w:p w14:paraId="60DE2F0D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6BFF477" w14:textId="77777777" w:rsidR="00B87178" w:rsidRDefault="00B87178" w:rsidP="00B87178">
      <w:pPr>
        <w:pStyle w:val="BodyText"/>
        <w:spacing w:before="196" w:line="424" w:lineRule="auto"/>
        <w:ind w:left="221" w:right="6390"/>
      </w:pPr>
      <w:proofErr w:type="gramStart"/>
      <w:r>
        <w:t>struct</w:t>
      </w:r>
      <w:proofErr w:type="gramEnd"/>
      <w:r>
        <w:t xml:space="preserve"> node* root = createNode(36);</w:t>
      </w:r>
      <w:r>
        <w:rPr>
          <w:spacing w:val="-59"/>
        </w:rPr>
        <w:t xml:space="preserve"> </w:t>
      </w:r>
      <w:r>
        <w:t>root-&gt;left</w:t>
      </w:r>
      <w:r>
        <w:rPr>
          <w:spacing w:val="-2"/>
        </w:rPr>
        <w:t xml:space="preserve"> </w:t>
      </w:r>
      <w:r>
        <w:t>= createNode(26);</w:t>
      </w:r>
    </w:p>
    <w:p w14:paraId="4D1264E7" w14:textId="77777777" w:rsidR="00B87178" w:rsidRDefault="00B87178" w:rsidP="00B87178">
      <w:pPr>
        <w:pStyle w:val="BodyText"/>
        <w:spacing w:before="2" w:line="424" w:lineRule="auto"/>
        <w:ind w:left="221" w:right="6638"/>
      </w:pPr>
      <w:proofErr w:type="gramStart"/>
      <w:r>
        <w:t>root</w:t>
      </w:r>
      <w:proofErr w:type="gramEnd"/>
      <w:r>
        <w:t>-&gt;right = createNode(46);</w:t>
      </w:r>
      <w:r>
        <w:rPr>
          <w:spacing w:val="1"/>
        </w:rPr>
        <w:t xml:space="preserve"> </w:t>
      </w:r>
      <w:r>
        <w:t>root-&gt;left-&gt;left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createNode(21);</w:t>
      </w:r>
    </w:p>
    <w:p w14:paraId="55B5CC6E" w14:textId="77777777" w:rsidR="00B87178" w:rsidRDefault="00B87178" w:rsidP="00B87178">
      <w:pPr>
        <w:pStyle w:val="BodyText"/>
        <w:spacing w:before="2" w:line="424" w:lineRule="auto"/>
        <w:ind w:left="221" w:right="6141"/>
      </w:pPr>
      <w:proofErr w:type="gramStart"/>
      <w:r>
        <w:t>root</w:t>
      </w:r>
      <w:proofErr w:type="gramEnd"/>
      <w:r>
        <w:t>-&gt;left-&gt;right = createNode(31);</w:t>
      </w:r>
      <w:r>
        <w:rPr>
          <w:spacing w:val="1"/>
        </w:rPr>
        <w:t xml:space="preserve"> </w:t>
      </w:r>
      <w:r>
        <w:t>root-&gt;left-&gt;left-&gt;left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createNode(11);</w:t>
      </w:r>
    </w:p>
    <w:p w14:paraId="3A7081FC" w14:textId="77777777" w:rsidR="00B87178" w:rsidRDefault="00B87178" w:rsidP="00B87178">
      <w:pPr>
        <w:pStyle w:val="BodyText"/>
        <w:spacing w:before="5" w:line="424" w:lineRule="auto"/>
        <w:ind w:left="221" w:right="6007"/>
      </w:pPr>
      <w:proofErr w:type="gramStart"/>
      <w:r>
        <w:t>root</w:t>
      </w:r>
      <w:proofErr w:type="gramEnd"/>
      <w:r>
        <w:t>-&gt;left-&gt;left-&gt;right = createNode(24);</w:t>
      </w:r>
      <w:r>
        <w:rPr>
          <w:spacing w:val="-59"/>
        </w:rPr>
        <w:t xml:space="preserve"> </w:t>
      </w:r>
      <w:r>
        <w:t>root-&gt;right-&gt;left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createNode(41);</w:t>
      </w:r>
    </w:p>
    <w:p w14:paraId="09377B37" w14:textId="77777777" w:rsidR="00B87178" w:rsidRDefault="00B87178" w:rsidP="00B87178">
      <w:pPr>
        <w:pStyle w:val="BodyText"/>
        <w:spacing w:before="2"/>
        <w:ind w:left="221"/>
      </w:pPr>
      <w:proofErr w:type="gramStart"/>
      <w:r>
        <w:t>root</w:t>
      </w:r>
      <w:proofErr w:type="gramEnd"/>
      <w:r>
        <w:t>-&gt;right-&gt;right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createNode(56);</w:t>
      </w:r>
    </w:p>
    <w:p w14:paraId="307E9837" w14:textId="77777777" w:rsidR="00B87178" w:rsidRDefault="00B87178" w:rsidP="00B87178">
      <w:pPr>
        <w:pStyle w:val="BodyText"/>
        <w:spacing w:before="196" w:line="424" w:lineRule="auto"/>
        <w:ind w:left="221" w:right="5739"/>
      </w:pPr>
      <w:proofErr w:type="gramStart"/>
      <w:r>
        <w:t>root</w:t>
      </w:r>
      <w:proofErr w:type="gramEnd"/>
      <w:r>
        <w:t>-&gt;right-&gt;right-&gt;left = createNode(51);</w:t>
      </w:r>
      <w:r>
        <w:rPr>
          <w:spacing w:val="1"/>
        </w:rPr>
        <w:t xml:space="preserve"> </w:t>
      </w:r>
      <w:r>
        <w:t>root-&gt;right-&gt;right-&gt;right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createNode(66);</w:t>
      </w:r>
    </w:p>
    <w:p w14:paraId="03A24868" w14:textId="77777777" w:rsidR="00B87178" w:rsidRDefault="00B87178" w:rsidP="00B87178">
      <w:pPr>
        <w:pStyle w:val="BodyText"/>
        <w:rPr>
          <w:sz w:val="24"/>
        </w:rPr>
      </w:pPr>
    </w:p>
    <w:p w14:paraId="03C069C5" w14:textId="77777777" w:rsidR="00B87178" w:rsidRDefault="00B87178" w:rsidP="00B87178">
      <w:pPr>
        <w:pStyle w:val="BodyText"/>
        <w:spacing w:before="175" w:line="424" w:lineRule="auto"/>
        <w:ind w:left="221" w:right="4070"/>
      </w:pPr>
      <w:proofErr w:type="gramStart"/>
      <w:r>
        <w:t>printf(</w:t>
      </w:r>
      <w:proofErr w:type="gramEnd"/>
      <w:r>
        <w:t>"\n The Preorder traversal of given binary tree is -\n");</w:t>
      </w:r>
      <w:r>
        <w:rPr>
          <w:spacing w:val="-59"/>
        </w:rPr>
        <w:t xml:space="preserve"> </w:t>
      </w:r>
      <w:r>
        <w:t>traversePreorder(root);</w:t>
      </w:r>
    </w:p>
    <w:p w14:paraId="07A64F96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247D6A2" w14:textId="77777777" w:rsidR="00B87178" w:rsidRDefault="00B87178" w:rsidP="00B87178">
      <w:pPr>
        <w:pStyle w:val="BodyText"/>
        <w:spacing w:before="93" w:line="427" w:lineRule="auto"/>
        <w:ind w:left="221" w:right="4229"/>
      </w:pPr>
      <w:proofErr w:type="gramStart"/>
      <w:r>
        <w:lastRenderedPageBreak/>
        <w:t>printf(</w:t>
      </w:r>
      <w:proofErr w:type="gramEnd"/>
      <w:r>
        <w:t>"\n The Inorder traversal of given binary tree is -\n");</w:t>
      </w:r>
      <w:r>
        <w:rPr>
          <w:spacing w:val="-59"/>
        </w:rPr>
        <w:t xml:space="preserve"> </w:t>
      </w:r>
      <w:r>
        <w:t>traverseInorder(root);</w:t>
      </w:r>
    </w:p>
    <w:p w14:paraId="6901AD9C" w14:textId="77777777" w:rsidR="00B87178" w:rsidRDefault="00B87178" w:rsidP="00B87178">
      <w:pPr>
        <w:pStyle w:val="BodyText"/>
        <w:rPr>
          <w:sz w:val="24"/>
        </w:rPr>
      </w:pPr>
    </w:p>
    <w:p w14:paraId="006E32AF" w14:textId="77777777" w:rsidR="00B87178" w:rsidRDefault="00B87178" w:rsidP="00B87178">
      <w:pPr>
        <w:pStyle w:val="BodyText"/>
        <w:spacing w:before="170" w:line="424" w:lineRule="auto"/>
        <w:ind w:left="221" w:right="3972"/>
      </w:pPr>
      <w:proofErr w:type="gramStart"/>
      <w:r>
        <w:t>printf(</w:t>
      </w:r>
      <w:proofErr w:type="gramEnd"/>
      <w:r>
        <w:t>"\n The Postorder traversal of given binary tree is -\n");</w:t>
      </w:r>
      <w:r>
        <w:rPr>
          <w:spacing w:val="-59"/>
        </w:rPr>
        <w:t xml:space="preserve"> </w:t>
      </w:r>
      <w:r>
        <w:t>traversePostorder(root);</w:t>
      </w:r>
    </w:p>
    <w:p w14:paraId="1E9B2477" w14:textId="77777777" w:rsidR="00B87178" w:rsidRDefault="00B87178" w:rsidP="00B87178">
      <w:pPr>
        <w:pStyle w:val="BodyText"/>
        <w:rPr>
          <w:sz w:val="24"/>
        </w:rPr>
      </w:pPr>
    </w:p>
    <w:p w14:paraId="40D2A83F" w14:textId="77777777" w:rsidR="00B87178" w:rsidRDefault="00B87178" w:rsidP="00B87178">
      <w:pPr>
        <w:pStyle w:val="BodyText"/>
        <w:spacing w:before="175"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6C8D5502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05032744" w14:textId="77777777" w:rsidR="00B87178" w:rsidRDefault="00B87178" w:rsidP="00B87178">
      <w:pPr>
        <w:rPr>
          <w:sz w:val="24"/>
        </w:rPr>
      </w:pPr>
    </w:p>
    <w:p w14:paraId="650600CA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32594237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54E02FC" w14:textId="77777777" w:rsidR="00B87178" w:rsidRDefault="00B87178" w:rsidP="00B87178">
      <w:pPr>
        <w:pStyle w:val="BodyText"/>
        <w:spacing w:before="2"/>
        <w:rPr>
          <w:rFonts w:ascii="Cambria"/>
          <w:sz w:val="13"/>
        </w:rPr>
      </w:pPr>
    </w:p>
    <w:p w14:paraId="3CD5509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E80AE67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60F701A" wp14:editId="294C68D8">
                <wp:simplePos x="0" y="0"/>
                <wp:positionH relativeFrom="column">
                  <wp:posOffset>3533140</wp:posOffset>
                </wp:positionH>
                <wp:positionV relativeFrom="paragraph">
                  <wp:posOffset>929640</wp:posOffset>
                </wp:positionV>
                <wp:extent cx="188595" cy="27940"/>
                <wp:effectExtent l="0" t="0" r="0" b="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39">
                      <w14:nvContentPartPr>
                        <w14:cNvContentPartPr/>
                      </w14:nvContentPartPr>
                      <w14:xfrm>
                        <a:off x="4218940" y="4671695"/>
                        <a:ext cx="188595" cy="2794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F05BB4" id="Ink 24" o:spid="_x0000_s1026" type="#_x0000_t75" style="position:absolute;margin-left:278.2pt;margin-top:73.2pt;width:348.25pt;height:375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">
                <v:imagedata r:id="rId40" o:title="" croptop="-1933045f" cropleft="-1253708f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35EE050" wp14:editId="19D03F99">
                <wp:simplePos x="0" y="0"/>
                <wp:positionH relativeFrom="column">
                  <wp:posOffset>3742055</wp:posOffset>
                </wp:positionH>
                <wp:positionV relativeFrom="paragraph">
                  <wp:posOffset>894715</wp:posOffset>
                </wp:positionV>
                <wp:extent cx="1599565" cy="49530"/>
                <wp:effectExtent l="0" t="0" r="0" b="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1">
                      <w14:nvContentPartPr>
                        <w14:cNvContentPartPr/>
                      </w14:nvContentPartPr>
                      <w14:xfrm>
                        <a:off x="4427855" y="4636770"/>
                        <a:ext cx="1599565" cy="4953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9DA907" id="Ink 22" o:spid="_x0000_s1026" type="#_x0000_t75" style="position:absolute;margin-left:294.65pt;margin-top:70.45pt;width:475.8pt;height:37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">
                <v:imagedata r:id="rId42" o:title="" croptop="-1697806f" cropleft="-177315f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65247EA9" wp14:editId="441C0E6F">
            <wp:simplePos x="0" y="0"/>
            <wp:positionH relativeFrom="page">
              <wp:posOffset>839470</wp:posOffset>
            </wp:positionH>
            <wp:positionV relativeFrom="paragraph">
              <wp:posOffset>53975</wp:posOffset>
            </wp:positionV>
            <wp:extent cx="5638800" cy="963295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rcRect t="1973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F9C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15C61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5CECF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6FAC72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DB7B2D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B556D8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757922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8EF8A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E4E1C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B645F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EA7EB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0EF3A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7A69DD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014BB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C1AD4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2241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30417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24CADA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ADB7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721E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E0EAF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8101D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2FE1DB" w14:textId="77777777" w:rsidR="00B87178" w:rsidRDefault="00B87178" w:rsidP="00B87178">
      <w:pPr>
        <w:pStyle w:val="BodyText"/>
        <w:spacing w:before="10"/>
        <w:rPr>
          <w:rFonts w:ascii="Cambria"/>
          <w:sz w:val="31"/>
        </w:rPr>
      </w:pPr>
    </w:p>
    <w:p w14:paraId="7BF85F1A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26572C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8F088A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0C340F0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DC32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No.:09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2CFE" w14:textId="77777777" w:rsidR="00B87178" w:rsidRDefault="00B87178" w:rsidP="002000EE">
            <w:pPr>
              <w:pStyle w:val="TableParagraph"/>
              <w:spacing w:line="258" w:lineRule="exact"/>
              <w:ind w:left="866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Binary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D7C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Date:25/04/2024</w:t>
            </w:r>
          </w:p>
        </w:tc>
      </w:tr>
    </w:tbl>
    <w:p w14:paraId="1D9EFCA6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774F2E6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Binary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following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operations.</w:t>
      </w:r>
    </w:p>
    <w:p w14:paraId="33B3941C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Insert</w:t>
      </w:r>
    </w:p>
    <w:p w14:paraId="0B45D1AA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31"/>
        <w:ind w:hanging="721"/>
        <w:rPr>
          <w:rFonts w:ascii="Cambria"/>
          <w:b/>
        </w:rPr>
      </w:pPr>
      <w:r>
        <w:rPr>
          <w:rFonts w:ascii="Cambria"/>
          <w:b/>
        </w:rPr>
        <w:t>Delete</w:t>
      </w:r>
    </w:p>
    <w:p w14:paraId="108911EB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8"/>
        <w:ind w:hanging="721"/>
        <w:rPr>
          <w:rFonts w:ascii="Cambria"/>
          <w:b/>
        </w:rPr>
      </w:pPr>
      <w:r>
        <w:rPr>
          <w:rFonts w:ascii="Cambria"/>
          <w:b/>
        </w:rPr>
        <w:t>Search</w:t>
      </w:r>
    </w:p>
    <w:p w14:paraId="75812FD2" w14:textId="77777777" w:rsidR="00B87178" w:rsidRDefault="00B87178" w:rsidP="00B87178">
      <w:pPr>
        <w:pStyle w:val="ListParagraph"/>
        <w:numPr>
          <w:ilvl w:val="3"/>
          <w:numId w:val="16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Display</w:t>
      </w:r>
    </w:p>
    <w:p w14:paraId="7814881E" w14:textId="77777777" w:rsidR="00B87178" w:rsidRDefault="00B87178" w:rsidP="00B87178">
      <w:pPr>
        <w:pStyle w:val="BodyText"/>
        <w:spacing w:before="1"/>
        <w:rPr>
          <w:rFonts w:ascii="Cambria"/>
          <w:b/>
          <w:sz w:val="33"/>
        </w:rPr>
      </w:pPr>
    </w:p>
    <w:p w14:paraId="46B6D86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6F993B8A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48DFF96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Start</w:t>
      </w:r>
    </w:p>
    <w:p w14:paraId="36931168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4"/>
          <w:sz w:val="24"/>
        </w:rPr>
        <w:t xml:space="preserve"> </w:t>
      </w:r>
      <w:r>
        <w:rPr>
          <w:sz w:val="24"/>
        </w:rPr>
        <w:t>pointer.</w:t>
      </w:r>
    </w:p>
    <w:p w14:paraId="430F9C8C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Initialize</w:t>
      </w:r>
      <w:r>
        <w:rPr>
          <w:spacing w:val="-2"/>
          <w:sz w:val="24"/>
        </w:rPr>
        <w:t xml:space="preserve"> </w:t>
      </w:r>
      <w:r>
        <w:rPr>
          <w:sz w:val="24"/>
        </w:rPr>
        <w:t>a root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 NULL.</w:t>
      </w:r>
    </w:p>
    <w:p w14:paraId="48F57190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operations:</w:t>
      </w:r>
    </w:p>
    <w:p w14:paraId="0B127ED4" w14:textId="77777777" w:rsidR="00B87178" w:rsidRDefault="00B87178" w:rsidP="00B87178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Insert:</w:t>
      </w:r>
    </w:p>
    <w:p w14:paraId="5F98328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empty, 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it as</w:t>
      </w:r>
      <w:r>
        <w:rPr>
          <w:spacing w:val="-4"/>
          <w:sz w:val="24"/>
        </w:rPr>
        <w:t xml:space="preserve"> </w:t>
      </w:r>
      <w:r>
        <w:rPr>
          <w:sz w:val="24"/>
        </w:rPr>
        <w:t>the root.</w:t>
      </w:r>
    </w:p>
    <w:p w14:paraId="6CD64E23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Otherwise,</w:t>
      </w:r>
      <w:r>
        <w:rPr>
          <w:spacing w:val="-2"/>
          <w:sz w:val="24"/>
        </w:rPr>
        <w:t xml:space="preserve"> </w:t>
      </w:r>
      <w:r>
        <w:rPr>
          <w:sz w:val="24"/>
        </w:rPr>
        <w:t>traverse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root:</w:t>
      </w:r>
    </w:p>
    <w:p w14:paraId="7480754B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1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7F20C3B1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27004A79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reaching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 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Node.</w:t>
      </w:r>
    </w:p>
    <w:p w14:paraId="5135D075" w14:textId="77777777" w:rsidR="00B87178" w:rsidRDefault="00B87178" w:rsidP="00B87178">
      <w:pPr>
        <w:pStyle w:val="ListParagraph"/>
        <w:numPr>
          <w:ilvl w:val="0"/>
          <w:numId w:val="18"/>
        </w:numPr>
        <w:tabs>
          <w:tab w:val="left" w:pos="490"/>
        </w:tabs>
        <w:rPr>
          <w:sz w:val="24"/>
        </w:rPr>
      </w:pPr>
      <w:r>
        <w:rPr>
          <w:sz w:val="24"/>
        </w:rPr>
        <w:t>Search:</w:t>
      </w:r>
    </w:p>
    <w:p w14:paraId="188B03CE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root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Node:</w:t>
      </w:r>
    </w:p>
    <w:p w14:paraId="281DAD82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spacing w:before="1"/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matches,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Node.</w:t>
      </w:r>
    </w:p>
    <w:p w14:paraId="15962C7F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is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Node's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4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3D35B690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 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Node's</w:t>
      </w:r>
      <w:r>
        <w:rPr>
          <w:spacing w:val="-4"/>
          <w:sz w:val="24"/>
        </w:rPr>
        <w:t xml:space="preserve"> </w:t>
      </w:r>
      <w:r>
        <w:rPr>
          <w:sz w:val="24"/>
        </w:rPr>
        <w:t>data,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child.</w:t>
      </w:r>
    </w:p>
    <w:p w14:paraId="50A99584" w14:textId="77777777" w:rsidR="00B87178" w:rsidRDefault="00B87178" w:rsidP="00B87178">
      <w:pPr>
        <w:pStyle w:val="ListParagraph"/>
        <w:numPr>
          <w:ilvl w:val="0"/>
          <w:numId w:val="4"/>
        </w:numPr>
        <w:tabs>
          <w:tab w:val="left" w:pos="368"/>
        </w:tabs>
        <w:ind w:left="367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2"/>
          <w:sz w:val="24"/>
        </w:rPr>
        <w:t xml:space="preserve"> </w:t>
      </w:r>
      <w:r>
        <w:rPr>
          <w:sz w:val="24"/>
        </w:rPr>
        <w:t>the data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reaching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child</w:t>
      </w:r>
      <w:r>
        <w:rPr>
          <w:spacing w:val="-1"/>
          <w:sz w:val="24"/>
        </w:rPr>
        <w:t xml:space="preserve"> </w:t>
      </w:r>
      <w:r>
        <w:rPr>
          <w:sz w:val="24"/>
        </w:rPr>
        <w:t>pointer.</w:t>
      </w:r>
    </w:p>
    <w:p w14:paraId="14D9D5AD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left="221" w:right="1056" w:firstLine="0"/>
        <w:rPr>
          <w:sz w:val="24"/>
        </w:rPr>
      </w:pPr>
      <w:r>
        <w:rPr>
          <w:sz w:val="24"/>
        </w:rPr>
        <w:t>Test the operations by inserting elements into the tree and searching for specific</w:t>
      </w:r>
      <w:r>
        <w:rPr>
          <w:spacing w:val="-64"/>
          <w:sz w:val="24"/>
        </w:rPr>
        <w:t xml:space="preserve"> </w:t>
      </w:r>
      <w:r>
        <w:rPr>
          <w:sz w:val="24"/>
        </w:rPr>
        <w:t>values.</w:t>
      </w:r>
    </w:p>
    <w:p w14:paraId="03E716D5" w14:textId="77777777" w:rsidR="00B87178" w:rsidRDefault="00B87178" w:rsidP="00B87178">
      <w:pPr>
        <w:pStyle w:val="ListParagraph"/>
        <w:numPr>
          <w:ilvl w:val="0"/>
          <w:numId w:val="17"/>
        </w:numPr>
        <w:tabs>
          <w:tab w:val="left" w:pos="503"/>
        </w:tabs>
        <w:ind w:hanging="282"/>
        <w:rPr>
          <w:sz w:val="24"/>
        </w:rPr>
      </w:pPr>
      <w:r>
        <w:rPr>
          <w:sz w:val="24"/>
        </w:rPr>
        <w:t>Stop</w:t>
      </w:r>
    </w:p>
    <w:p w14:paraId="536399B5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F0C94AA" w14:textId="77777777" w:rsidR="00B87178" w:rsidRDefault="00B87178" w:rsidP="00B87178">
      <w:pPr>
        <w:pStyle w:val="BodyText"/>
        <w:rPr>
          <w:sz w:val="20"/>
        </w:rPr>
      </w:pPr>
    </w:p>
    <w:p w14:paraId="10B0046B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4BA63B5C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PROGRAM;</w:t>
      </w:r>
    </w:p>
    <w:p w14:paraId="434024FE" w14:textId="77777777" w:rsidR="00B87178" w:rsidRDefault="00B87178" w:rsidP="00B87178">
      <w:pPr>
        <w:pStyle w:val="BodyText"/>
        <w:spacing w:before="196" w:line="424" w:lineRule="auto"/>
        <w:ind w:left="221" w:right="7503"/>
      </w:pPr>
      <w:r>
        <w:t>#include &lt;stdio.h&gt;</w:t>
      </w:r>
      <w:r>
        <w:rPr>
          <w:spacing w:val="1"/>
        </w:rPr>
        <w:t xml:space="preserve"> </w:t>
      </w:r>
      <w:r>
        <w:t>#include &lt;stdlib.h&gt;</w:t>
      </w:r>
      <w:r>
        <w:rPr>
          <w:spacing w:val="1"/>
        </w:rPr>
        <w:t xml:space="preserve"> </w:t>
      </w:r>
      <w:r>
        <w:t xml:space="preserve">struct BinaryTreeNode </w:t>
      </w:r>
      <w:proofErr w:type="gramStart"/>
      <w:r>
        <w:t>{</w:t>
      </w:r>
      <w:r>
        <w:rPr>
          <w:spacing w:val="-59"/>
        </w:rPr>
        <w:t xml:space="preserve"> </w:t>
      </w:r>
      <w:r>
        <w:t>int</w:t>
      </w:r>
      <w:proofErr w:type="gramEnd"/>
      <w:r>
        <w:rPr>
          <w:spacing w:val="-2"/>
        </w:rPr>
        <w:t xml:space="preserve"> </w:t>
      </w:r>
      <w:r>
        <w:t>key;</w:t>
      </w:r>
    </w:p>
    <w:p w14:paraId="0ED805AF" w14:textId="77777777" w:rsidR="00B87178" w:rsidRDefault="00B87178" w:rsidP="00B87178">
      <w:pPr>
        <w:pStyle w:val="BodyText"/>
        <w:spacing w:before="4"/>
        <w:ind w:left="221"/>
      </w:pPr>
      <w:r>
        <w:t>struct</w:t>
      </w:r>
      <w:r>
        <w:rPr>
          <w:spacing w:val="-2"/>
        </w:rPr>
        <w:t xml:space="preserve"> </w:t>
      </w:r>
      <w:r>
        <w:t>BinaryTreeNode</w:t>
      </w:r>
      <w:r>
        <w:rPr>
          <w:spacing w:val="-5"/>
        </w:rPr>
        <w:t xml:space="preserve"> </w:t>
      </w:r>
      <w:r>
        <w:t>*left,</w:t>
      </w:r>
      <w:r>
        <w:rPr>
          <w:spacing w:val="-1"/>
        </w:rPr>
        <w:t xml:space="preserve"> </w:t>
      </w:r>
      <w:r>
        <w:t>*right;</w:t>
      </w:r>
    </w:p>
    <w:p w14:paraId="105EC326" w14:textId="77777777" w:rsidR="00B87178" w:rsidRDefault="00B87178" w:rsidP="00B87178">
      <w:pPr>
        <w:pStyle w:val="BodyText"/>
        <w:spacing w:before="196"/>
        <w:ind w:left="221"/>
      </w:pPr>
      <w:r>
        <w:t>};</w:t>
      </w:r>
    </w:p>
    <w:p w14:paraId="1E71419A" w14:textId="77777777" w:rsidR="00B87178" w:rsidRDefault="00B87178" w:rsidP="00B87178">
      <w:pPr>
        <w:pStyle w:val="BodyText"/>
        <w:rPr>
          <w:sz w:val="24"/>
        </w:rPr>
      </w:pPr>
    </w:p>
    <w:p w14:paraId="79EE7EA5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D7D67A4" w14:textId="77777777" w:rsidR="00B87178" w:rsidRDefault="00B87178" w:rsidP="00B87178">
      <w:pPr>
        <w:pStyle w:val="BodyText"/>
        <w:ind w:left="221"/>
      </w:pPr>
      <w:proofErr w:type="gramStart"/>
      <w:r>
        <w:t>struct</w:t>
      </w:r>
      <w:proofErr w:type="gramEnd"/>
      <w:r>
        <w:rPr>
          <w:spacing w:val="-2"/>
        </w:rPr>
        <w:t xml:space="preserve"> </w:t>
      </w:r>
      <w:r>
        <w:t>BinaryTreeNode*</w:t>
      </w:r>
      <w:r>
        <w:rPr>
          <w:spacing w:val="-8"/>
        </w:rPr>
        <w:t xml:space="preserve"> </w:t>
      </w:r>
      <w:r>
        <w:t>newNodeCreate(int</w:t>
      </w:r>
      <w:r>
        <w:rPr>
          <w:spacing w:val="-5"/>
        </w:rPr>
        <w:t xml:space="preserve"> </w:t>
      </w:r>
      <w:r>
        <w:t>value)</w:t>
      </w:r>
    </w:p>
    <w:p w14:paraId="5EFDE767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4DA338AD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temp</w:t>
      </w:r>
    </w:p>
    <w:p w14:paraId="09C23206" w14:textId="77777777" w:rsidR="00B87178" w:rsidRDefault="00B87178" w:rsidP="00B87178">
      <w:pPr>
        <w:pStyle w:val="BodyText"/>
        <w:spacing w:before="196" w:line="424" w:lineRule="auto"/>
        <w:ind w:left="221" w:right="6513"/>
      </w:pPr>
      <w:r>
        <w:t>= (struct BinaryTreeNode*</w:t>
      </w:r>
      <w:proofErr w:type="gramStart"/>
      <w:r>
        <w:t>)malloc</w:t>
      </w:r>
      <w:proofErr w:type="gramEnd"/>
      <w:r>
        <w:t>(</w:t>
      </w:r>
      <w:r>
        <w:rPr>
          <w:spacing w:val="-59"/>
        </w:rPr>
        <w:t xml:space="preserve"> </w:t>
      </w:r>
      <w:r>
        <w:t>sizeof(struct BinaryTreeNode));</w:t>
      </w:r>
      <w:r>
        <w:rPr>
          <w:spacing w:val="1"/>
        </w:rPr>
        <w:t xml:space="preserve"> </w:t>
      </w:r>
      <w:r>
        <w:t>temp-&gt;key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value;</w:t>
      </w:r>
    </w:p>
    <w:p w14:paraId="7A05B63D" w14:textId="77777777" w:rsidR="00B87178" w:rsidRDefault="00B87178" w:rsidP="00B87178">
      <w:pPr>
        <w:pStyle w:val="BodyText"/>
        <w:spacing w:before="3" w:line="427" w:lineRule="auto"/>
        <w:ind w:left="221" w:right="6610"/>
      </w:pPr>
      <w:r>
        <w:t>temp-&gt;left = temp-&gt;right = NULL;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temp;</w:t>
      </w:r>
    </w:p>
    <w:p w14:paraId="482D4CDA" w14:textId="77777777" w:rsidR="00B87178" w:rsidRDefault="00B87178" w:rsidP="00B87178">
      <w:pPr>
        <w:pStyle w:val="BodyText"/>
        <w:spacing w:line="250" w:lineRule="exact"/>
        <w:ind w:left="221"/>
      </w:pPr>
      <w:r>
        <w:t>}</w:t>
      </w:r>
    </w:p>
    <w:p w14:paraId="0CEA296E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2"/>
        </w:rPr>
        <w:t xml:space="preserve"> </w:t>
      </w:r>
      <w:r>
        <w:t>BinaryTreeNode*</w:t>
      </w:r>
    </w:p>
    <w:p w14:paraId="0E441976" w14:textId="77777777" w:rsidR="00B87178" w:rsidRDefault="00B87178" w:rsidP="00B87178">
      <w:pPr>
        <w:pStyle w:val="BodyText"/>
        <w:spacing w:before="196"/>
        <w:ind w:left="221"/>
      </w:pPr>
      <w:proofErr w:type="gramStart"/>
      <w:r>
        <w:t>searchNode(</w:t>
      </w:r>
      <w:proofErr w:type="gramEnd"/>
      <w:r>
        <w:t>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root,</w:t>
      </w:r>
      <w:r>
        <w:rPr>
          <w:spacing w:val="-1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target)</w:t>
      </w:r>
    </w:p>
    <w:p w14:paraId="659175B1" w14:textId="77777777" w:rsidR="00B87178" w:rsidRDefault="00B87178" w:rsidP="00B87178">
      <w:pPr>
        <w:pStyle w:val="BodyText"/>
        <w:spacing w:before="195"/>
        <w:ind w:left="221"/>
      </w:pPr>
      <w:r>
        <w:t>{</w:t>
      </w:r>
    </w:p>
    <w:p w14:paraId="185CFF7D" w14:textId="77777777" w:rsidR="00B87178" w:rsidRDefault="00B87178" w:rsidP="00B87178">
      <w:pPr>
        <w:pStyle w:val="BodyText"/>
        <w:spacing w:before="196" w:line="424" w:lineRule="auto"/>
        <w:ind w:left="221" w:right="5964"/>
      </w:pPr>
      <w:proofErr w:type="gramStart"/>
      <w:r>
        <w:t>if</w:t>
      </w:r>
      <w:proofErr w:type="gramEnd"/>
      <w:r>
        <w:t xml:space="preserve"> (root == NULL || root-&gt;key == target) {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root;</w:t>
      </w:r>
    </w:p>
    <w:p w14:paraId="42C21F60" w14:textId="77777777" w:rsidR="00B87178" w:rsidRDefault="00B87178" w:rsidP="00B87178">
      <w:pPr>
        <w:pStyle w:val="BodyText"/>
        <w:spacing w:before="5"/>
        <w:ind w:left="221"/>
      </w:pPr>
      <w:r>
        <w:t>}</w:t>
      </w:r>
    </w:p>
    <w:p w14:paraId="2C3A6BDC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(root-&gt;key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target)</w:t>
      </w:r>
      <w:r>
        <w:rPr>
          <w:spacing w:val="-2"/>
        </w:rPr>
        <w:t xml:space="preserve"> </w:t>
      </w:r>
      <w:r>
        <w:t>{</w:t>
      </w:r>
    </w:p>
    <w:p w14:paraId="5848A36C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searchNode(root-&gt;right,</w:t>
      </w:r>
      <w:r>
        <w:rPr>
          <w:spacing w:val="-5"/>
        </w:rPr>
        <w:t xml:space="preserve"> </w:t>
      </w:r>
      <w:r>
        <w:t>target);</w:t>
      </w:r>
    </w:p>
    <w:p w14:paraId="75B2518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4EEAC7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searchNode(root-&gt;left,</w:t>
      </w:r>
      <w:r>
        <w:rPr>
          <w:spacing w:val="-5"/>
        </w:rPr>
        <w:t xml:space="preserve"> </w:t>
      </w:r>
      <w:r>
        <w:t>target);</w:t>
      </w:r>
    </w:p>
    <w:p w14:paraId="635A4364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18D83317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2CB214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struct</w:t>
      </w:r>
      <w:r>
        <w:rPr>
          <w:spacing w:val="-2"/>
        </w:rPr>
        <w:t xml:space="preserve"> </w:t>
      </w:r>
      <w:r>
        <w:t>BinaryTreeNode*</w:t>
      </w:r>
    </w:p>
    <w:p w14:paraId="02B87001" w14:textId="77777777" w:rsidR="00B87178" w:rsidRDefault="00B87178" w:rsidP="00B87178">
      <w:pPr>
        <w:pStyle w:val="BodyText"/>
        <w:spacing w:before="196"/>
        <w:ind w:left="221"/>
      </w:pPr>
      <w:proofErr w:type="gramStart"/>
      <w:r>
        <w:t>insertNode(</w:t>
      </w:r>
      <w:proofErr w:type="gramEnd"/>
      <w:r>
        <w:t>struct</w:t>
      </w:r>
      <w:r>
        <w:rPr>
          <w:spacing w:val="-6"/>
        </w:rPr>
        <w:t xml:space="preserve"> </w:t>
      </w:r>
      <w:r>
        <w:t>BinaryTreeNode*</w:t>
      </w:r>
      <w:r>
        <w:rPr>
          <w:spacing w:val="-3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value)</w:t>
      </w:r>
    </w:p>
    <w:p w14:paraId="78AD7575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317FF1F5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1472168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newNodeCreate(value);</w:t>
      </w:r>
    </w:p>
    <w:p w14:paraId="77D605D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8A9EA2E" w14:textId="77777777" w:rsidR="00B87178" w:rsidRDefault="00B87178" w:rsidP="00B87178">
      <w:pPr>
        <w:pStyle w:val="BodyText"/>
        <w:spacing w:before="195"/>
        <w:ind w:left="221"/>
      </w:pPr>
      <w:r>
        <w:t>if (value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node-&gt;key) {</w:t>
      </w:r>
    </w:p>
    <w:p w14:paraId="5989DD05" w14:textId="77777777" w:rsidR="00B87178" w:rsidRDefault="00B87178" w:rsidP="00B87178">
      <w:pPr>
        <w:pStyle w:val="BodyText"/>
        <w:spacing w:before="196"/>
        <w:ind w:left="221"/>
      </w:pPr>
      <w:r>
        <w:t>node-&gt;left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insertNode(node-&gt;left,</w:t>
      </w:r>
      <w:r>
        <w:rPr>
          <w:spacing w:val="-5"/>
        </w:rPr>
        <w:t xml:space="preserve"> </w:t>
      </w:r>
      <w:r>
        <w:t>value);</w:t>
      </w:r>
    </w:p>
    <w:p w14:paraId="18F101C1" w14:textId="77777777" w:rsidR="00B87178" w:rsidRDefault="00B87178" w:rsidP="00B87178">
      <w:pPr>
        <w:pStyle w:val="BodyText"/>
        <w:spacing w:before="197"/>
        <w:ind w:left="221"/>
      </w:pPr>
      <w:r>
        <w:t>}</w:t>
      </w:r>
    </w:p>
    <w:p w14:paraId="70DD0308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2"/>
        </w:rPr>
        <w:t xml:space="preserve"> </w:t>
      </w:r>
      <w:r>
        <w:t>if (value</w:t>
      </w:r>
      <w:r>
        <w:rPr>
          <w:spacing w:val="-2"/>
        </w:rPr>
        <w:t xml:space="preserve"> </w:t>
      </w:r>
      <w:r>
        <w:t>&gt; node-&gt;key)</w:t>
      </w:r>
      <w:r>
        <w:rPr>
          <w:spacing w:val="-1"/>
        </w:rPr>
        <w:t xml:space="preserve"> </w:t>
      </w:r>
      <w:r>
        <w:t>{</w:t>
      </w:r>
    </w:p>
    <w:p w14:paraId="69CA3367" w14:textId="77777777" w:rsidR="00B87178" w:rsidRDefault="00B87178" w:rsidP="00B87178">
      <w:pPr>
        <w:pStyle w:val="BodyText"/>
        <w:spacing w:before="195"/>
        <w:ind w:left="221"/>
      </w:pPr>
      <w:r>
        <w:t>node-&gt;right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insertNode(node-&gt;right,</w:t>
      </w:r>
      <w:r>
        <w:rPr>
          <w:spacing w:val="-2"/>
        </w:rPr>
        <w:t xml:space="preserve"> </w:t>
      </w:r>
      <w:r>
        <w:t>value);</w:t>
      </w:r>
    </w:p>
    <w:p w14:paraId="0D22ED0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FEC13FE" w14:textId="77777777" w:rsidR="00B87178" w:rsidRDefault="00B87178" w:rsidP="00B87178">
      <w:pPr>
        <w:pStyle w:val="BodyText"/>
        <w:spacing w:before="198"/>
        <w:ind w:left="221"/>
      </w:pPr>
      <w:r>
        <w:t>return</w:t>
      </w:r>
      <w:r>
        <w:rPr>
          <w:spacing w:val="-2"/>
        </w:rPr>
        <w:t xml:space="preserve"> </w:t>
      </w:r>
      <w:r>
        <w:t>node;</w:t>
      </w:r>
    </w:p>
    <w:p w14:paraId="6EC7A0B5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B6D2AC0" w14:textId="77777777" w:rsidR="00B87178" w:rsidRDefault="00B87178" w:rsidP="00B87178">
      <w:pPr>
        <w:pStyle w:val="BodyText"/>
        <w:rPr>
          <w:sz w:val="24"/>
        </w:rPr>
      </w:pPr>
    </w:p>
    <w:p w14:paraId="260DF04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FC79640" w14:textId="77777777" w:rsidR="00B87178" w:rsidRDefault="00B87178" w:rsidP="00B87178">
      <w:pPr>
        <w:pStyle w:val="BodyText"/>
        <w:ind w:left="221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postOrder(struct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14:paraId="26DC19E0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64D96D55" w14:textId="77777777" w:rsidR="00B87178" w:rsidRDefault="00B87178" w:rsidP="00B87178">
      <w:pPr>
        <w:pStyle w:val="BodyText"/>
        <w:spacing w:before="196" w:line="424" w:lineRule="auto"/>
        <w:ind w:left="221" w:right="7509"/>
      </w:pPr>
      <w:proofErr w:type="gramStart"/>
      <w:r>
        <w:t>if</w:t>
      </w:r>
      <w:proofErr w:type="gramEnd"/>
      <w:r>
        <w:t xml:space="preserve"> (root != NULL) {</w:t>
      </w:r>
      <w:r>
        <w:rPr>
          <w:spacing w:val="1"/>
        </w:rPr>
        <w:t xml:space="preserve"> </w:t>
      </w:r>
      <w:r>
        <w:t>postOrder(root-&gt;left);</w:t>
      </w:r>
      <w:r>
        <w:rPr>
          <w:spacing w:val="1"/>
        </w:rPr>
        <w:t xml:space="preserve"> </w:t>
      </w:r>
      <w:r>
        <w:t>postOrder(root-&gt;right);</w:t>
      </w:r>
      <w:r>
        <w:rPr>
          <w:spacing w:val="1"/>
        </w:rPr>
        <w:t xml:space="preserve"> </w:t>
      </w:r>
      <w:r>
        <w:t>printf("</w:t>
      </w:r>
      <w:r>
        <w:rPr>
          <w:spacing w:val="-3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root-&gt;key);</w:t>
      </w:r>
    </w:p>
    <w:p w14:paraId="0444303F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46FB969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CCDC194" w14:textId="77777777" w:rsidR="00B87178" w:rsidRDefault="00B87178" w:rsidP="00B87178">
      <w:pPr>
        <w:pStyle w:val="BodyText"/>
        <w:rPr>
          <w:sz w:val="24"/>
        </w:rPr>
      </w:pPr>
    </w:p>
    <w:p w14:paraId="3C881B9D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C982F80" w14:textId="77777777" w:rsidR="00B87178" w:rsidRDefault="00B87178" w:rsidP="00B87178">
      <w:pPr>
        <w:pStyle w:val="BodyText"/>
        <w:ind w:left="221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inOrder(struct</w:t>
      </w:r>
      <w:r>
        <w:rPr>
          <w:spacing w:val="-4"/>
        </w:rPr>
        <w:t xml:space="preserve"> </w:t>
      </w:r>
      <w:r>
        <w:t>BinaryTreeNode*</w:t>
      </w:r>
      <w:r>
        <w:rPr>
          <w:spacing w:val="-6"/>
        </w:rPr>
        <w:t xml:space="preserve"> </w:t>
      </w:r>
      <w:r>
        <w:t>root)</w:t>
      </w:r>
    </w:p>
    <w:p w14:paraId="056316B3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456A724C" w14:textId="77777777" w:rsidR="00B87178" w:rsidRDefault="00B87178" w:rsidP="00B87178">
      <w:pPr>
        <w:pStyle w:val="BodyText"/>
        <w:spacing w:before="196" w:line="424" w:lineRule="auto"/>
        <w:ind w:left="221" w:right="7509"/>
      </w:pPr>
      <w:proofErr w:type="gramStart"/>
      <w:r>
        <w:t>if</w:t>
      </w:r>
      <w:proofErr w:type="gramEnd"/>
      <w:r>
        <w:t xml:space="preserve"> (root != NULL) {</w:t>
      </w:r>
      <w:r>
        <w:rPr>
          <w:spacing w:val="1"/>
        </w:rPr>
        <w:t xml:space="preserve"> </w:t>
      </w:r>
      <w:r>
        <w:t>inOrder(root-&gt;left);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inOrder(root-&gt;right);</w:t>
      </w:r>
    </w:p>
    <w:p w14:paraId="1FAF99F7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2EB24FBB" w14:textId="77777777" w:rsidR="00B87178" w:rsidRDefault="00B87178" w:rsidP="00B87178">
      <w:pPr>
        <w:pStyle w:val="BodyText"/>
        <w:spacing w:before="197"/>
        <w:ind w:left="221"/>
      </w:pPr>
      <w:r>
        <w:t>}</w:t>
      </w:r>
    </w:p>
    <w:p w14:paraId="09A978DA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58DF459" w14:textId="77777777" w:rsidR="00B87178" w:rsidRDefault="00B87178" w:rsidP="00B87178">
      <w:pPr>
        <w:pStyle w:val="BodyText"/>
        <w:spacing w:before="93"/>
        <w:ind w:left="221"/>
      </w:pPr>
      <w:proofErr w:type="gramStart"/>
      <w:r>
        <w:lastRenderedPageBreak/>
        <w:t>void</w:t>
      </w:r>
      <w:proofErr w:type="gramEnd"/>
      <w:r>
        <w:rPr>
          <w:spacing w:val="-4"/>
        </w:rPr>
        <w:t xml:space="preserve"> </w:t>
      </w:r>
      <w:r>
        <w:t>preOrder(struct</w:t>
      </w:r>
      <w:r>
        <w:rPr>
          <w:spacing w:val="-2"/>
        </w:rPr>
        <w:t xml:space="preserve"> </w:t>
      </w:r>
      <w:r>
        <w:t>BinaryTreeNode*</w:t>
      </w:r>
      <w:r>
        <w:rPr>
          <w:spacing w:val="-5"/>
        </w:rPr>
        <w:t xml:space="preserve"> </w:t>
      </w:r>
      <w:r>
        <w:t>root)</w:t>
      </w:r>
    </w:p>
    <w:p w14:paraId="71E3DA2A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4D35634F" w14:textId="77777777" w:rsidR="00B87178" w:rsidRDefault="00B87178" w:rsidP="00B87178">
      <w:pPr>
        <w:pStyle w:val="BodyText"/>
        <w:spacing w:before="196" w:line="424" w:lineRule="auto"/>
        <w:ind w:left="221" w:right="7509"/>
      </w:pPr>
      <w:proofErr w:type="gramStart"/>
      <w:r>
        <w:t>if</w:t>
      </w:r>
      <w:proofErr w:type="gramEnd"/>
      <w:r>
        <w:rPr>
          <w:spacing w:val="2"/>
        </w:rPr>
        <w:t xml:space="preserve"> </w:t>
      </w:r>
      <w:r>
        <w:t>(root !=</w:t>
      </w:r>
      <w:r>
        <w:rPr>
          <w:spacing w:val="2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printf(" %d ", root-&gt;key);</w:t>
      </w:r>
      <w:r>
        <w:rPr>
          <w:spacing w:val="-59"/>
        </w:rPr>
        <w:t xml:space="preserve"> </w:t>
      </w:r>
      <w:r>
        <w:t>preOrder(root-&gt;left);</w:t>
      </w:r>
      <w:r>
        <w:rPr>
          <w:spacing w:val="1"/>
        </w:rPr>
        <w:t xml:space="preserve"> </w:t>
      </w:r>
      <w:r>
        <w:t>preOrder(root-&gt;right);</w:t>
      </w:r>
    </w:p>
    <w:p w14:paraId="142FB6D4" w14:textId="77777777" w:rsidR="00B87178" w:rsidRDefault="00B87178" w:rsidP="00B87178">
      <w:pPr>
        <w:pStyle w:val="BodyText"/>
        <w:spacing w:before="4"/>
        <w:ind w:left="221"/>
      </w:pPr>
      <w:r>
        <w:t>}</w:t>
      </w:r>
    </w:p>
    <w:p w14:paraId="0585906D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0025BEB" w14:textId="77777777" w:rsidR="00B87178" w:rsidRDefault="00B87178" w:rsidP="00B87178">
      <w:pPr>
        <w:pStyle w:val="BodyText"/>
        <w:rPr>
          <w:sz w:val="24"/>
        </w:rPr>
      </w:pPr>
    </w:p>
    <w:p w14:paraId="258D3AA9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36103BA3" w14:textId="77777777" w:rsidR="00B87178" w:rsidRDefault="00B87178" w:rsidP="00B87178">
      <w:pPr>
        <w:pStyle w:val="BodyText"/>
        <w:ind w:left="221"/>
      </w:pPr>
      <w:proofErr w:type="gramStart"/>
      <w:r>
        <w:t>struct</w:t>
      </w:r>
      <w:proofErr w:type="gramEnd"/>
      <w:r>
        <w:rPr>
          <w:spacing w:val="-2"/>
        </w:rPr>
        <w:t xml:space="preserve"> </w:t>
      </w:r>
      <w:r>
        <w:t>BinaryTreeNode*</w:t>
      </w:r>
      <w:r>
        <w:rPr>
          <w:spacing w:val="-7"/>
        </w:rPr>
        <w:t xml:space="preserve"> </w:t>
      </w:r>
      <w:r>
        <w:t>findMin(struct</w:t>
      </w:r>
      <w:r>
        <w:rPr>
          <w:spacing w:val="-5"/>
        </w:rPr>
        <w:t xml:space="preserve"> </w:t>
      </w:r>
      <w:r>
        <w:t>BinaryTreeNode*</w:t>
      </w:r>
      <w:r>
        <w:rPr>
          <w:spacing w:val="-2"/>
        </w:rPr>
        <w:t xml:space="preserve"> </w:t>
      </w:r>
      <w:r>
        <w:t>root)</w:t>
      </w:r>
    </w:p>
    <w:p w14:paraId="27CCB8AE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73D5A43B" w14:textId="77777777" w:rsidR="00B87178" w:rsidRDefault="00B87178" w:rsidP="00B87178">
      <w:pPr>
        <w:pStyle w:val="BodyText"/>
        <w:spacing w:before="196" w:line="427" w:lineRule="auto"/>
        <w:ind w:left="221" w:right="8066"/>
      </w:pPr>
      <w:proofErr w:type="gramStart"/>
      <w:r>
        <w:t>if</w:t>
      </w:r>
      <w:proofErr w:type="gramEnd"/>
      <w:r>
        <w:t xml:space="preserve"> (root == NULL) {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660A4E0A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3460B0F9" w14:textId="77777777" w:rsidR="00B87178" w:rsidRDefault="00B87178" w:rsidP="00B87178">
      <w:pPr>
        <w:pStyle w:val="BodyText"/>
        <w:spacing w:before="196" w:line="424" w:lineRule="auto"/>
        <w:ind w:left="221" w:right="7173"/>
      </w:pPr>
      <w:proofErr w:type="gramStart"/>
      <w:r>
        <w:t>else</w:t>
      </w:r>
      <w:proofErr w:type="gramEnd"/>
      <w:r>
        <w:t xml:space="preserve"> if (root-&gt;left != NULL) {</w:t>
      </w:r>
      <w:r>
        <w:rPr>
          <w:spacing w:val="-59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findMin(root-&gt;left);</w:t>
      </w:r>
    </w:p>
    <w:p w14:paraId="7C72040A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3D11EDB1" w14:textId="77777777" w:rsidR="00B87178" w:rsidRDefault="00B87178" w:rsidP="00B87178">
      <w:pPr>
        <w:pStyle w:val="BodyText"/>
        <w:spacing w:before="196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73D87517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5210F2BC" w14:textId="77777777" w:rsidR="00B87178" w:rsidRDefault="00B87178" w:rsidP="00B87178">
      <w:pPr>
        <w:pStyle w:val="BodyText"/>
        <w:rPr>
          <w:sz w:val="24"/>
        </w:rPr>
      </w:pPr>
    </w:p>
    <w:p w14:paraId="6F3CE80B" w14:textId="77777777" w:rsidR="00B87178" w:rsidRDefault="00B87178" w:rsidP="00B87178">
      <w:pPr>
        <w:pStyle w:val="BodyText"/>
        <w:rPr>
          <w:sz w:val="32"/>
        </w:rPr>
      </w:pPr>
    </w:p>
    <w:p w14:paraId="0E9ECE5B" w14:textId="77777777" w:rsidR="00B87178" w:rsidRDefault="00B87178" w:rsidP="00B87178">
      <w:pPr>
        <w:pStyle w:val="BodyText"/>
        <w:spacing w:before="1" w:line="424" w:lineRule="auto"/>
        <w:ind w:left="221" w:right="3969"/>
      </w:pPr>
      <w:r>
        <w:t>struct BinaryTreeNode* delete (struct BinaryTreeNode* root,</w:t>
      </w:r>
      <w:r>
        <w:rPr>
          <w:spacing w:val="-59"/>
        </w:rPr>
        <w:t xml:space="preserve"> </w:t>
      </w:r>
      <w:r>
        <w:t>int x)</w:t>
      </w:r>
    </w:p>
    <w:p w14:paraId="7D5F434F" w14:textId="77777777" w:rsidR="00B87178" w:rsidRDefault="00B87178" w:rsidP="00B87178">
      <w:pPr>
        <w:pStyle w:val="BodyText"/>
        <w:spacing w:before="2"/>
        <w:ind w:left="221"/>
      </w:pPr>
      <w:r>
        <w:t>{</w:t>
      </w:r>
    </w:p>
    <w:p w14:paraId="4AA62E20" w14:textId="77777777" w:rsidR="00B87178" w:rsidRDefault="00B87178" w:rsidP="00B87178">
      <w:pPr>
        <w:pStyle w:val="BodyText"/>
        <w:spacing w:before="196" w:line="424" w:lineRule="auto"/>
        <w:ind w:left="221" w:right="8200"/>
      </w:pPr>
      <w:r>
        <w:t>if (root == NULL)</w:t>
      </w:r>
      <w:r>
        <w:rPr>
          <w:spacing w:val="-59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14:paraId="6444685A" w14:textId="77777777" w:rsidR="00B87178" w:rsidRDefault="00B87178" w:rsidP="00B87178">
      <w:pPr>
        <w:pStyle w:val="BodyText"/>
        <w:rPr>
          <w:sz w:val="24"/>
        </w:rPr>
      </w:pPr>
    </w:p>
    <w:p w14:paraId="2F641FA9" w14:textId="77777777" w:rsidR="00B87178" w:rsidRDefault="00B87178" w:rsidP="00B87178">
      <w:pPr>
        <w:pStyle w:val="BodyText"/>
        <w:spacing w:before="177"/>
        <w:ind w:left="221"/>
      </w:pP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2F1F5D81" w14:textId="77777777" w:rsidR="00B87178" w:rsidRDefault="00B87178" w:rsidP="00B87178">
      <w:pPr>
        <w:pStyle w:val="BodyText"/>
        <w:spacing w:before="196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(root-&gt;right,</w:t>
      </w:r>
      <w:r>
        <w:rPr>
          <w:spacing w:val="-1"/>
        </w:rPr>
        <w:t xml:space="preserve"> </w:t>
      </w:r>
      <w:r>
        <w:t>x);</w:t>
      </w:r>
    </w:p>
    <w:p w14:paraId="6152DFC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3608F51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root-&gt;key)</w:t>
      </w:r>
      <w:r>
        <w:rPr>
          <w:spacing w:val="-1"/>
        </w:rPr>
        <w:t xml:space="preserve"> </w:t>
      </w:r>
      <w:r>
        <w:t>{</w:t>
      </w:r>
    </w:p>
    <w:p w14:paraId="6A66FA14" w14:textId="77777777" w:rsidR="00B87178" w:rsidRDefault="00B87178" w:rsidP="00B87178">
      <w:pPr>
        <w:pStyle w:val="BodyText"/>
        <w:spacing w:before="196"/>
        <w:ind w:left="221"/>
      </w:pPr>
      <w:r>
        <w:t>root-&gt;left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(root-&gt;left,</w:t>
      </w:r>
      <w:r>
        <w:rPr>
          <w:spacing w:val="-3"/>
        </w:rPr>
        <w:t xml:space="preserve"> </w:t>
      </w:r>
      <w:r>
        <w:t>x);</w:t>
      </w:r>
    </w:p>
    <w:p w14:paraId="0B94C17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4CD95F0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DFE177E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else</w:t>
      </w:r>
      <w:r>
        <w:rPr>
          <w:spacing w:val="-1"/>
        </w:rPr>
        <w:t xml:space="preserve"> </w:t>
      </w:r>
      <w:r>
        <w:t>{</w:t>
      </w:r>
    </w:p>
    <w:p w14:paraId="57D8078D" w14:textId="77777777" w:rsidR="00B87178" w:rsidRDefault="00B87178" w:rsidP="00B87178">
      <w:pPr>
        <w:pStyle w:val="BodyText"/>
        <w:spacing w:before="196" w:line="424" w:lineRule="auto"/>
        <w:ind w:left="221" w:right="5204"/>
      </w:pPr>
      <w:proofErr w:type="gramStart"/>
      <w:r>
        <w:t>if</w:t>
      </w:r>
      <w:proofErr w:type="gramEnd"/>
      <w:r>
        <w:t xml:space="preserve"> (root-&gt;left == NULL &amp;&amp; root-&gt;right == NULL) {</w:t>
      </w:r>
      <w:r>
        <w:rPr>
          <w:spacing w:val="-59"/>
        </w:rPr>
        <w:t xml:space="preserve"> </w:t>
      </w:r>
      <w:r>
        <w:t>free(root);</w:t>
      </w:r>
    </w:p>
    <w:p w14:paraId="15A690B4" w14:textId="77777777" w:rsidR="00B87178" w:rsidRDefault="00B87178" w:rsidP="00B87178">
      <w:pPr>
        <w:pStyle w:val="BodyText"/>
        <w:spacing w:before="2"/>
        <w:ind w:left="221"/>
      </w:pPr>
      <w:r>
        <w:t>return</w:t>
      </w:r>
      <w:r>
        <w:rPr>
          <w:spacing w:val="-1"/>
        </w:rPr>
        <w:t xml:space="preserve"> </w:t>
      </w:r>
      <w:r>
        <w:t>NULL;</w:t>
      </w:r>
    </w:p>
    <w:p w14:paraId="320A131F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78C5BE9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(root-&gt;left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</w:t>
      </w:r>
    </w:p>
    <w:p w14:paraId="6EAED6B4" w14:textId="77777777" w:rsidR="00B87178" w:rsidRDefault="00B87178" w:rsidP="00B87178">
      <w:pPr>
        <w:pStyle w:val="BodyText"/>
        <w:spacing w:before="196" w:line="427" w:lineRule="auto"/>
        <w:ind w:left="221" w:right="6948"/>
      </w:pPr>
      <w:r>
        <w:t>||</w:t>
      </w:r>
      <w:r>
        <w:rPr>
          <w:spacing w:val="9"/>
        </w:rPr>
        <w:t xml:space="preserve"> </w:t>
      </w:r>
      <w:proofErr w:type="gramStart"/>
      <w:r>
        <w:t>root</w:t>
      </w:r>
      <w:proofErr w:type="gramEnd"/>
      <w:r>
        <w:t>-&gt;right</w:t>
      </w:r>
      <w:r>
        <w:rPr>
          <w:spacing w:val="10"/>
        </w:rPr>
        <w:t xml:space="preserve"> </w:t>
      </w:r>
      <w:r>
        <w:t>==</w:t>
      </w:r>
      <w:r>
        <w:rPr>
          <w:spacing w:val="10"/>
        </w:rPr>
        <w:t xml:space="preserve"> </w:t>
      </w:r>
      <w:r>
        <w:t>NULL)</w:t>
      </w:r>
      <w:r>
        <w:rPr>
          <w:spacing w:val="1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struct BinaryTreeNode* temp;</w:t>
      </w:r>
      <w:r>
        <w:rPr>
          <w:spacing w:val="-5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 NULL)</w:t>
      </w:r>
      <w:r>
        <w:rPr>
          <w:spacing w:val="-2"/>
        </w:rPr>
        <w:t xml:space="preserve"> </w:t>
      </w:r>
      <w:r>
        <w:t>{</w:t>
      </w:r>
    </w:p>
    <w:p w14:paraId="446FA828" w14:textId="77777777" w:rsidR="00B87178" w:rsidRDefault="00B87178" w:rsidP="00B87178">
      <w:pPr>
        <w:pStyle w:val="BodyText"/>
        <w:spacing w:line="249" w:lineRule="exact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root-&gt;right;</w:t>
      </w:r>
    </w:p>
    <w:p w14:paraId="0A92EE9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41D8959D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CF071B1" w14:textId="77777777" w:rsidR="00B87178" w:rsidRDefault="00B87178" w:rsidP="00B87178">
      <w:pPr>
        <w:pStyle w:val="BodyText"/>
        <w:spacing w:before="198"/>
        <w:ind w:left="221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root-&gt;left;</w:t>
      </w:r>
    </w:p>
    <w:p w14:paraId="1F465BFC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69438D5D" w14:textId="77777777" w:rsidR="00B87178" w:rsidRDefault="00B87178" w:rsidP="00B87178">
      <w:pPr>
        <w:pStyle w:val="BodyText"/>
        <w:spacing w:before="195" w:line="424" w:lineRule="auto"/>
        <w:ind w:left="221" w:right="8583"/>
      </w:pPr>
      <w:r>
        <w:t>free(root);</w:t>
      </w:r>
      <w:r>
        <w:rPr>
          <w:spacing w:val="1"/>
        </w:rPr>
        <w:t xml:space="preserve"> </w:t>
      </w:r>
      <w:r>
        <w:t>return</w:t>
      </w:r>
      <w:r>
        <w:rPr>
          <w:spacing w:val="-12"/>
        </w:rPr>
        <w:t xml:space="preserve"> </w:t>
      </w:r>
      <w:r>
        <w:t>temp;</w:t>
      </w:r>
    </w:p>
    <w:p w14:paraId="5F93192D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2939BEDF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275C3D97" w14:textId="77777777" w:rsidR="00B87178" w:rsidRDefault="00B87178" w:rsidP="00B87178">
      <w:pPr>
        <w:pStyle w:val="BodyText"/>
        <w:spacing w:before="195" w:line="424" w:lineRule="auto"/>
        <w:ind w:left="221" w:right="4832"/>
      </w:pPr>
      <w:r>
        <w:t>struct BinaryTreeNode* temp = findMin(root-&gt;right);</w:t>
      </w:r>
      <w:r>
        <w:rPr>
          <w:spacing w:val="-59"/>
        </w:rPr>
        <w:t xml:space="preserve"> </w:t>
      </w:r>
      <w:r>
        <w:t>root-&gt;key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temp-&gt;key;</w:t>
      </w:r>
    </w:p>
    <w:p w14:paraId="18B395C3" w14:textId="77777777" w:rsidR="00B87178" w:rsidRDefault="00B87178" w:rsidP="00B87178">
      <w:pPr>
        <w:pStyle w:val="BodyText"/>
        <w:spacing w:before="3"/>
        <w:ind w:left="221"/>
      </w:pPr>
      <w:r>
        <w:t>root-&gt;right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(root-&gt;right,</w:t>
      </w:r>
      <w:r>
        <w:rPr>
          <w:spacing w:val="-3"/>
        </w:rPr>
        <w:t xml:space="preserve"> </w:t>
      </w:r>
      <w:r>
        <w:t>temp-&gt;key);</w:t>
      </w:r>
    </w:p>
    <w:p w14:paraId="3C850D64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575F8DF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7D6385E" w14:textId="77777777" w:rsidR="00B87178" w:rsidRDefault="00B87178" w:rsidP="00B87178">
      <w:pPr>
        <w:pStyle w:val="BodyText"/>
        <w:spacing w:before="197"/>
        <w:ind w:left="221"/>
      </w:pPr>
      <w:r>
        <w:t>return</w:t>
      </w:r>
      <w:r>
        <w:rPr>
          <w:spacing w:val="-4"/>
        </w:rPr>
        <w:t xml:space="preserve"> </w:t>
      </w:r>
      <w:r>
        <w:t>root;</w:t>
      </w:r>
    </w:p>
    <w:p w14:paraId="403D1663" w14:textId="77777777" w:rsidR="00B87178" w:rsidRDefault="00B87178" w:rsidP="00B87178">
      <w:pPr>
        <w:pStyle w:val="BodyText"/>
        <w:spacing w:before="195"/>
        <w:ind w:left="221"/>
      </w:pPr>
      <w:r>
        <w:t>}</w:t>
      </w:r>
    </w:p>
    <w:p w14:paraId="02909C33" w14:textId="77777777" w:rsidR="00B87178" w:rsidRDefault="00B87178" w:rsidP="00B87178">
      <w:pPr>
        <w:pStyle w:val="BodyText"/>
        <w:rPr>
          <w:sz w:val="24"/>
        </w:rPr>
      </w:pPr>
    </w:p>
    <w:p w14:paraId="00C507E7" w14:textId="77777777" w:rsidR="00B87178" w:rsidRDefault="00B87178" w:rsidP="00B87178">
      <w:pPr>
        <w:pStyle w:val="BodyText"/>
        <w:spacing w:before="3"/>
        <w:rPr>
          <w:sz w:val="32"/>
        </w:rPr>
      </w:pPr>
    </w:p>
    <w:p w14:paraId="21CCE551" w14:textId="77777777" w:rsidR="00B87178" w:rsidRDefault="00B87178" w:rsidP="00B87178">
      <w:pPr>
        <w:pStyle w:val="BodyText"/>
        <w:spacing w:before="1"/>
        <w:ind w:left="221"/>
      </w:pPr>
      <w:proofErr w:type="gramStart"/>
      <w:r>
        <w:t>int</w:t>
      </w:r>
      <w:proofErr w:type="gramEnd"/>
      <w:r>
        <w:rPr>
          <w:spacing w:val="-1"/>
        </w:rPr>
        <w:t xml:space="preserve"> </w:t>
      </w:r>
      <w:r>
        <w:t>main()</w:t>
      </w:r>
    </w:p>
    <w:p w14:paraId="4C8607F8" w14:textId="77777777" w:rsidR="00B87178" w:rsidRDefault="00B87178" w:rsidP="00B87178">
      <w:pPr>
        <w:pStyle w:val="BodyText"/>
        <w:spacing w:before="195"/>
        <w:ind w:left="221"/>
      </w:pPr>
      <w:r>
        <w:t>{</w:t>
      </w:r>
    </w:p>
    <w:p w14:paraId="4CECA0F4" w14:textId="77777777" w:rsidR="00B87178" w:rsidRDefault="00B87178" w:rsidP="00B87178">
      <w:pPr>
        <w:pStyle w:val="BodyText"/>
        <w:spacing w:before="196"/>
        <w:ind w:left="221"/>
      </w:pPr>
      <w:r>
        <w:t>struct</w:t>
      </w:r>
      <w:r>
        <w:rPr>
          <w:spacing w:val="-1"/>
        </w:rPr>
        <w:t xml:space="preserve"> </w:t>
      </w:r>
      <w:r>
        <w:t>BinaryTreeNode*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2CE7895B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98D444C" w14:textId="77777777" w:rsidR="00B87178" w:rsidRDefault="00B87178" w:rsidP="00B87178">
      <w:pPr>
        <w:pStyle w:val="BodyText"/>
        <w:spacing w:before="93" w:line="427" w:lineRule="auto"/>
        <w:ind w:left="221" w:right="7191"/>
      </w:pPr>
      <w:proofErr w:type="gramStart"/>
      <w:r>
        <w:lastRenderedPageBreak/>
        <w:t>root</w:t>
      </w:r>
      <w:proofErr w:type="gramEnd"/>
      <w:r>
        <w:t xml:space="preserve"> = insertNode(root, 50);</w:t>
      </w:r>
      <w:r>
        <w:rPr>
          <w:spacing w:val="-59"/>
        </w:rPr>
        <w:t xml:space="preserve"> </w:t>
      </w:r>
      <w:r>
        <w:t>insertNode(root,</w:t>
      </w:r>
      <w:r>
        <w:rPr>
          <w:spacing w:val="1"/>
        </w:rPr>
        <w:t xml:space="preserve"> </w:t>
      </w:r>
      <w:r>
        <w:t>30);</w:t>
      </w:r>
    </w:p>
    <w:p w14:paraId="4B81E216" w14:textId="77777777" w:rsidR="00B87178" w:rsidRDefault="00B87178" w:rsidP="00B87178">
      <w:pPr>
        <w:pStyle w:val="BodyText"/>
        <w:spacing w:line="250" w:lineRule="exact"/>
        <w:ind w:left="221"/>
      </w:pPr>
      <w:proofErr w:type="gramStart"/>
      <w:r>
        <w:t>insertNode(</w:t>
      </w:r>
      <w:proofErr w:type="gramEnd"/>
      <w:r>
        <w:t>root,</w:t>
      </w:r>
      <w:r>
        <w:rPr>
          <w:spacing w:val="-7"/>
        </w:rPr>
        <w:t xml:space="preserve"> </w:t>
      </w:r>
      <w:r>
        <w:t>20);</w:t>
      </w:r>
    </w:p>
    <w:p w14:paraId="50CB54F6" w14:textId="77777777" w:rsidR="00B87178" w:rsidRDefault="00B87178" w:rsidP="00B87178">
      <w:pPr>
        <w:pStyle w:val="BodyText"/>
        <w:spacing w:before="196"/>
        <w:ind w:left="221"/>
      </w:pPr>
      <w:proofErr w:type="gramStart"/>
      <w:r>
        <w:t>insertNode(</w:t>
      </w:r>
      <w:proofErr w:type="gramEnd"/>
      <w:r>
        <w:t>root,</w:t>
      </w:r>
      <w:r>
        <w:rPr>
          <w:spacing w:val="-7"/>
        </w:rPr>
        <w:t xml:space="preserve"> </w:t>
      </w:r>
      <w:r>
        <w:t>40);</w:t>
      </w:r>
    </w:p>
    <w:p w14:paraId="23873B95" w14:textId="77777777" w:rsidR="00B87178" w:rsidRDefault="00B87178" w:rsidP="00B87178">
      <w:pPr>
        <w:pStyle w:val="BodyText"/>
        <w:spacing w:before="196"/>
        <w:ind w:left="221"/>
      </w:pPr>
      <w:proofErr w:type="gramStart"/>
      <w:r>
        <w:t>insertNode(</w:t>
      </w:r>
      <w:proofErr w:type="gramEnd"/>
      <w:r>
        <w:t>root,</w:t>
      </w:r>
      <w:r>
        <w:rPr>
          <w:spacing w:val="-7"/>
        </w:rPr>
        <w:t xml:space="preserve"> </w:t>
      </w:r>
      <w:r>
        <w:t>70);</w:t>
      </w:r>
    </w:p>
    <w:p w14:paraId="16059148" w14:textId="77777777" w:rsidR="00B87178" w:rsidRDefault="00B87178" w:rsidP="00B87178">
      <w:pPr>
        <w:pStyle w:val="BodyText"/>
        <w:spacing w:before="196"/>
        <w:ind w:left="221"/>
      </w:pPr>
      <w:proofErr w:type="gramStart"/>
      <w:r>
        <w:t>insertNode(</w:t>
      </w:r>
      <w:proofErr w:type="gramEnd"/>
      <w:r>
        <w:t>root,</w:t>
      </w:r>
      <w:r>
        <w:rPr>
          <w:spacing w:val="-7"/>
        </w:rPr>
        <w:t xml:space="preserve"> </w:t>
      </w:r>
      <w:r>
        <w:t>60);</w:t>
      </w:r>
    </w:p>
    <w:p w14:paraId="6EA33BF0" w14:textId="77777777" w:rsidR="00B87178" w:rsidRDefault="00B87178" w:rsidP="00B87178">
      <w:pPr>
        <w:pStyle w:val="BodyText"/>
        <w:spacing w:before="195"/>
        <w:ind w:left="221"/>
      </w:pPr>
      <w:proofErr w:type="gramStart"/>
      <w:r>
        <w:t>insertNode(</w:t>
      </w:r>
      <w:proofErr w:type="gramEnd"/>
      <w:r>
        <w:t>root,</w:t>
      </w:r>
      <w:r>
        <w:rPr>
          <w:spacing w:val="-7"/>
        </w:rPr>
        <w:t xml:space="preserve"> </w:t>
      </w:r>
      <w:r>
        <w:t>80);</w:t>
      </w:r>
    </w:p>
    <w:p w14:paraId="073F5CA7" w14:textId="77777777" w:rsidR="00B87178" w:rsidRDefault="00B87178" w:rsidP="00B87178">
      <w:pPr>
        <w:pStyle w:val="BodyText"/>
        <w:spacing w:before="196" w:line="427" w:lineRule="auto"/>
        <w:ind w:left="221" w:right="6433"/>
      </w:pPr>
      <w:proofErr w:type="gramStart"/>
      <w:r>
        <w:t>if</w:t>
      </w:r>
      <w:proofErr w:type="gramEnd"/>
      <w:r>
        <w:t xml:space="preserve"> (searchNode(root, 60) != NULL) {</w:t>
      </w:r>
      <w:r>
        <w:rPr>
          <w:spacing w:val="-59"/>
        </w:rPr>
        <w:t xml:space="preserve"> </w:t>
      </w:r>
      <w:r>
        <w:t>printf("60</w:t>
      </w:r>
      <w:r>
        <w:rPr>
          <w:spacing w:val="-6"/>
        </w:rPr>
        <w:t xml:space="preserve"> </w:t>
      </w:r>
      <w:r>
        <w:t>found");</w:t>
      </w:r>
    </w:p>
    <w:p w14:paraId="24D22CE4" w14:textId="77777777" w:rsidR="00B87178" w:rsidRDefault="00B87178" w:rsidP="00B87178">
      <w:pPr>
        <w:pStyle w:val="BodyText"/>
        <w:spacing w:line="251" w:lineRule="exact"/>
        <w:ind w:left="221"/>
      </w:pPr>
      <w:r>
        <w:t>}</w:t>
      </w:r>
    </w:p>
    <w:p w14:paraId="2E10DF7A" w14:textId="77777777" w:rsidR="00B87178" w:rsidRDefault="00B87178" w:rsidP="00B87178">
      <w:pPr>
        <w:pStyle w:val="BodyText"/>
        <w:spacing w:before="196"/>
        <w:ind w:left="221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585A0B15" w14:textId="77777777" w:rsidR="00B87178" w:rsidRDefault="00B87178" w:rsidP="00B87178">
      <w:pPr>
        <w:pStyle w:val="BodyText"/>
        <w:spacing w:before="196"/>
        <w:ind w:left="221"/>
      </w:pPr>
      <w:proofErr w:type="gramStart"/>
      <w:r>
        <w:t>printf(</w:t>
      </w:r>
      <w:proofErr w:type="gramEnd"/>
      <w:r>
        <w:t>"60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found");</w:t>
      </w:r>
    </w:p>
    <w:p w14:paraId="11681493" w14:textId="77777777" w:rsidR="00B87178" w:rsidRDefault="00B87178" w:rsidP="00B87178">
      <w:pPr>
        <w:pStyle w:val="BodyText"/>
        <w:spacing w:before="198"/>
        <w:ind w:left="221"/>
      </w:pPr>
      <w:r>
        <w:t>}</w:t>
      </w:r>
    </w:p>
    <w:p w14:paraId="60EA0D1D" w14:textId="77777777" w:rsidR="00B87178" w:rsidRDefault="00B87178" w:rsidP="00B87178">
      <w:pPr>
        <w:pStyle w:val="BodyText"/>
        <w:rPr>
          <w:sz w:val="24"/>
        </w:rPr>
      </w:pPr>
    </w:p>
    <w:p w14:paraId="0E05F6D7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15DB5FC3" w14:textId="77777777" w:rsidR="00B87178" w:rsidRDefault="00B87178" w:rsidP="00B87178">
      <w:pPr>
        <w:pStyle w:val="BodyText"/>
        <w:spacing w:line="424" w:lineRule="auto"/>
        <w:ind w:left="221" w:right="8274"/>
      </w:pPr>
      <w:r>
        <w:t>printf("\n");</w:t>
      </w:r>
      <w:r>
        <w:rPr>
          <w:spacing w:val="1"/>
        </w:rPr>
        <w:t xml:space="preserve"> </w:t>
      </w:r>
      <w:r>
        <w:t>postOrder(root);</w:t>
      </w:r>
      <w:r>
        <w:rPr>
          <w:spacing w:val="-59"/>
        </w:rPr>
        <w:t xml:space="preserve"> </w:t>
      </w:r>
      <w:r>
        <w:t>printf("\n");</w:t>
      </w:r>
    </w:p>
    <w:p w14:paraId="1BF58486" w14:textId="77777777" w:rsidR="00B87178" w:rsidRDefault="00B87178" w:rsidP="00B87178">
      <w:pPr>
        <w:pStyle w:val="BodyText"/>
        <w:rPr>
          <w:sz w:val="24"/>
        </w:rPr>
      </w:pPr>
    </w:p>
    <w:p w14:paraId="34E9C380" w14:textId="77777777" w:rsidR="00B87178" w:rsidRDefault="00B87178" w:rsidP="00B87178">
      <w:pPr>
        <w:pStyle w:val="BodyText"/>
        <w:spacing w:before="176" w:line="424" w:lineRule="auto"/>
        <w:ind w:left="221" w:right="8371"/>
      </w:pPr>
      <w:r>
        <w:t>preOrder(root);</w:t>
      </w:r>
      <w:r>
        <w:rPr>
          <w:spacing w:val="-59"/>
        </w:rPr>
        <w:t xml:space="preserve"> </w:t>
      </w:r>
      <w:r>
        <w:t>printf("\n");</w:t>
      </w:r>
      <w:r>
        <w:rPr>
          <w:spacing w:val="1"/>
        </w:rPr>
        <w:t xml:space="preserve"> </w:t>
      </w:r>
      <w:r>
        <w:t>inOrder(root);</w:t>
      </w:r>
      <w:r>
        <w:rPr>
          <w:spacing w:val="1"/>
        </w:rPr>
        <w:t xml:space="preserve"> </w:t>
      </w:r>
      <w:r>
        <w:t>printf("\n");</w:t>
      </w:r>
    </w:p>
    <w:p w14:paraId="06FDCF88" w14:textId="77777777" w:rsidR="00B87178" w:rsidRDefault="00B87178" w:rsidP="00B87178">
      <w:pPr>
        <w:pStyle w:val="BodyText"/>
        <w:rPr>
          <w:sz w:val="24"/>
        </w:rPr>
      </w:pPr>
    </w:p>
    <w:p w14:paraId="520F5990" w14:textId="77777777" w:rsidR="00B87178" w:rsidRDefault="00B87178" w:rsidP="00B87178">
      <w:pPr>
        <w:pStyle w:val="BodyText"/>
        <w:spacing w:before="178" w:line="424" w:lineRule="auto"/>
        <w:ind w:left="221" w:right="5137"/>
      </w:pPr>
      <w:proofErr w:type="gramStart"/>
      <w:r>
        <w:t>struct</w:t>
      </w:r>
      <w:proofErr w:type="gramEnd"/>
      <w:r>
        <w:t xml:space="preserve"> BinaryTreeNode* temp = delete (root, 70);</w:t>
      </w:r>
      <w:r>
        <w:rPr>
          <w:spacing w:val="-59"/>
        </w:rPr>
        <w:t xml:space="preserve"> </w:t>
      </w:r>
      <w:r>
        <w:t>printf("After Delete:</w:t>
      </w:r>
      <w:r>
        <w:rPr>
          <w:spacing w:val="1"/>
        </w:rPr>
        <w:t xml:space="preserve"> </w:t>
      </w:r>
      <w:r>
        <w:t>\n");</w:t>
      </w:r>
    </w:p>
    <w:p w14:paraId="31EBDC41" w14:textId="77777777" w:rsidR="00B87178" w:rsidRDefault="00B87178" w:rsidP="00B87178">
      <w:pPr>
        <w:pStyle w:val="BodyText"/>
        <w:spacing w:before="4"/>
        <w:ind w:left="221"/>
      </w:pPr>
      <w:r>
        <w:t>inOrder(root);</w:t>
      </w:r>
    </w:p>
    <w:p w14:paraId="406D7584" w14:textId="77777777" w:rsidR="00B87178" w:rsidRDefault="00B87178" w:rsidP="00B87178">
      <w:pPr>
        <w:pStyle w:val="BodyText"/>
        <w:rPr>
          <w:sz w:val="24"/>
        </w:rPr>
      </w:pPr>
    </w:p>
    <w:p w14:paraId="424222D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E407749" w14:textId="77777777" w:rsidR="00B87178" w:rsidRDefault="00B87178" w:rsidP="00B87178">
      <w:pPr>
        <w:pStyle w:val="BodyTex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0A2D2728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143D1E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1D8FA8A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1C1055A1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03628787" wp14:editId="75F5F94A">
            <wp:simplePos x="0" y="0"/>
            <wp:positionH relativeFrom="page">
              <wp:posOffset>825500</wp:posOffset>
            </wp:positionH>
            <wp:positionV relativeFrom="paragraph">
              <wp:posOffset>404495</wp:posOffset>
            </wp:positionV>
            <wp:extent cx="5638800" cy="918845"/>
            <wp:effectExtent l="0" t="0" r="0" b="0"/>
            <wp:wrapTopAndBottom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6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rcRect t="2343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1CA2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A444DD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8699560" wp14:editId="059469B5">
                <wp:simplePos x="0" y="0"/>
                <wp:positionH relativeFrom="column">
                  <wp:posOffset>3533140</wp:posOffset>
                </wp:positionH>
                <wp:positionV relativeFrom="paragraph">
                  <wp:posOffset>904240</wp:posOffset>
                </wp:positionV>
                <wp:extent cx="1766570" cy="56515"/>
                <wp:effectExtent l="0" t="0" r="0" b="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4">
                      <w14:nvContentPartPr>
                        <w14:cNvContentPartPr/>
                      </w14:nvContentPartPr>
                      <w14:xfrm>
                        <a:off x="4218940" y="2206625"/>
                        <a:ext cx="1766570" cy="5651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4ED6C6" id="Ink 28" o:spid="_x0000_s1026" type="#_x0000_t75" style="position:absolute;margin-left:278.2pt;margin-top:71.2pt;width:472.5pt;height:18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">
                <v:imagedata r:id="rId45" o:title="" croptop="-765343f" cropleft="-153226f"/>
              </v:shape>
            </w:pict>
          </mc:Fallback>
        </mc:AlternateContent>
      </w:r>
    </w:p>
    <w:p w14:paraId="5CF2D7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B53ADA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4394C0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26DEF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F459B6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C6886A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03922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0A02C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819AA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9F22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0402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BDCF22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6436A2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34B869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3786DA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E13B57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24DA6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1DCD6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1CCD6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01B6E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8D2696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B2251B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A57C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B6405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3CF95A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AC58F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7DEECC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E2D71D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0753B1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69CA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19C09C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A2FB2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2E243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D3197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29BE7F5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221E7759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5D566E7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6D97007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3C79712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B9AA7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10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D7E7" w14:textId="77777777" w:rsidR="00B87178" w:rsidRDefault="00B87178" w:rsidP="002000EE">
            <w:pPr>
              <w:pStyle w:val="TableParagraph"/>
              <w:spacing w:line="258" w:lineRule="exact"/>
              <w:ind w:left="1341"/>
              <w:rPr>
                <w:b/>
              </w:rPr>
            </w:pPr>
            <w:r>
              <w:rPr>
                <w:b/>
              </w:rPr>
              <w:t>Implementation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AVL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Tree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F8D96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Date:02/05/2024</w:t>
            </w:r>
          </w:p>
        </w:tc>
      </w:tr>
    </w:tbl>
    <w:p w14:paraId="7AFB76B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1C070B67" w14:textId="77777777" w:rsidR="00B87178" w:rsidRDefault="00B87178" w:rsidP="00B87178">
      <w:pPr>
        <w:spacing w:before="101" w:line="360" w:lineRule="auto"/>
        <w:ind w:left="468" w:right="238"/>
        <w:jc w:val="both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function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insert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9"/>
        </w:rPr>
        <w:t xml:space="preserve"> </w:t>
      </w:r>
      <w:r>
        <w:rPr>
          <w:rFonts w:ascii="Cambria"/>
          <w:b/>
        </w:rPr>
        <w:t>new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node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with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given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value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into</w:t>
      </w:r>
      <w:r>
        <w:rPr>
          <w:rFonts w:ascii="Cambria"/>
          <w:b/>
          <w:spacing w:val="-7"/>
        </w:rPr>
        <w:t xml:space="preserve"> </w:t>
      </w:r>
      <w:r>
        <w:rPr>
          <w:rFonts w:ascii="Cambria"/>
          <w:b/>
        </w:rPr>
        <w:t>an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AVL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tree.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Ensure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that the tree remains balanced after insertion by performing rotations if necessary. Repeat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above operation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delete a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 from AVL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tree.</w:t>
      </w:r>
    </w:p>
    <w:p w14:paraId="554D20B2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0AEC21F0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FDE9C6D" w14:textId="77777777" w:rsidR="00B87178" w:rsidRDefault="00B87178" w:rsidP="00B87178">
      <w:pPr>
        <w:pStyle w:val="BodyText"/>
        <w:spacing w:before="7"/>
        <w:rPr>
          <w:rFonts w:ascii="Cambria"/>
          <w:b/>
          <w:sz w:val="38"/>
        </w:rPr>
      </w:pPr>
    </w:p>
    <w:p w14:paraId="3A23C9D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ind w:hanging="260"/>
      </w:pPr>
      <w:r>
        <w:t>Start</w:t>
      </w:r>
    </w:p>
    <w:p w14:paraId="0A02A7C1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spacing w:before="2" w:line="253" w:lineRule="exact"/>
        <w:ind w:hanging="260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Structure.</w:t>
      </w:r>
    </w:p>
    <w:p w14:paraId="22EA5382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ind w:left="478" w:hanging="258"/>
      </w:pPr>
      <w:r>
        <w:t>Implement</w:t>
      </w:r>
      <w:r>
        <w:rPr>
          <w:spacing w:val="-3"/>
        </w:rPr>
        <w:t xml:space="preserve"> </w:t>
      </w:r>
      <w:r>
        <w:t>Rotation</w:t>
      </w:r>
      <w:r>
        <w:rPr>
          <w:spacing w:val="-3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(left and</w:t>
      </w:r>
      <w:r>
        <w:rPr>
          <w:spacing w:val="-3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rotations).</w:t>
      </w:r>
    </w:p>
    <w:p w14:paraId="1292652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Insert new</w:t>
      </w:r>
      <w:r>
        <w:rPr>
          <w:spacing w:val="-4"/>
        </w:rPr>
        <w:t xml:space="preserve"> </w:t>
      </w:r>
      <w:r>
        <w:t>nodes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tree, updating</w:t>
      </w:r>
      <w:r>
        <w:rPr>
          <w:spacing w:val="1"/>
        </w:rPr>
        <w:t xml:space="preserve"> </w:t>
      </w:r>
      <w:r>
        <w:t>heights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needed.</w:t>
      </w:r>
    </w:p>
    <w:p w14:paraId="153ED16D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81"/>
        </w:tabs>
        <w:spacing w:line="252" w:lineRule="exact"/>
        <w:ind w:hanging="260"/>
      </w:pPr>
      <w:r>
        <w:t>Delete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AVL</w:t>
      </w:r>
      <w:r>
        <w:rPr>
          <w:spacing w:val="-1"/>
        </w:rPr>
        <w:t xml:space="preserve"> </w:t>
      </w:r>
      <w:r>
        <w:t>tree,</w:t>
      </w:r>
      <w:r>
        <w:rPr>
          <w:spacing w:val="-2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heights and</w:t>
      </w:r>
      <w:r>
        <w:rPr>
          <w:spacing w:val="-3"/>
        </w:rPr>
        <w:t xml:space="preserve"> </w:t>
      </w:r>
      <w:r>
        <w:t>balancing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needed.</w:t>
      </w:r>
    </w:p>
    <w:p w14:paraId="25F4F0AE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Implement</w:t>
      </w:r>
      <w:r>
        <w:rPr>
          <w:spacing w:val="-3"/>
        </w:rPr>
        <w:t xml:space="preserve"> </w:t>
      </w:r>
      <w:r>
        <w:t>traversal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(in-order,</w:t>
      </w:r>
      <w:r>
        <w:rPr>
          <w:spacing w:val="-2"/>
        </w:rPr>
        <w:t xml:space="preserve"> </w:t>
      </w:r>
      <w:r>
        <w:t>pre-order,</w:t>
      </w:r>
      <w:r>
        <w:rPr>
          <w:spacing w:val="-1"/>
        </w:rPr>
        <w:t xml:space="preserve"> </w:t>
      </w:r>
      <w:r>
        <w:t>post-order)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navigate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 w14:paraId="40C211E3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1" w:line="252" w:lineRule="exact"/>
        <w:ind w:left="478" w:hanging="258"/>
      </w:pPr>
      <w:r>
        <w:t>Implement</w:t>
      </w:r>
      <w:r>
        <w:rPr>
          <w:spacing w:val="-2"/>
        </w:rPr>
        <w:t xml:space="preserve"> </w:t>
      </w:r>
      <w:r>
        <w:t>a search</w:t>
      </w:r>
      <w:r>
        <w:rPr>
          <w:spacing w:val="-3"/>
        </w:rPr>
        <w:t xml:space="preserve"> </w:t>
      </w:r>
      <w:r>
        <w:t>function to</w:t>
      </w:r>
      <w:r>
        <w:rPr>
          <w:spacing w:val="-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within the</w:t>
      </w:r>
      <w:r>
        <w:rPr>
          <w:spacing w:val="-1"/>
        </w:rPr>
        <w:t xml:space="preserve"> </w:t>
      </w:r>
      <w:r>
        <w:t>AVL</w:t>
      </w:r>
      <w:r>
        <w:rPr>
          <w:spacing w:val="-2"/>
        </w:rPr>
        <w:t xml:space="preserve"> </w:t>
      </w:r>
      <w:r>
        <w:t>tree.</w:t>
      </w:r>
    </w:p>
    <w:p w14:paraId="703500A9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line="252" w:lineRule="exact"/>
        <w:ind w:left="478" w:hanging="258"/>
      </w:pPr>
      <w:r>
        <w:t>Test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AVL</w:t>
      </w:r>
      <w:r>
        <w:rPr>
          <w:spacing w:val="-3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scenarios.</w:t>
      </w:r>
    </w:p>
    <w:p w14:paraId="3C67535F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479"/>
        </w:tabs>
        <w:spacing w:before="2" w:line="252" w:lineRule="exact"/>
        <w:ind w:left="478" w:hanging="258"/>
      </w:pPr>
      <w:r>
        <w:t>Optionally,</w:t>
      </w:r>
      <w:r>
        <w:rPr>
          <w:spacing w:val="-1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performance.</w:t>
      </w:r>
    </w:p>
    <w:p w14:paraId="62F646A4" w14:textId="77777777" w:rsidR="00B87178" w:rsidRDefault="00B87178" w:rsidP="00B87178">
      <w:pPr>
        <w:pStyle w:val="ListParagraph"/>
        <w:numPr>
          <w:ilvl w:val="0"/>
          <w:numId w:val="19"/>
        </w:numPr>
        <w:tabs>
          <w:tab w:val="left" w:pos="603"/>
        </w:tabs>
        <w:spacing w:line="252" w:lineRule="exact"/>
        <w:ind w:left="602" w:hanging="382"/>
      </w:pPr>
      <w:r>
        <w:t>Stop</w:t>
      </w:r>
    </w:p>
    <w:p w14:paraId="1D00E755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6B774FB" w14:textId="77777777" w:rsidR="00B87178" w:rsidRDefault="00B87178" w:rsidP="00B87178">
      <w:pPr>
        <w:pStyle w:val="BodyText"/>
        <w:rPr>
          <w:sz w:val="20"/>
        </w:rPr>
      </w:pPr>
    </w:p>
    <w:p w14:paraId="070F9781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7C33ECED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6F1541B9" w14:textId="77777777" w:rsidR="00B87178" w:rsidRDefault="00B87178" w:rsidP="00B87178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1D873957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67AF7E11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</w:p>
    <w:p w14:paraId="52844C9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387BCEDE" w14:textId="77777777" w:rsidR="00B87178" w:rsidRDefault="00B87178" w:rsidP="00B87178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data;</w:t>
      </w:r>
    </w:p>
    <w:p w14:paraId="00BBFE75" w14:textId="77777777" w:rsidR="00B87178" w:rsidRDefault="00B87178" w:rsidP="00B87178">
      <w:pPr>
        <w:pStyle w:val="BodyText"/>
        <w:spacing w:before="196" w:line="422" w:lineRule="auto"/>
        <w:ind w:left="269" w:right="8063"/>
        <w:rPr>
          <w:rFonts w:ascii="Cambria"/>
        </w:rPr>
      </w:pPr>
      <w:r>
        <w:rPr>
          <w:rFonts w:ascii="Cambria"/>
        </w:rPr>
        <w:t>struct node* 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ht;</w:t>
      </w:r>
    </w:p>
    <w:p w14:paraId="471D7FE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51BFCF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876079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528CE40A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021524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0283C06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22935CE5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create(int);</w:t>
      </w:r>
    </w:p>
    <w:p w14:paraId="0A5F75D6" w14:textId="77777777" w:rsidR="00B87178" w:rsidRDefault="00B87178" w:rsidP="00B87178">
      <w:pPr>
        <w:pStyle w:val="BodyText"/>
        <w:spacing w:before="196" w:line="422" w:lineRule="auto"/>
        <w:ind w:left="221" w:right="6126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</w:rPr>
        <w:t xml:space="preserve"> node* insert(struct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delete(struct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search(struct node*, int);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rotate_left(struct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node* rotate_right(struct node*);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0B384240" w14:textId="77777777" w:rsidR="00B87178" w:rsidRDefault="00B87178" w:rsidP="00B87178">
      <w:pPr>
        <w:pStyle w:val="BodyText"/>
        <w:spacing w:before="1" w:line="422" w:lineRule="auto"/>
        <w:ind w:left="221" w:right="7151"/>
        <w:rPr>
          <w:rFonts w:ascii="Cambria"/>
        </w:rPr>
      </w:pPr>
      <w:proofErr w:type="gramStart"/>
      <w:r>
        <w:rPr>
          <w:rFonts w:ascii="Cambria"/>
        </w:rPr>
        <w:t>int</w:t>
      </w:r>
      <w:proofErr w:type="gramEnd"/>
      <w:r>
        <w:rPr>
          <w:rFonts w:ascii="Cambria"/>
          <w:spacing w:val="2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 inorder(struct node*);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node*);</w:t>
      </w:r>
    </w:p>
    <w:p w14:paraId="08524AE0" w14:textId="77777777" w:rsidR="00B87178" w:rsidRDefault="00B87178" w:rsidP="00B87178">
      <w:pPr>
        <w:pStyle w:val="BodyText"/>
        <w:spacing w:line="258" w:lineRule="exact"/>
        <w:ind w:left="221"/>
        <w:rPr>
          <w:rFonts w:ascii="Cambria"/>
        </w:rPr>
      </w:pPr>
      <w:proofErr w:type="gramStart"/>
      <w:r>
        <w:rPr>
          <w:rFonts w:ascii="Cambria"/>
        </w:rPr>
        <w:t>void</w:t>
      </w:r>
      <w:proofErr w:type="gramEnd"/>
      <w:r>
        <w:rPr>
          <w:rFonts w:ascii="Cambria"/>
          <w:spacing w:val="-4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node*);</w:t>
      </w:r>
    </w:p>
    <w:p w14:paraId="580F1AA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7DBFF2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313993DC" w14:textId="77777777" w:rsidR="00B87178" w:rsidRDefault="00B87178" w:rsidP="00B87178">
      <w:pPr>
        <w:pStyle w:val="BodyText"/>
        <w:ind w:left="221"/>
        <w:rPr>
          <w:rFonts w:ascii="Cambria"/>
        </w:rPr>
      </w:pPr>
      <w:proofErr w:type="gramStart"/>
      <w:r>
        <w:rPr>
          <w:rFonts w:ascii="Cambria"/>
        </w:rPr>
        <w:t>int</w:t>
      </w:r>
      <w:proofErr w:type="gramEnd"/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</w:p>
    <w:p w14:paraId="08EA3CD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D2B9B88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user_choice, data;</w:t>
      </w:r>
    </w:p>
    <w:p w14:paraId="2CFA6B1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DEA9A5C" w14:textId="77777777" w:rsidR="00B87178" w:rsidRDefault="00B87178" w:rsidP="00B87178">
      <w:pPr>
        <w:pStyle w:val="BodyText"/>
        <w:spacing w:before="93" w:line="422" w:lineRule="auto"/>
        <w:ind w:left="413" w:right="7071"/>
        <w:rPr>
          <w:rFonts w:ascii="Cambria"/>
        </w:rPr>
      </w:pPr>
      <w:r>
        <w:rPr>
          <w:rFonts w:ascii="Cambria"/>
        </w:rPr>
        <w:lastRenderedPageBreak/>
        <w:t>char user_continue = 'y';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NULL;</w:t>
      </w:r>
    </w:p>
    <w:p w14:paraId="4C3088D3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7CFDD27A" w14:textId="77777777" w:rsidR="00B87178" w:rsidRDefault="00B87178" w:rsidP="00B87178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while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(user_continue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'y'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||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user_continue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'Y')</w:t>
      </w:r>
    </w:p>
    <w:p w14:paraId="30808BA1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4E797C53" w14:textId="77777777" w:rsidR="00B87178" w:rsidRDefault="00B87178" w:rsidP="00B87178">
      <w:pPr>
        <w:pStyle w:val="BodyText"/>
        <w:tabs>
          <w:tab w:val="left" w:leader="hyphen" w:pos="3932"/>
        </w:tabs>
        <w:spacing w:before="196"/>
        <w:ind w:left="607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"\n\n-------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AVL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TREE</w:t>
      </w:r>
      <w:r>
        <w:rPr>
          <w:rFonts w:ascii="Cambria"/>
        </w:rPr>
        <w:tab/>
        <w:t>\n");</w:t>
      </w:r>
    </w:p>
    <w:p w14:paraId="25A35804" w14:textId="77777777" w:rsidR="00B87178" w:rsidRDefault="00B87178" w:rsidP="00B87178">
      <w:pPr>
        <w:pStyle w:val="BodyText"/>
        <w:spacing w:before="196" w:line="422" w:lineRule="auto"/>
        <w:ind w:left="607" w:right="7130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"\n1. Insert");</w:t>
      </w:r>
      <w:r>
        <w:rPr>
          <w:rFonts w:ascii="Cambria"/>
          <w:spacing w:val="1"/>
        </w:rPr>
        <w:t xml:space="preserve"> </w:t>
      </w: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"\n2. Delete");</w:t>
      </w:r>
      <w:r>
        <w:rPr>
          <w:rFonts w:ascii="Cambria"/>
          <w:spacing w:val="1"/>
        </w:rPr>
        <w:t xml:space="preserve"> </w:t>
      </w: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"\n3. Search");</w:t>
      </w:r>
      <w:r>
        <w:rPr>
          <w:rFonts w:ascii="Cambria"/>
          <w:spacing w:val="1"/>
        </w:rPr>
        <w:t xml:space="preserve"> </w:t>
      </w: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"\n4. Inorder");</w:t>
      </w:r>
      <w:r>
        <w:rPr>
          <w:rFonts w:ascii="Cambria"/>
          <w:spacing w:val="1"/>
        </w:rPr>
        <w:t xml:space="preserve"> </w:t>
      </w: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"\n5. Preorder");</w:t>
      </w:r>
      <w:r>
        <w:rPr>
          <w:rFonts w:ascii="Cambria"/>
          <w:spacing w:val="1"/>
        </w:rPr>
        <w:t xml:space="preserve"> </w:t>
      </w: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"\n6. Postorder");</w:t>
      </w:r>
      <w:r>
        <w:rPr>
          <w:rFonts w:ascii="Cambria"/>
          <w:spacing w:val="-46"/>
        </w:rPr>
        <w:t xml:space="preserve"> </w:t>
      </w: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"\n7.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EXIT");</w:t>
      </w:r>
    </w:p>
    <w:p w14:paraId="06745F75" w14:textId="77777777" w:rsidR="00B87178" w:rsidRDefault="00B87178" w:rsidP="00B87178">
      <w:pPr>
        <w:pStyle w:val="BodyText"/>
        <w:spacing w:before="11"/>
        <w:rPr>
          <w:rFonts w:ascii="Cambria"/>
          <w:sz w:val="38"/>
        </w:rPr>
      </w:pPr>
    </w:p>
    <w:p w14:paraId="397EC25A" w14:textId="77777777" w:rsidR="00B87178" w:rsidRDefault="00B87178" w:rsidP="00B87178">
      <w:pPr>
        <w:pStyle w:val="BodyText"/>
        <w:spacing w:line="422" w:lineRule="auto"/>
        <w:ind w:left="607" w:right="6247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"\n\nEnter Your Choice: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&amp;user_choice);</w:t>
      </w:r>
    </w:p>
    <w:p w14:paraId="4EF2CF09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FD6C07" w14:textId="77777777" w:rsidR="00B87178" w:rsidRDefault="00B87178" w:rsidP="00B87178">
      <w:pPr>
        <w:pStyle w:val="BodyText"/>
        <w:spacing w:before="1"/>
        <w:ind w:left="607"/>
        <w:rPr>
          <w:rFonts w:ascii="Cambria"/>
        </w:rPr>
      </w:pPr>
      <w:r>
        <w:rPr>
          <w:rFonts w:ascii="Cambria"/>
        </w:rPr>
        <w:t>switch(user_choice)</w:t>
      </w:r>
    </w:p>
    <w:p w14:paraId="3C2627A1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{</w:t>
      </w:r>
    </w:p>
    <w:p w14:paraId="1ECB123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case 1:</w:t>
      </w:r>
    </w:p>
    <w:p w14:paraId="6F86DA2A" w14:textId="77777777" w:rsidR="00B87178" w:rsidRDefault="00B87178" w:rsidP="00B87178">
      <w:pPr>
        <w:pStyle w:val="BodyText"/>
        <w:spacing w:before="196" w:line="422" w:lineRule="auto"/>
        <w:ind w:left="994" w:right="6771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"\nEnter data: ");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54"/>
        </w:rPr>
        <w:t xml:space="preserve"> </w:t>
      </w:r>
      <w:r>
        <w:rPr>
          <w:rFonts w:ascii="Cambria"/>
        </w:rPr>
        <w:t>&amp;data);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root = insert(root,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236C65B6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1086B2B0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case 2:</w:t>
      </w:r>
    </w:p>
    <w:p w14:paraId="1A81CCED" w14:textId="77777777" w:rsidR="00B87178" w:rsidRDefault="00B87178" w:rsidP="00B87178">
      <w:pPr>
        <w:pStyle w:val="BodyText"/>
        <w:spacing w:before="196" w:line="422" w:lineRule="auto"/>
        <w:ind w:left="994" w:right="6809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009F626A" w14:textId="77777777" w:rsidR="00B87178" w:rsidRDefault="00B87178" w:rsidP="00B87178">
      <w:pPr>
        <w:pStyle w:val="BodyText"/>
        <w:spacing w:line="424" w:lineRule="auto"/>
        <w:ind w:left="994" w:right="6740"/>
        <w:rPr>
          <w:rFonts w:ascii="Cambria"/>
        </w:rPr>
      </w:pPr>
      <w:proofErr w:type="gramStart"/>
      <w:r>
        <w:rPr>
          <w:rFonts w:ascii="Cambria"/>
        </w:rPr>
        <w:t>root</w:t>
      </w:r>
      <w:proofErr w:type="gramEnd"/>
      <w:r>
        <w:rPr>
          <w:rFonts w:ascii="Cambria"/>
        </w:rPr>
        <w:t xml:space="preserve"> = delete(root,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7D8F2677" w14:textId="77777777" w:rsidR="00B87178" w:rsidRDefault="00B87178" w:rsidP="00B87178">
      <w:pPr>
        <w:spacing w:line="424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7C398A4" w14:textId="77777777" w:rsidR="00B87178" w:rsidRDefault="00B87178" w:rsidP="00B87178">
      <w:pPr>
        <w:pStyle w:val="BodyText"/>
        <w:spacing w:before="93"/>
        <w:ind w:left="941"/>
        <w:rPr>
          <w:rFonts w:ascii="Cambria"/>
        </w:rPr>
      </w:pPr>
      <w:r>
        <w:rPr>
          <w:rFonts w:ascii="Cambria"/>
        </w:rPr>
        <w:lastRenderedPageBreak/>
        <w:t>case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3:</w:t>
      </w:r>
    </w:p>
    <w:p w14:paraId="25C3C93C" w14:textId="77777777" w:rsidR="00B87178" w:rsidRDefault="00B87178" w:rsidP="00B87178">
      <w:pPr>
        <w:pStyle w:val="BodyText"/>
        <w:spacing w:before="196" w:line="422" w:lineRule="auto"/>
        <w:ind w:left="994" w:right="6809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"\nEnter data: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&amp;data);</w:t>
      </w:r>
    </w:p>
    <w:p w14:paraId="630BCDCC" w14:textId="77777777" w:rsidR="00B87178" w:rsidRDefault="00B87178" w:rsidP="00B87178">
      <w:pPr>
        <w:pStyle w:val="BodyText"/>
        <w:spacing w:line="422" w:lineRule="auto"/>
        <w:ind w:left="994" w:right="6550"/>
        <w:rPr>
          <w:rFonts w:ascii="Cambria"/>
        </w:rPr>
      </w:pPr>
      <w:proofErr w:type="gramStart"/>
      <w:r>
        <w:rPr>
          <w:rFonts w:ascii="Cambria"/>
        </w:rPr>
        <w:t>result</w:t>
      </w:r>
      <w:proofErr w:type="gramEnd"/>
      <w:r>
        <w:rPr>
          <w:rFonts w:ascii="Cambria"/>
        </w:rPr>
        <w:t xml:space="preserve"> = search(root, 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(result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6E3047E" w14:textId="77777777" w:rsidR="00B87178" w:rsidRDefault="00B87178" w:rsidP="00B87178">
      <w:pPr>
        <w:pStyle w:val="BodyText"/>
        <w:spacing w:line="257" w:lineRule="exact"/>
        <w:ind w:left="994"/>
        <w:rPr>
          <w:rFonts w:ascii="Cambria"/>
        </w:rPr>
      </w:pPr>
      <w:r>
        <w:rPr>
          <w:rFonts w:ascii="Cambria"/>
        </w:rPr>
        <w:t>{</w:t>
      </w:r>
    </w:p>
    <w:p w14:paraId="5E303980" w14:textId="77777777" w:rsidR="00B87178" w:rsidRDefault="00B87178" w:rsidP="00B87178">
      <w:pPr>
        <w:pStyle w:val="BodyText"/>
        <w:spacing w:before="195"/>
        <w:ind w:left="1661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"\nNode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found!");</w:t>
      </w:r>
    </w:p>
    <w:p w14:paraId="7B1ADAA2" w14:textId="77777777" w:rsidR="00B87178" w:rsidRDefault="00B87178" w:rsidP="00B87178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}</w:t>
      </w:r>
    </w:p>
    <w:p w14:paraId="504271B6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else</w:t>
      </w:r>
    </w:p>
    <w:p w14:paraId="20112C82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{</w:t>
      </w:r>
    </w:p>
    <w:p w14:paraId="4DE54574" w14:textId="77777777" w:rsidR="00B87178" w:rsidRDefault="00B87178" w:rsidP="00B87178">
      <w:pPr>
        <w:pStyle w:val="BodyText"/>
        <w:spacing w:before="196"/>
        <w:ind w:left="1188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found");</w:t>
      </w:r>
    </w:p>
    <w:p w14:paraId="6FA63EE4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}</w:t>
      </w:r>
    </w:p>
    <w:p w14:paraId="57C7A32B" w14:textId="77777777" w:rsidR="00B87178" w:rsidRDefault="00B87178" w:rsidP="00B87178">
      <w:pPr>
        <w:pStyle w:val="BodyText"/>
        <w:spacing w:before="196" w:line="422" w:lineRule="auto"/>
        <w:ind w:left="799" w:right="8467" w:firstLine="194"/>
        <w:rPr>
          <w:rFonts w:ascii="Cambria"/>
        </w:rPr>
      </w:pPr>
      <w:r>
        <w:rPr>
          <w:rFonts w:ascii="Cambria"/>
        </w:rPr>
        <w:t>break;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case 4:</w:t>
      </w:r>
    </w:p>
    <w:p w14:paraId="20CB89A8" w14:textId="77777777" w:rsidR="00B87178" w:rsidRDefault="00B87178" w:rsidP="00B87178">
      <w:pPr>
        <w:pStyle w:val="BodyText"/>
        <w:spacing w:before="2" w:line="422" w:lineRule="auto"/>
        <w:ind w:left="994" w:right="7729"/>
        <w:rPr>
          <w:rFonts w:ascii="Cambria"/>
        </w:rPr>
      </w:pPr>
      <w:r>
        <w:rPr>
          <w:rFonts w:ascii="Cambria"/>
        </w:rPr>
        <w:t>inorder(root);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3B6CAE20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60CF06" w14:textId="77777777" w:rsidR="00B87178" w:rsidRDefault="00B87178" w:rsidP="00B87178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5:</w:t>
      </w:r>
    </w:p>
    <w:p w14:paraId="43F30B5F" w14:textId="77777777" w:rsidR="00B87178" w:rsidRDefault="00B87178" w:rsidP="00B87178">
      <w:pPr>
        <w:pStyle w:val="BodyText"/>
        <w:spacing w:before="195" w:line="422" w:lineRule="auto"/>
        <w:ind w:left="994" w:right="7592"/>
        <w:rPr>
          <w:rFonts w:ascii="Cambria"/>
        </w:rPr>
      </w:pPr>
      <w:r>
        <w:rPr>
          <w:rFonts w:ascii="Cambria"/>
        </w:rPr>
        <w:t>preorder(root);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5E080E75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761F7B43" w14:textId="77777777" w:rsidR="00B87178" w:rsidRDefault="00B87178" w:rsidP="00B87178">
      <w:pPr>
        <w:pStyle w:val="BodyText"/>
        <w:spacing w:before="1"/>
        <w:ind w:left="799"/>
        <w:rPr>
          <w:rFonts w:ascii="Cambria"/>
        </w:rPr>
      </w:pPr>
      <w:r>
        <w:rPr>
          <w:rFonts w:ascii="Cambria"/>
        </w:rPr>
        <w:t>case 6:</w:t>
      </w:r>
    </w:p>
    <w:p w14:paraId="30C8B499" w14:textId="77777777" w:rsidR="00B87178" w:rsidRDefault="00B87178" w:rsidP="00B87178">
      <w:pPr>
        <w:pStyle w:val="BodyText"/>
        <w:spacing w:before="198" w:line="422" w:lineRule="auto"/>
        <w:ind w:left="994" w:right="7504"/>
        <w:rPr>
          <w:rFonts w:ascii="Cambria"/>
        </w:rPr>
      </w:pPr>
      <w:r>
        <w:rPr>
          <w:rFonts w:ascii="Cambria"/>
        </w:rPr>
        <w:t>postorder(root);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break;</w:t>
      </w:r>
    </w:p>
    <w:p w14:paraId="1EC523C8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0BFA6D1A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case 7:</w:t>
      </w:r>
    </w:p>
    <w:p w14:paraId="21382FD3" w14:textId="77777777" w:rsidR="00B87178" w:rsidRDefault="00B87178" w:rsidP="00B87178">
      <w:pPr>
        <w:pStyle w:val="BodyText"/>
        <w:spacing w:before="195" w:line="422" w:lineRule="auto"/>
        <w:ind w:left="994" w:right="5507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"\n\tProgram Terminated\n");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038F8008" w14:textId="77777777" w:rsidR="00B87178" w:rsidRDefault="00B87178" w:rsidP="00B87178">
      <w:pPr>
        <w:pStyle w:val="BodyText"/>
        <w:spacing w:before="10"/>
        <w:rPr>
          <w:rFonts w:ascii="Cambria"/>
          <w:sz w:val="38"/>
        </w:rPr>
      </w:pPr>
    </w:p>
    <w:p w14:paraId="332F663C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default:</w:t>
      </w:r>
    </w:p>
    <w:p w14:paraId="3C71CF8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337609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proofErr w:type="gramStart"/>
      <w:r>
        <w:rPr>
          <w:rFonts w:ascii="Cambria"/>
        </w:rPr>
        <w:lastRenderedPageBreak/>
        <w:t>printf(</w:t>
      </w:r>
      <w:proofErr w:type="gramEnd"/>
      <w:r>
        <w:rPr>
          <w:rFonts w:ascii="Cambria"/>
        </w:rPr>
        <w:t>"\n\tInvalid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Choice\n");</w:t>
      </w:r>
    </w:p>
    <w:p w14:paraId="52442B1C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1C36A41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742EFA8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5DF0FB49" w14:textId="77777777" w:rsidR="00B87178" w:rsidRDefault="00B87178" w:rsidP="00B87178">
      <w:pPr>
        <w:pStyle w:val="BodyText"/>
        <w:spacing w:before="101" w:line="422" w:lineRule="auto"/>
        <w:ind w:left="607" w:right="5617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"\n\nDo you want to continue?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%c", &amp;user_continue);</w:t>
      </w:r>
    </w:p>
    <w:p w14:paraId="00E51815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6FD99B11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A1ED949" w14:textId="77777777" w:rsidR="00B87178" w:rsidRDefault="00B87178" w:rsidP="00B87178">
      <w:pPr>
        <w:pStyle w:val="BodyText"/>
        <w:rPr>
          <w:rFonts w:ascii="Cambria"/>
          <w:sz w:val="27"/>
        </w:rPr>
      </w:pPr>
    </w:p>
    <w:p w14:paraId="5C827925" w14:textId="77777777" w:rsidR="00B87178" w:rsidRDefault="00B87178" w:rsidP="00B87178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return 0;</w:t>
      </w:r>
    </w:p>
    <w:p w14:paraId="146E600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967A3D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data)</w:t>
      </w:r>
    </w:p>
    <w:p w14:paraId="480670F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3A295E9F" w14:textId="77777777" w:rsidR="00B87178" w:rsidRDefault="00B87178" w:rsidP="00B87178">
      <w:pPr>
        <w:pStyle w:val="BodyText"/>
        <w:spacing w:before="196" w:line="422" w:lineRule="auto"/>
        <w:ind w:left="413" w:right="3201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</w:rPr>
        <w:t xml:space="preserve"> node* new_node = (struct node*) malloc 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 NULL)</w:t>
      </w:r>
    </w:p>
    <w:p w14:paraId="601FC2E4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{</w:t>
      </w:r>
    </w:p>
    <w:p w14:paraId="3D848975" w14:textId="77777777" w:rsidR="00B87178" w:rsidRDefault="00B87178" w:rsidP="00B87178">
      <w:pPr>
        <w:pStyle w:val="BodyText"/>
        <w:spacing w:before="198" w:line="422" w:lineRule="auto"/>
        <w:ind w:left="607" w:right="5436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"\nMemory can&amp;'t be allocated\n");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209A252C" w14:textId="77777777" w:rsidR="00B87178" w:rsidRDefault="00B87178" w:rsidP="00B87178">
      <w:pPr>
        <w:pStyle w:val="BodyText"/>
        <w:spacing w:line="258" w:lineRule="exact"/>
        <w:ind w:left="413"/>
        <w:rPr>
          <w:rFonts w:ascii="Cambria"/>
        </w:rPr>
      </w:pPr>
      <w:r>
        <w:rPr>
          <w:rFonts w:ascii="Cambria"/>
        </w:rPr>
        <w:t>}</w:t>
      </w:r>
    </w:p>
    <w:p w14:paraId="5490D064" w14:textId="77777777" w:rsidR="00B87178" w:rsidRDefault="00B87178" w:rsidP="00B87178">
      <w:pPr>
        <w:pStyle w:val="BodyText"/>
        <w:spacing w:before="196" w:line="422" w:lineRule="auto"/>
        <w:ind w:left="413" w:right="7245"/>
        <w:rPr>
          <w:rFonts w:ascii="Cambria"/>
        </w:rPr>
      </w:pPr>
      <w:r>
        <w:rPr>
          <w:rFonts w:ascii="Cambria"/>
        </w:rPr>
        <w:t>new_node-&gt;data = data;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new_node-&gt;left = NULL;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new_node-&gt;right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52976A23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5CFAA71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rotate_left(struct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5ACA6FD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3316D30" w14:textId="77777777" w:rsidR="00B87178" w:rsidRDefault="00B87178" w:rsidP="00B87178">
      <w:pPr>
        <w:pStyle w:val="BodyText"/>
        <w:spacing w:before="196" w:line="422" w:lineRule="auto"/>
        <w:ind w:left="413" w:right="6110"/>
        <w:rPr>
          <w:rFonts w:ascii="Cambria"/>
        </w:rPr>
      </w:pPr>
      <w:r>
        <w:rPr>
          <w:rFonts w:ascii="Cambria"/>
        </w:rPr>
        <w:t>struct node* right_child = root-&gt;right;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root-&gt;right = right_child-&gt;left;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right_child-&gt;left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root;</w:t>
      </w:r>
    </w:p>
    <w:p w14:paraId="3A369B5C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5BF2F8DA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right_child-&gt;ht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height(right_child);</w:t>
      </w:r>
    </w:p>
    <w:p w14:paraId="1341BAA2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BA1A0DB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right_child;</w:t>
      </w:r>
    </w:p>
    <w:p w14:paraId="62A4E0C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A4F14D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76E070C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B542E62" w14:textId="77777777" w:rsidR="00B87178" w:rsidRDefault="00B87178" w:rsidP="00B87178">
      <w:pPr>
        <w:pStyle w:val="BodyText"/>
        <w:spacing w:before="196" w:line="422" w:lineRule="auto"/>
        <w:ind w:left="413" w:right="6407"/>
        <w:rPr>
          <w:rFonts w:ascii="Cambria"/>
        </w:rPr>
      </w:pPr>
      <w:r>
        <w:rPr>
          <w:rFonts w:ascii="Cambria"/>
        </w:rPr>
        <w:t>struct node* left_child = root-&gt;left;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root-&gt;left = left_child-&gt;right;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left_child-&gt;right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07842B37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47A86A3" w14:textId="77777777" w:rsidR="00B87178" w:rsidRDefault="00B87178" w:rsidP="00B87178">
      <w:pPr>
        <w:pStyle w:val="BodyText"/>
        <w:spacing w:before="221"/>
        <w:ind w:left="413"/>
        <w:rPr>
          <w:rFonts w:ascii="Cambria"/>
        </w:rPr>
      </w:pPr>
      <w:r>
        <w:rPr>
          <w:rFonts w:ascii="Cambria"/>
        </w:rPr>
        <w:t>root-&gt;ht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height(root);</w:t>
      </w:r>
    </w:p>
    <w:p w14:paraId="1B8C1B1F" w14:textId="77777777" w:rsidR="00B87178" w:rsidRDefault="00B87178" w:rsidP="00B87178">
      <w:pPr>
        <w:pStyle w:val="BodyText"/>
        <w:spacing w:before="196" w:line="422" w:lineRule="auto"/>
        <w:ind w:left="847" w:right="6516" w:hanging="435"/>
        <w:rPr>
          <w:rFonts w:ascii="Cambria"/>
        </w:rPr>
      </w:pPr>
      <w:r>
        <w:rPr>
          <w:rFonts w:ascii="Cambria"/>
        </w:rPr>
        <w:t>left_child-&gt;ht = height(left_child);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left_child;</w:t>
      </w:r>
    </w:p>
    <w:p w14:paraId="68F92A2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9D24B32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39B85C5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1067B0C9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proofErr w:type="gramStart"/>
      <w:r>
        <w:rPr>
          <w:rFonts w:ascii="Cambria"/>
        </w:rPr>
        <w:t>int</w:t>
      </w:r>
      <w:proofErr w:type="gramEnd"/>
      <w:r>
        <w:rPr>
          <w:rFonts w:ascii="Cambria"/>
          <w:spacing w:val="-2"/>
        </w:rPr>
        <w:t xml:space="preserve"> </w:t>
      </w:r>
      <w:r>
        <w:rPr>
          <w:rFonts w:ascii="Cambria"/>
        </w:rPr>
        <w:t>balance_factor(struct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root)</w:t>
      </w:r>
    </w:p>
    <w:p w14:paraId="74F5B6CE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1172E7FD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14:paraId="003A7ECD" w14:textId="77777777" w:rsidR="00B87178" w:rsidRDefault="00B87178" w:rsidP="00B87178">
      <w:pPr>
        <w:pStyle w:val="BodyText"/>
        <w:spacing w:before="196" w:line="422" w:lineRule="auto"/>
        <w:ind w:left="607" w:right="8035" w:hanging="195"/>
        <w:rPr>
          <w:rFonts w:ascii="Cambria"/>
        </w:rPr>
      </w:pPr>
      <w:r>
        <w:rPr>
          <w:rFonts w:ascii="Cambria"/>
        </w:rPr>
        <w:t>if (root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5F1F2030" w14:textId="77777777" w:rsidR="00B87178" w:rsidRDefault="00B87178" w:rsidP="00B87178">
      <w:pPr>
        <w:pStyle w:val="BodyText"/>
        <w:spacing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822C79A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795031F6" w14:textId="77777777" w:rsidR="00B87178" w:rsidRDefault="00B87178" w:rsidP="00B87178">
      <w:pPr>
        <w:pStyle w:val="BodyText"/>
        <w:spacing w:before="195" w:line="424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1499B477" w14:textId="77777777" w:rsidR="00B87178" w:rsidRDefault="00B87178" w:rsidP="00B87178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67ACE3B6" w14:textId="77777777" w:rsidR="00B87178" w:rsidRDefault="00B87178" w:rsidP="00B87178">
      <w:pPr>
        <w:pStyle w:val="BodyText"/>
        <w:spacing w:line="422" w:lineRule="auto"/>
        <w:ind w:left="413" w:right="7182" w:firstLine="194"/>
        <w:rPr>
          <w:rFonts w:ascii="Cambria"/>
        </w:rPr>
      </w:pPr>
      <w:r>
        <w:rPr>
          <w:rFonts w:ascii="Cambria"/>
        </w:rPr>
        <w:t>rh = 1 + root-&gt;right-&gt;ht;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 rh;</w:t>
      </w:r>
    </w:p>
    <w:p w14:paraId="6EA8BCF1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A65651B" w14:textId="77777777" w:rsidR="00B87178" w:rsidRDefault="00B87178" w:rsidP="00B87178">
      <w:pPr>
        <w:pStyle w:val="BodyText"/>
        <w:spacing w:before="192"/>
        <w:ind w:left="221"/>
        <w:rPr>
          <w:rFonts w:ascii="Cambria"/>
        </w:rPr>
      </w:pPr>
      <w:proofErr w:type="gramStart"/>
      <w:r>
        <w:rPr>
          <w:rFonts w:ascii="Cambria"/>
        </w:rPr>
        <w:t>int</w:t>
      </w:r>
      <w:proofErr w:type="gramEnd"/>
      <w:r>
        <w:rPr>
          <w:rFonts w:ascii="Cambria"/>
          <w:spacing w:val="-3"/>
        </w:rPr>
        <w:t xml:space="preserve"> </w:t>
      </w:r>
      <w:r>
        <w:rPr>
          <w:rFonts w:ascii="Cambria"/>
        </w:rPr>
        <w:t>height(struct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7EE4AAE0" w14:textId="77777777" w:rsidR="00B87178" w:rsidRDefault="00B87178" w:rsidP="00B87178">
      <w:pPr>
        <w:pStyle w:val="BodyText"/>
        <w:spacing w:before="198"/>
        <w:ind w:left="269"/>
        <w:rPr>
          <w:rFonts w:ascii="Cambria"/>
        </w:rPr>
      </w:pPr>
      <w:r>
        <w:rPr>
          <w:rFonts w:ascii="Cambria"/>
        </w:rPr>
        <w:t>{</w:t>
      </w:r>
    </w:p>
    <w:p w14:paraId="257C4D0F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lh, rh;</w:t>
      </w:r>
    </w:p>
    <w:p w14:paraId="2CA511B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3A47397" w14:textId="77777777" w:rsidR="00B87178" w:rsidRDefault="00B87178" w:rsidP="00B87178">
      <w:pPr>
        <w:pStyle w:val="BodyText"/>
        <w:spacing w:before="93"/>
        <w:ind w:left="413"/>
        <w:rPr>
          <w:rFonts w:ascii="Cambria"/>
        </w:rPr>
      </w:pPr>
      <w:r>
        <w:rPr>
          <w:rFonts w:ascii="Cambria"/>
        </w:rPr>
        <w:lastRenderedPageBreak/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66F33BD9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1C4BE56D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 0;</w:t>
      </w:r>
    </w:p>
    <w:p w14:paraId="26AD4829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}</w:t>
      </w:r>
    </w:p>
    <w:p w14:paraId="60B62442" w14:textId="77777777" w:rsidR="00B87178" w:rsidRDefault="00B87178" w:rsidP="00B87178">
      <w:pPr>
        <w:pStyle w:val="BodyText"/>
        <w:spacing w:before="196" w:line="422" w:lineRule="auto"/>
        <w:ind w:left="607" w:right="7532" w:hanging="195"/>
        <w:rPr>
          <w:rFonts w:ascii="Cambria"/>
        </w:rPr>
      </w:pPr>
      <w:r>
        <w:rPr>
          <w:rFonts w:ascii="Cambria"/>
        </w:rPr>
        <w:t>if (root-&gt;left ==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lh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4699F03D" w14:textId="77777777" w:rsidR="00B87178" w:rsidRDefault="00B87178" w:rsidP="00B87178">
      <w:pPr>
        <w:pStyle w:val="BodyText"/>
        <w:spacing w:line="257" w:lineRule="exact"/>
        <w:ind w:left="413"/>
        <w:rPr>
          <w:rFonts w:ascii="Cambria"/>
        </w:rPr>
      </w:pPr>
      <w:r>
        <w:rPr>
          <w:rFonts w:ascii="Cambria"/>
        </w:rPr>
        <w:t>else</w:t>
      </w:r>
    </w:p>
    <w:p w14:paraId="1AA21C18" w14:textId="77777777" w:rsidR="00B87178" w:rsidRDefault="00B87178" w:rsidP="00B87178">
      <w:pPr>
        <w:pStyle w:val="BodyText"/>
        <w:spacing w:before="198" w:line="422" w:lineRule="auto"/>
        <w:ind w:left="413" w:right="7362" w:firstLine="194"/>
        <w:rPr>
          <w:rFonts w:ascii="Cambria"/>
        </w:rPr>
      </w:pPr>
      <w:r>
        <w:rPr>
          <w:rFonts w:ascii="Cambria"/>
        </w:rPr>
        <w:t>lh = 1 + root-&gt;left-&gt;ht;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581C8694" w14:textId="77777777" w:rsidR="00B87178" w:rsidRDefault="00B87178" w:rsidP="00B87178">
      <w:pPr>
        <w:pStyle w:val="BodyText"/>
        <w:spacing w:line="422" w:lineRule="auto"/>
        <w:ind w:left="413" w:right="8842" w:firstLine="194"/>
        <w:rPr>
          <w:rFonts w:ascii="Cambria"/>
        </w:rPr>
      </w:pPr>
      <w:r>
        <w:rPr>
          <w:rFonts w:ascii="Cambria"/>
        </w:rPr>
        <w:t>rh = 0;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else</w:t>
      </w:r>
    </w:p>
    <w:p w14:paraId="5963CF01" w14:textId="77777777" w:rsidR="00B87178" w:rsidRDefault="00B87178" w:rsidP="00B87178">
      <w:pPr>
        <w:pStyle w:val="BodyText"/>
        <w:spacing w:line="257" w:lineRule="exact"/>
        <w:ind w:left="607"/>
        <w:rPr>
          <w:rFonts w:ascii="Cambria"/>
        </w:rPr>
      </w:pPr>
      <w:r>
        <w:rPr>
          <w:rFonts w:ascii="Cambria"/>
        </w:rPr>
        <w:t>rh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 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root-&gt;right-&gt;ht;</w:t>
      </w:r>
    </w:p>
    <w:p w14:paraId="65094123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F14CB82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4BD0145D" w14:textId="77777777" w:rsidR="00B87178" w:rsidRDefault="00B87178" w:rsidP="00B87178">
      <w:pPr>
        <w:pStyle w:val="BodyText"/>
        <w:spacing w:before="101" w:line="424" w:lineRule="auto"/>
        <w:ind w:left="607" w:right="8338" w:hanging="195"/>
        <w:rPr>
          <w:rFonts w:ascii="Cambria"/>
        </w:rPr>
      </w:pPr>
      <w:r>
        <w:rPr>
          <w:rFonts w:ascii="Cambria"/>
        </w:rPr>
        <w:t>if (lh &gt; rh)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(lh);</w:t>
      </w:r>
    </w:p>
    <w:p w14:paraId="08AA2156" w14:textId="77777777" w:rsidR="00B87178" w:rsidRDefault="00B87178" w:rsidP="00B87178">
      <w:pPr>
        <w:pStyle w:val="BodyText"/>
        <w:spacing w:line="254" w:lineRule="exact"/>
        <w:ind w:left="413"/>
        <w:rPr>
          <w:rFonts w:ascii="Cambria"/>
        </w:rPr>
      </w:pPr>
      <w:r>
        <w:rPr>
          <w:rFonts w:ascii="Cambria"/>
        </w:rPr>
        <w:t>return (rh);</w:t>
      </w:r>
    </w:p>
    <w:p w14:paraId="01CD82C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41F28B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A6AE50D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71E2275E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insert(struct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data)</w:t>
      </w:r>
    </w:p>
    <w:p w14:paraId="0C0D46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465A1DE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79FFCA50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65016B40" w14:textId="77777777" w:rsidR="00B87178" w:rsidRDefault="00B87178" w:rsidP="00B87178">
      <w:pPr>
        <w:pStyle w:val="BodyText"/>
        <w:spacing w:before="198" w:line="422" w:lineRule="auto"/>
        <w:ind w:left="607" w:right="5848"/>
        <w:rPr>
          <w:rFonts w:ascii="Cambria"/>
        </w:rPr>
      </w:pPr>
      <w:r>
        <w:rPr>
          <w:rFonts w:ascii="Cambria"/>
        </w:rPr>
        <w:t>struct node* new_node = create(data);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(new_node ==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NULL)</w:t>
      </w:r>
    </w:p>
    <w:p w14:paraId="027C70C3" w14:textId="77777777" w:rsidR="00B87178" w:rsidRDefault="00B87178" w:rsidP="00B87178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7AFE9BA3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4A5C244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361A7376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root = new_node;</w:t>
      </w:r>
    </w:p>
    <w:p w14:paraId="2FCC37A8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487FEDF0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else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6ED7FC15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6EEEA10B" w14:textId="77777777" w:rsidR="00B87178" w:rsidRDefault="00B87178" w:rsidP="00B87178">
      <w:pPr>
        <w:pStyle w:val="BodyText"/>
        <w:spacing w:before="197"/>
        <w:ind w:left="994"/>
        <w:rPr>
          <w:rFonts w:ascii="Cambria"/>
        </w:rPr>
      </w:pPr>
      <w:r>
        <w:rPr>
          <w:rFonts w:ascii="Cambria"/>
        </w:rPr>
        <w:t>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insert(root-&gt;right, data);</w:t>
      </w:r>
    </w:p>
    <w:p w14:paraId="53A5271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1D9A68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5D7391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CB67808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F27B6B9" w14:textId="77777777" w:rsidR="00B87178" w:rsidRDefault="00B87178" w:rsidP="00B87178">
      <w:pPr>
        <w:pStyle w:val="BodyText"/>
        <w:spacing w:before="9"/>
        <w:rPr>
          <w:rFonts w:ascii="Cambria"/>
          <w:sz w:val="16"/>
        </w:rPr>
      </w:pPr>
    </w:p>
    <w:p w14:paraId="3199E619" w14:textId="77777777" w:rsidR="00B87178" w:rsidRDefault="00B87178" w:rsidP="00B87178">
      <w:pPr>
        <w:pStyle w:val="BodyText"/>
        <w:spacing w:before="100"/>
        <w:ind w:left="607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781D0F8A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0DEA25C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 (data &gt; root-&gt;right-&gt;data)</w:t>
      </w:r>
    </w:p>
    <w:p w14:paraId="6AB74A6E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14AF5EB1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14:paraId="26D06207" w14:textId="77777777" w:rsidR="00B87178" w:rsidRDefault="00B87178" w:rsidP="00B87178">
      <w:pPr>
        <w:pStyle w:val="BodyText"/>
        <w:spacing w:before="198"/>
        <w:ind w:left="799"/>
        <w:rPr>
          <w:rFonts w:ascii="Cambria"/>
        </w:rPr>
      </w:pPr>
      <w:r>
        <w:rPr>
          <w:rFonts w:ascii="Cambria"/>
        </w:rPr>
        <w:t>}</w:t>
      </w:r>
    </w:p>
    <w:p w14:paraId="234D6316" w14:textId="77777777" w:rsidR="00B87178" w:rsidRDefault="00B87178" w:rsidP="00B87178">
      <w:pPr>
        <w:pStyle w:val="BodyText"/>
        <w:spacing w:before="197"/>
        <w:ind w:left="799"/>
        <w:rPr>
          <w:rFonts w:ascii="Cambria"/>
        </w:rPr>
      </w:pPr>
      <w:r>
        <w:rPr>
          <w:rFonts w:ascii="Cambria"/>
        </w:rPr>
        <w:t>else</w:t>
      </w:r>
    </w:p>
    <w:p w14:paraId="6ADF13D6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0B08F893" w14:textId="77777777" w:rsidR="00B87178" w:rsidRDefault="00B87178" w:rsidP="00B87178">
      <w:pPr>
        <w:pStyle w:val="BodyText"/>
        <w:spacing w:before="196" w:line="422" w:lineRule="auto"/>
        <w:ind w:left="994" w:right="5410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14:paraId="7234CE61" w14:textId="77777777" w:rsidR="00B87178" w:rsidRDefault="00B87178" w:rsidP="00B87178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6EDE5B2B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}</w:t>
      </w:r>
    </w:p>
    <w:p w14:paraId="635C6B3E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}</w:t>
      </w:r>
    </w:p>
    <w:p w14:paraId="6B8B15A5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</w:t>
      </w:r>
    </w:p>
    <w:p w14:paraId="51CA38E7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55F5C75D" w14:textId="77777777" w:rsidR="00B87178" w:rsidRDefault="00B87178" w:rsidP="00B87178">
      <w:pPr>
        <w:pStyle w:val="BodyText"/>
        <w:spacing w:before="195" w:line="422" w:lineRule="auto"/>
        <w:ind w:left="751" w:right="6148" w:hanging="144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insert(root-&gt;left,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50EE25A2" w14:textId="77777777" w:rsidR="00B87178" w:rsidRDefault="00B87178" w:rsidP="00B87178">
      <w:pPr>
        <w:pStyle w:val="BodyText"/>
        <w:ind w:left="607"/>
        <w:rPr>
          <w:rFonts w:ascii="Cambria"/>
        </w:rPr>
      </w:pPr>
      <w:r>
        <w:rPr>
          <w:rFonts w:ascii="Cambria"/>
        </w:rPr>
        <w:t>{</w:t>
      </w:r>
    </w:p>
    <w:p w14:paraId="5B269270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(data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root-&gt;left-&gt;data)</w:t>
      </w:r>
    </w:p>
    <w:p w14:paraId="71CCC3AD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577BC0C1" w14:textId="77777777" w:rsidR="00B87178" w:rsidRDefault="00B87178" w:rsidP="00B87178">
      <w:pPr>
        <w:pStyle w:val="BodyText"/>
        <w:spacing w:before="198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419E7E2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785AC0C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4CA1D8D3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7807E45A" w14:textId="77777777" w:rsidR="00B87178" w:rsidRDefault="00B87178" w:rsidP="00B87178">
      <w:pPr>
        <w:pStyle w:val="BodyText"/>
        <w:spacing w:before="195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61D03865" w14:textId="77777777" w:rsidR="00B87178" w:rsidRDefault="00B87178" w:rsidP="00B87178">
      <w:pPr>
        <w:pStyle w:val="BodyText"/>
        <w:spacing w:line="257" w:lineRule="exact"/>
        <w:ind w:left="799"/>
        <w:rPr>
          <w:rFonts w:ascii="Cambria"/>
        </w:rPr>
      </w:pPr>
      <w:r>
        <w:rPr>
          <w:rFonts w:ascii="Cambria"/>
        </w:rPr>
        <w:t>}</w:t>
      </w:r>
    </w:p>
    <w:p w14:paraId="0C106385" w14:textId="77777777" w:rsidR="00B87178" w:rsidRDefault="00B87178" w:rsidP="00B87178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}</w:t>
      </w:r>
    </w:p>
    <w:p w14:paraId="6BC69D36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3D8A0DCA" w14:textId="77777777" w:rsidR="00B87178" w:rsidRDefault="00B87178" w:rsidP="00B87178">
      <w:pPr>
        <w:pStyle w:val="BodyText"/>
        <w:spacing w:before="196" w:line="422" w:lineRule="auto"/>
        <w:ind w:left="413" w:right="7419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743FCAE2" w14:textId="77777777" w:rsidR="00B87178" w:rsidRDefault="00B87178" w:rsidP="00B87178">
      <w:pPr>
        <w:spacing w:line="422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E572B66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}</w:t>
      </w:r>
    </w:p>
    <w:p w14:paraId="0128C6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4438A0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183D048E" w14:textId="77777777" w:rsidR="00B87178" w:rsidRDefault="00B87178" w:rsidP="00B87178">
      <w:pPr>
        <w:pStyle w:val="BodyText"/>
        <w:ind w:left="221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delete(struct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x)</w:t>
      </w:r>
    </w:p>
    <w:p w14:paraId="77E483ED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4A61678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42B8C31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5217730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2FE655DD" w14:textId="77777777" w:rsidR="00B87178" w:rsidRDefault="00B87178" w:rsidP="00B87178">
      <w:pPr>
        <w:pStyle w:val="BodyText"/>
        <w:spacing w:before="1"/>
        <w:ind w:left="413"/>
        <w:rPr>
          <w:rFonts w:ascii="Cambria"/>
        </w:rPr>
      </w:pPr>
      <w:r>
        <w:rPr>
          <w:rFonts w:ascii="Cambria"/>
        </w:rPr>
        <w:t>if (root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3278C891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{</w:t>
      </w:r>
    </w:p>
    <w:p w14:paraId="5EB32EE0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NULL;</w:t>
      </w:r>
    </w:p>
    <w:p w14:paraId="1B1A3D2A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58A93C6A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6F7F8546" w14:textId="77777777" w:rsidR="00B87178" w:rsidRDefault="00B87178" w:rsidP="00B87178">
      <w:pPr>
        <w:pStyle w:val="BodyText"/>
        <w:spacing w:before="9"/>
        <w:rPr>
          <w:rFonts w:ascii="Cambria"/>
          <w:sz w:val="26"/>
        </w:rPr>
      </w:pPr>
    </w:p>
    <w:p w14:paraId="0A28B54F" w14:textId="77777777" w:rsidR="00B87178" w:rsidRDefault="00B87178" w:rsidP="00B87178">
      <w:pPr>
        <w:pStyle w:val="BodyText"/>
        <w:spacing w:before="101"/>
        <w:ind w:left="413"/>
        <w:rPr>
          <w:rFonts w:ascii="Cambria"/>
        </w:rPr>
      </w:pPr>
      <w:r>
        <w:rPr>
          <w:rFonts w:ascii="Cambria"/>
        </w:rPr>
        <w:t>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 root-&gt;data)</w:t>
      </w:r>
    </w:p>
    <w:p w14:paraId="56C05A4F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{</w:t>
      </w:r>
    </w:p>
    <w:p w14:paraId="2C5574E6" w14:textId="77777777" w:rsidR="00B87178" w:rsidRDefault="00B87178" w:rsidP="00B87178">
      <w:pPr>
        <w:pStyle w:val="BodyText"/>
        <w:spacing w:before="196" w:line="424" w:lineRule="auto"/>
        <w:ind w:left="607" w:right="6129"/>
        <w:rPr>
          <w:rFonts w:ascii="Cambria"/>
        </w:rPr>
      </w:pPr>
      <w:r>
        <w:rPr>
          <w:rFonts w:ascii="Cambria"/>
        </w:rPr>
        <w:t>root-&gt;right = delete(root-&gt;right, x);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2)</w:t>
      </w:r>
    </w:p>
    <w:p w14:paraId="65725A1E" w14:textId="77777777" w:rsidR="00B87178" w:rsidRDefault="00B87178" w:rsidP="00B87178">
      <w:pPr>
        <w:pStyle w:val="BodyText"/>
        <w:spacing w:line="254" w:lineRule="exact"/>
        <w:ind w:left="607"/>
        <w:rPr>
          <w:rFonts w:ascii="Cambria"/>
        </w:rPr>
      </w:pPr>
      <w:r>
        <w:rPr>
          <w:rFonts w:ascii="Cambria"/>
        </w:rPr>
        <w:t>{</w:t>
      </w:r>
    </w:p>
    <w:p w14:paraId="6EF8246F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0)</w:t>
      </w:r>
    </w:p>
    <w:p w14:paraId="409AB9F9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{</w:t>
      </w:r>
    </w:p>
    <w:p w14:paraId="0ADD64D8" w14:textId="77777777" w:rsidR="00B87178" w:rsidRDefault="00B87178" w:rsidP="00B87178">
      <w:pPr>
        <w:pStyle w:val="BodyText"/>
        <w:spacing w:before="195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6A726EB5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430E1774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else</w:t>
      </w:r>
    </w:p>
    <w:p w14:paraId="0EA6A718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2A64F10D" w14:textId="77777777" w:rsidR="00B87178" w:rsidRDefault="00B87178" w:rsidP="00B87178">
      <w:pPr>
        <w:pStyle w:val="BodyText"/>
        <w:spacing w:before="199" w:line="422" w:lineRule="auto"/>
        <w:ind w:left="994" w:right="5856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7D805570" w14:textId="77777777" w:rsidR="00B87178" w:rsidRDefault="00B87178" w:rsidP="00B87178">
      <w:pPr>
        <w:pStyle w:val="BodyText"/>
        <w:ind w:left="799"/>
        <w:rPr>
          <w:rFonts w:ascii="Cambria"/>
        </w:rPr>
      </w:pPr>
      <w:r>
        <w:rPr>
          <w:rFonts w:ascii="Cambria"/>
        </w:rPr>
        <w:t>}</w:t>
      </w:r>
    </w:p>
    <w:p w14:paraId="3F5AA219" w14:textId="77777777" w:rsidR="00B87178" w:rsidRDefault="00B87178" w:rsidP="00B87178">
      <w:pPr>
        <w:pStyle w:val="BodyText"/>
        <w:spacing w:before="195"/>
        <w:ind w:left="607"/>
        <w:rPr>
          <w:rFonts w:ascii="Cambria"/>
        </w:rPr>
      </w:pPr>
      <w:r>
        <w:rPr>
          <w:rFonts w:ascii="Cambria"/>
        </w:rPr>
        <w:t>}</w:t>
      </w:r>
    </w:p>
    <w:p w14:paraId="13096F07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}</w:t>
      </w:r>
    </w:p>
    <w:p w14:paraId="6BF52021" w14:textId="77777777" w:rsidR="00B87178" w:rsidRDefault="00B87178" w:rsidP="00B87178">
      <w:pPr>
        <w:pStyle w:val="BodyText"/>
        <w:spacing w:before="195"/>
        <w:ind w:left="413"/>
        <w:rPr>
          <w:rFonts w:ascii="Cambria"/>
        </w:rPr>
      </w:pPr>
      <w:r>
        <w:rPr>
          <w:rFonts w:ascii="Cambria"/>
        </w:rPr>
        <w:t>else if (x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root-&gt;data)</w:t>
      </w:r>
    </w:p>
    <w:p w14:paraId="35DE81DB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r>
        <w:rPr>
          <w:rFonts w:ascii="Cambria"/>
        </w:rPr>
        <w:t>{</w:t>
      </w:r>
    </w:p>
    <w:p w14:paraId="34288FBE" w14:textId="77777777" w:rsidR="00B87178" w:rsidRDefault="00B87178" w:rsidP="00B87178">
      <w:pPr>
        <w:pStyle w:val="BodyText"/>
        <w:spacing w:before="198"/>
        <w:ind w:left="607"/>
        <w:rPr>
          <w:rFonts w:ascii="Cambria"/>
        </w:rPr>
      </w:pPr>
      <w:r>
        <w:rPr>
          <w:rFonts w:ascii="Cambria"/>
        </w:rPr>
        <w:t>root-&gt;left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delete(root-&gt;left, x);</w:t>
      </w:r>
    </w:p>
    <w:p w14:paraId="131F360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F697C3F" w14:textId="77777777" w:rsidR="00B87178" w:rsidRDefault="00B87178" w:rsidP="00B87178">
      <w:pPr>
        <w:pStyle w:val="BodyText"/>
        <w:spacing w:before="93"/>
        <w:ind w:left="989"/>
        <w:rPr>
          <w:rFonts w:ascii="Cambria"/>
        </w:rPr>
      </w:pPr>
      <w:r>
        <w:rPr>
          <w:rFonts w:ascii="Cambria"/>
        </w:rPr>
        <w:lastRenderedPageBreak/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-2)</w:t>
      </w:r>
    </w:p>
    <w:p w14:paraId="7CD04976" w14:textId="77777777" w:rsidR="00B87178" w:rsidRDefault="00B87178" w:rsidP="00B87178">
      <w:pPr>
        <w:pStyle w:val="BodyText"/>
        <w:spacing w:before="196"/>
        <w:ind w:left="607"/>
        <w:rPr>
          <w:rFonts w:ascii="Cambria"/>
        </w:rPr>
      </w:pPr>
      <w:r>
        <w:rPr>
          <w:rFonts w:ascii="Cambria"/>
        </w:rPr>
        <w:t>{</w:t>
      </w:r>
    </w:p>
    <w:p w14:paraId="5D9F2622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(balance_factor(root-&gt;right)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&lt;=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0)</w:t>
      </w:r>
    </w:p>
    <w:p w14:paraId="3D86C057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{</w:t>
      </w:r>
    </w:p>
    <w:p w14:paraId="758DA936" w14:textId="77777777" w:rsidR="00B87178" w:rsidRDefault="00B87178" w:rsidP="00B87178">
      <w:pPr>
        <w:pStyle w:val="BodyText"/>
        <w:spacing w:before="196"/>
        <w:ind w:left="994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rotate_left(root);</w:t>
      </w:r>
    </w:p>
    <w:p w14:paraId="56A17420" w14:textId="77777777" w:rsidR="00B87178" w:rsidRDefault="00B87178" w:rsidP="00B87178">
      <w:pPr>
        <w:pStyle w:val="BodyText"/>
        <w:spacing w:before="196"/>
        <w:ind w:left="799"/>
        <w:rPr>
          <w:rFonts w:ascii="Cambria"/>
        </w:rPr>
      </w:pPr>
      <w:r>
        <w:rPr>
          <w:rFonts w:ascii="Cambria"/>
        </w:rPr>
        <w:t>}</w:t>
      </w:r>
    </w:p>
    <w:p w14:paraId="0AF0E50B" w14:textId="77777777" w:rsidR="00B87178" w:rsidRDefault="00B87178" w:rsidP="00B87178">
      <w:pPr>
        <w:pStyle w:val="BodyText"/>
        <w:spacing w:before="195"/>
        <w:ind w:left="799"/>
        <w:rPr>
          <w:rFonts w:ascii="Cambria"/>
        </w:rPr>
      </w:pPr>
      <w:r>
        <w:rPr>
          <w:rFonts w:ascii="Cambria"/>
        </w:rPr>
        <w:t>else</w:t>
      </w:r>
    </w:p>
    <w:p w14:paraId="568F7C4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59A0CE12" w14:textId="77777777" w:rsidR="00B87178" w:rsidRDefault="00B87178" w:rsidP="00B87178">
      <w:pPr>
        <w:pStyle w:val="BodyText"/>
        <w:spacing w:before="197" w:line="422" w:lineRule="auto"/>
        <w:ind w:left="221" w:right="6183"/>
        <w:rPr>
          <w:rFonts w:ascii="Cambria"/>
        </w:rPr>
      </w:pPr>
      <w:r>
        <w:rPr>
          <w:rFonts w:ascii="Cambria"/>
        </w:rPr>
        <w:t>root-&gt;right = rotate_right(root-&gt;right);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rotate_left(root);</w:t>
      </w:r>
    </w:p>
    <w:p w14:paraId="090E6D8C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98D41A5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0B1C09B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DAE9DB5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else</w:t>
      </w:r>
    </w:p>
    <w:p w14:paraId="3EE500D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{</w:t>
      </w:r>
    </w:p>
    <w:p w14:paraId="725F35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gramStart"/>
      <w:r>
        <w:rPr>
          <w:rFonts w:ascii="Cambria"/>
        </w:rPr>
        <w:t>if</w:t>
      </w:r>
      <w:proofErr w:type="gramEnd"/>
      <w:r>
        <w:rPr>
          <w:rFonts w:ascii="Cambria"/>
          <w:spacing w:val="-2"/>
        </w:rPr>
        <w:t xml:space="preserve"> </w:t>
      </w:r>
      <w:r>
        <w:rPr>
          <w:rFonts w:ascii="Cambria"/>
        </w:rPr>
        <w:t>(root-&gt;right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NULL)</w:t>
      </w:r>
    </w:p>
    <w:p w14:paraId="49A24AB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219D40D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root-&gt;right;</w:t>
      </w:r>
    </w:p>
    <w:p w14:paraId="63E8FB0B" w14:textId="77777777" w:rsidR="00B87178" w:rsidRDefault="00B87178" w:rsidP="00B87178">
      <w:pPr>
        <w:pStyle w:val="BodyText"/>
        <w:spacing w:before="196" w:line="422" w:lineRule="auto"/>
        <w:ind w:left="221" w:right="7302"/>
        <w:rPr>
          <w:rFonts w:ascii="Cambria"/>
        </w:rPr>
      </w:pPr>
      <w:proofErr w:type="gramStart"/>
      <w:r>
        <w:rPr>
          <w:rFonts w:ascii="Cambria"/>
        </w:rPr>
        <w:t>while</w:t>
      </w:r>
      <w:proofErr w:type="gramEnd"/>
      <w:r>
        <w:rPr>
          <w:rFonts w:ascii="Cambria"/>
        </w:rPr>
        <w:t xml:space="preserve"> (temp-&gt;left != NULL)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temp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temp-&gt;left;</w:t>
      </w:r>
    </w:p>
    <w:p w14:paraId="7BF3CCCE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304E5AF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root-&gt;data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temp-&gt;data;</w:t>
      </w:r>
    </w:p>
    <w:p w14:paraId="7DEC454F" w14:textId="77777777" w:rsidR="00B87178" w:rsidRDefault="00B87178" w:rsidP="00B87178">
      <w:pPr>
        <w:pStyle w:val="BodyText"/>
        <w:spacing w:before="198" w:line="422" w:lineRule="auto"/>
        <w:ind w:left="221" w:right="5528"/>
        <w:rPr>
          <w:rFonts w:ascii="Cambria"/>
        </w:rPr>
      </w:pPr>
      <w:r>
        <w:rPr>
          <w:rFonts w:ascii="Cambria"/>
        </w:rPr>
        <w:t>root-&gt;right = delete(root-&gt;right, temp-&gt;data);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(balance_factor(root)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2)</w:t>
      </w:r>
    </w:p>
    <w:p w14:paraId="6C2BE6A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{</w:t>
      </w:r>
    </w:p>
    <w:p w14:paraId="6B3B7CF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(balance_factor(root-&gt;left)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&gt;=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0)</w:t>
      </w:r>
    </w:p>
    <w:p w14:paraId="6434E3E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C189B64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rotate_right(root);</w:t>
      </w:r>
    </w:p>
    <w:p w14:paraId="370E302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65B414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5E44890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01C09B4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5109F0B" w14:textId="77777777" w:rsidR="00B87178" w:rsidRDefault="00B87178" w:rsidP="00B87178">
      <w:pPr>
        <w:pStyle w:val="BodyText"/>
        <w:spacing w:before="196" w:line="422" w:lineRule="auto"/>
        <w:ind w:left="221" w:right="6629"/>
        <w:rPr>
          <w:rFonts w:ascii="Cambria"/>
        </w:rPr>
      </w:pPr>
      <w:r>
        <w:rPr>
          <w:rFonts w:ascii="Cambria"/>
        </w:rPr>
        <w:t>root-&gt;left = rotate_left(root-&gt;left);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rotate_right(root);</w:t>
      </w:r>
    </w:p>
    <w:p w14:paraId="79B25D0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4AA90727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184430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A0B3D0D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else</w:t>
      </w:r>
    </w:p>
    <w:p w14:paraId="7C3204B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25EB0C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(root-&gt;left);</w:t>
      </w:r>
    </w:p>
    <w:p w14:paraId="455938D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AE6D06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3D4A9CC" w14:textId="77777777" w:rsidR="00B87178" w:rsidRDefault="00B87178" w:rsidP="00B87178">
      <w:pPr>
        <w:pStyle w:val="BodyText"/>
        <w:spacing w:before="196" w:line="422" w:lineRule="auto"/>
        <w:ind w:left="221" w:right="7611"/>
        <w:rPr>
          <w:rFonts w:ascii="Cambria"/>
        </w:rPr>
      </w:pPr>
      <w:r>
        <w:rPr>
          <w:rFonts w:ascii="Cambria"/>
        </w:rPr>
        <w:t>root-&gt;ht = height(root);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(root);</w:t>
      </w:r>
    </w:p>
    <w:p w14:paraId="2082D66C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5668A282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search(struct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072F34B0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{</w:t>
      </w:r>
    </w:p>
    <w:p w14:paraId="39050726" w14:textId="77777777" w:rsidR="00B87178" w:rsidRDefault="00B87178" w:rsidP="00B87178">
      <w:pPr>
        <w:pStyle w:val="BodyText"/>
        <w:spacing w:before="195"/>
        <w:ind w:left="269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 NULL)</w:t>
      </w:r>
    </w:p>
    <w:p w14:paraId="10F0140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53CEE2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NULL;</w:t>
      </w:r>
    </w:p>
    <w:p w14:paraId="6D88AB4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2F1E9D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95BC91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3F6FD1E7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if(root-&gt;data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key)</w:t>
      </w:r>
    </w:p>
    <w:p w14:paraId="3FD472D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4469FD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root;</w:t>
      </w:r>
    </w:p>
    <w:p w14:paraId="346EA6A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3FBA98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key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&gt;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root-&gt;data)</w:t>
      </w:r>
    </w:p>
    <w:p w14:paraId="38A2C87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7F0D70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search(root-&gt;right,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4D759C3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33F74CD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14C946D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else</w:t>
      </w:r>
    </w:p>
    <w:p w14:paraId="61E6E0C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14A218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3F66109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5DF57A4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2D61A24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59A7FFE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br w:type="column"/>
      </w:r>
    </w:p>
    <w:p w14:paraId="632CE7B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C283BD" w14:textId="77777777" w:rsidR="00B87178" w:rsidRDefault="00B87178" w:rsidP="00B87178">
      <w:pPr>
        <w:pStyle w:val="BodyText"/>
        <w:spacing w:before="4"/>
        <w:rPr>
          <w:rFonts w:ascii="Cambria"/>
          <w:sz w:val="33"/>
        </w:rPr>
      </w:pPr>
    </w:p>
    <w:p w14:paraId="5D44DA33" w14:textId="77777777" w:rsidR="00B87178" w:rsidRDefault="00B87178" w:rsidP="00B87178">
      <w:pPr>
        <w:pStyle w:val="BodyText"/>
        <w:ind w:left="-26"/>
        <w:rPr>
          <w:rFonts w:ascii="Cambria"/>
        </w:rPr>
      </w:pPr>
      <w:r>
        <w:rPr>
          <w:rFonts w:ascii="Cambria"/>
        </w:rPr>
        <w:t>search(root-&gt;left,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key);</w:t>
      </w:r>
    </w:p>
    <w:p w14:paraId="3573CFF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num="2" w:space="720" w:equalWidth="0">
            <w:col w:w="593" w:space="40"/>
            <w:col w:w="9447"/>
          </w:cols>
        </w:sectPr>
      </w:pPr>
    </w:p>
    <w:p w14:paraId="36FEE13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gramStart"/>
      <w:r>
        <w:rPr>
          <w:rFonts w:ascii="Cambria"/>
        </w:rPr>
        <w:lastRenderedPageBreak/>
        <w:t>void</w:t>
      </w:r>
      <w:proofErr w:type="gramEnd"/>
      <w:r>
        <w:rPr>
          <w:rFonts w:ascii="Cambria"/>
          <w:spacing w:val="-3"/>
        </w:rPr>
        <w:t xml:space="preserve"> </w:t>
      </w:r>
      <w:r>
        <w:rPr>
          <w:rFonts w:ascii="Cambria"/>
        </w:rPr>
        <w:t>inorder(struct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root)</w:t>
      </w:r>
    </w:p>
    <w:p w14:paraId="6B13FA8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787F5300" w14:textId="77777777" w:rsidR="00B87178" w:rsidRDefault="00B87178" w:rsidP="00B87178">
      <w:pPr>
        <w:pStyle w:val="BodyText"/>
        <w:spacing w:before="199"/>
        <w:ind w:left="221"/>
        <w:rPr>
          <w:rFonts w:ascii="Cambria"/>
        </w:rPr>
      </w:pPr>
      <w:r>
        <w:rPr>
          <w:rFonts w:ascii="Cambria"/>
        </w:rPr>
        <w:t>if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(root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== NULL)</w:t>
      </w:r>
    </w:p>
    <w:p w14:paraId="47A0234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65774E5C" w14:textId="77777777" w:rsidR="00B87178" w:rsidRDefault="00B87178" w:rsidP="00B87178">
      <w:pPr>
        <w:pStyle w:val="BodyText"/>
        <w:spacing w:before="196"/>
        <w:ind w:left="269"/>
        <w:rPr>
          <w:rFonts w:ascii="Cambria"/>
        </w:rPr>
      </w:pPr>
      <w:r>
        <w:rPr>
          <w:rFonts w:ascii="Cambria"/>
        </w:rPr>
        <w:t>return;</w:t>
      </w:r>
    </w:p>
    <w:p w14:paraId="2D061642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D90BEF6" w14:textId="77777777" w:rsidR="00B87178" w:rsidRDefault="00B87178" w:rsidP="00B87178">
      <w:pPr>
        <w:pStyle w:val="BodyText"/>
        <w:spacing w:before="196" w:line="422" w:lineRule="auto"/>
        <w:ind w:left="221" w:right="7441"/>
        <w:rPr>
          <w:rFonts w:ascii="Cambria"/>
        </w:rPr>
      </w:pPr>
      <w:proofErr w:type="gramStart"/>
      <w:r>
        <w:rPr>
          <w:rFonts w:ascii="Cambria"/>
        </w:rPr>
        <w:t>inorder(</w:t>
      </w:r>
      <w:proofErr w:type="gramEnd"/>
      <w:r>
        <w:rPr>
          <w:rFonts w:ascii="Cambria"/>
        </w:rPr>
        <w:t>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inorder(root-&gt;right);</w:t>
      </w:r>
    </w:p>
    <w:p w14:paraId="14FACD2B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749DB06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gramStart"/>
      <w:r>
        <w:rPr>
          <w:rFonts w:ascii="Cambria"/>
        </w:rPr>
        <w:t>void</w:t>
      </w:r>
      <w:proofErr w:type="gramEnd"/>
      <w:r>
        <w:rPr>
          <w:rFonts w:ascii="Cambria"/>
          <w:spacing w:val="-3"/>
        </w:rPr>
        <w:t xml:space="preserve"> </w:t>
      </w:r>
      <w:r>
        <w:rPr>
          <w:rFonts w:ascii="Cambria"/>
        </w:rPr>
        <w:t>preorder(struct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root)</w:t>
      </w:r>
    </w:p>
    <w:p w14:paraId="6084573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501210F9" w14:textId="77777777" w:rsidR="00B87178" w:rsidRDefault="00B87178" w:rsidP="00B87178">
      <w:pPr>
        <w:pStyle w:val="BodyText"/>
        <w:spacing w:before="196"/>
        <w:ind w:left="413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root 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60220B4E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{</w:t>
      </w:r>
    </w:p>
    <w:p w14:paraId="151889E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return;</w:t>
      </w:r>
    </w:p>
    <w:p w14:paraId="697013B9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B19D1E" w14:textId="77777777" w:rsidR="00B87178" w:rsidRDefault="00B87178" w:rsidP="00B87178">
      <w:pPr>
        <w:pStyle w:val="BodyText"/>
        <w:spacing w:before="195" w:line="422" w:lineRule="auto"/>
        <w:ind w:left="221" w:right="7441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"%d ", root-&gt;data);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preorder(root-&gt;left);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preorder(root-&gt;right);</w:t>
      </w:r>
    </w:p>
    <w:p w14:paraId="37E53382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6EF5D12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gramStart"/>
      <w:r>
        <w:rPr>
          <w:rFonts w:ascii="Cambria"/>
        </w:rPr>
        <w:t>void</w:t>
      </w:r>
      <w:proofErr w:type="gramEnd"/>
      <w:r>
        <w:rPr>
          <w:rFonts w:ascii="Cambria"/>
          <w:spacing w:val="-3"/>
        </w:rPr>
        <w:t xml:space="preserve"> </w:t>
      </w:r>
      <w:r>
        <w:rPr>
          <w:rFonts w:ascii="Cambria"/>
        </w:rPr>
        <w:t>postorder(struct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root)</w:t>
      </w:r>
    </w:p>
    <w:p w14:paraId="67649CB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19DD7F30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gramStart"/>
      <w:r>
        <w:rPr>
          <w:rFonts w:ascii="Cambria"/>
        </w:rPr>
        <w:t>if(</w:t>
      </w:r>
      <w:proofErr w:type="gramEnd"/>
      <w:r>
        <w:rPr>
          <w:rFonts w:ascii="Cambria"/>
        </w:rPr>
        <w:t>root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NULL)</w:t>
      </w:r>
    </w:p>
    <w:p w14:paraId="6165125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{</w:t>
      </w:r>
    </w:p>
    <w:p w14:paraId="7D7CFBB3" w14:textId="77777777" w:rsidR="00B87178" w:rsidRDefault="00B87178" w:rsidP="00B87178">
      <w:pPr>
        <w:pStyle w:val="BodyText"/>
        <w:spacing w:before="198"/>
        <w:ind w:left="413"/>
        <w:rPr>
          <w:rFonts w:ascii="Cambria"/>
        </w:rPr>
      </w:pPr>
      <w:r>
        <w:rPr>
          <w:rFonts w:ascii="Cambria"/>
        </w:rPr>
        <w:t>return;</w:t>
      </w:r>
    </w:p>
    <w:p w14:paraId="3ED1046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3A2BF5A" w14:textId="77777777" w:rsidR="00B87178" w:rsidRDefault="00B87178" w:rsidP="00B87178">
      <w:pPr>
        <w:rPr>
          <w:rFonts w:ascii="Cambria"/>
        </w:rPr>
        <w:sectPr w:rsidR="00B87178" w:rsidSect="00B87178">
          <w:type w:val="continuous"/>
          <w:pgSz w:w="11920" w:h="16860"/>
          <w:pgMar w:top="1600" w:right="760" w:bottom="280" w:left="1080" w:header="720" w:footer="720" w:gutter="0"/>
          <w:cols w:space="720"/>
        </w:sectPr>
      </w:pPr>
    </w:p>
    <w:p w14:paraId="4593DB07" w14:textId="77777777" w:rsidR="00B87178" w:rsidRDefault="00B87178" w:rsidP="00B87178">
      <w:pPr>
        <w:pStyle w:val="BodyText"/>
        <w:spacing w:before="93" w:line="422" w:lineRule="auto"/>
        <w:ind w:left="221" w:right="7441"/>
        <w:rPr>
          <w:rFonts w:ascii="Cambria"/>
        </w:rPr>
      </w:pPr>
      <w:proofErr w:type="gramStart"/>
      <w:r>
        <w:rPr>
          <w:rFonts w:ascii="Cambria"/>
        </w:rPr>
        <w:lastRenderedPageBreak/>
        <w:t>postorder(</w:t>
      </w:r>
      <w:proofErr w:type="gramEnd"/>
      <w:r>
        <w:rPr>
          <w:rFonts w:ascii="Cambria"/>
        </w:rPr>
        <w:t>root-&gt;left);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postorder(root-&gt;right);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root-&gt;data);</w:t>
      </w:r>
    </w:p>
    <w:p w14:paraId="544674C8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2DFB03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1BAC1B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A594E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F4DD6C2" w14:textId="77777777" w:rsidR="00B87178" w:rsidRDefault="00B87178" w:rsidP="00B87178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0834817C" w14:textId="77777777" w:rsidR="00B87178" w:rsidRDefault="00B87178" w:rsidP="00B87178">
      <w:pPr>
        <w:pStyle w:val="BodyText"/>
        <w:spacing w:before="5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29A7F289" wp14:editId="2B104AF0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1918335" cy="5574665"/>
            <wp:effectExtent l="0" t="0" r="0" b="0"/>
            <wp:wrapTopAndBottom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7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252" cy="557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81D94" w14:textId="77777777" w:rsidR="00B87178" w:rsidRDefault="00B87178" w:rsidP="00B87178">
      <w:pPr>
        <w:rPr>
          <w:rFonts w:ascii="Cambria"/>
          <w:sz w:val="13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C73A510" w14:textId="77777777" w:rsidR="00B87178" w:rsidRDefault="00B87178" w:rsidP="00B87178">
      <w:pPr>
        <w:pStyle w:val="BodyText"/>
        <w:spacing w:before="9"/>
        <w:rPr>
          <w:rFonts w:ascii="Cambria"/>
          <w:sz w:val="7"/>
        </w:rPr>
      </w:pPr>
    </w:p>
    <w:p w14:paraId="4B9018AD" w14:textId="77777777" w:rsidR="00B87178" w:rsidRDefault="00B87178" w:rsidP="00B87178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  <w:lang w:val="en-IN" w:eastAsia="en-IN"/>
        </w:rPr>
        <w:drawing>
          <wp:inline distT="0" distB="0" distL="0" distR="0" wp14:anchorId="2B179282" wp14:editId="425C5D58">
            <wp:extent cx="1985010" cy="4705350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8.pn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43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71B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58AADF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441660D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BF4E1D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C886B71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388E975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50641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41C490E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C2B663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7FE2F4A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D6910C2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2B4CB6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CEB071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F7C597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08229F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C8FBCFF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1525030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DDB1B34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29AF649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8B2F8B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4FCEBC9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45EE4D4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621816D4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30A206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1C4A64E" w14:textId="77777777" w:rsidR="00B87178" w:rsidRDefault="00B87178" w:rsidP="00B87178">
      <w:pPr>
        <w:pStyle w:val="BodyText"/>
        <w:spacing w:before="1"/>
        <w:rPr>
          <w:rFonts w:ascii="Cambria"/>
          <w:sz w:val="19"/>
        </w:rPr>
      </w:pPr>
    </w:p>
    <w:p w14:paraId="002CEE48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6BE01D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25A86F4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196508E1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16AE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11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FB76" w14:textId="77777777" w:rsidR="00B87178" w:rsidRDefault="00B87178" w:rsidP="002000EE">
            <w:pPr>
              <w:pStyle w:val="TableParagraph"/>
              <w:ind w:left="1694"/>
              <w:rPr>
                <w:b/>
                <w:sz w:val="24"/>
              </w:rPr>
            </w:pPr>
            <w:r>
              <w:rPr>
                <w:b/>
                <w:sz w:val="24"/>
              </w:rPr>
              <w:t>Topological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A738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54126B31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61A70D44" w14:textId="77777777" w:rsidR="00B87178" w:rsidRDefault="00B87178" w:rsidP="00B87178">
      <w:pPr>
        <w:spacing w:before="101" w:line="600" w:lineRule="auto"/>
        <w:ind w:left="468" w:right="2303"/>
        <w:rPr>
          <w:rFonts w:ascii="Cambria"/>
          <w:b/>
        </w:rPr>
      </w:pPr>
      <w:r>
        <w:rPr>
          <w:rFonts w:ascii="Cambria"/>
          <w:b/>
        </w:rPr>
        <w:t>Write a C program to create a graph and display the ordering of vertices.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0B4DB11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spacing w:before="132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15451490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empty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elements.</w:t>
      </w:r>
    </w:p>
    <w:p w14:paraId="163295AF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 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track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nodes.</w:t>
      </w:r>
    </w:p>
    <w:p w14:paraId="2DA504FC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depth-first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search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(DFS)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2EBD0A0B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During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DFS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traversal: a.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Mark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current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as visited.</w:t>
      </w:r>
    </w:p>
    <w:p w14:paraId="25372150" w14:textId="77777777" w:rsidR="00B87178" w:rsidRDefault="00B87178" w:rsidP="00B87178">
      <w:pPr>
        <w:ind w:left="221"/>
        <w:rPr>
          <w:sz w:val="24"/>
        </w:rPr>
      </w:pPr>
      <w:r>
        <w:rPr>
          <w:color w:val="212121"/>
          <w:sz w:val="24"/>
        </w:rPr>
        <w:t>b.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Recursively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visit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yet.</w:t>
      </w:r>
    </w:p>
    <w:p w14:paraId="4F05C152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Once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unvisited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adjacent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push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stack.</w:t>
      </w:r>
    </w:p>
    <w:p w14:paraId="2AD636AA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3-5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visited.</w:t>
      </w:r>
    </w:p>
    <w:p w14:paraId="76FBE35C" w14:textId="77777777" w:rsidR="00B87178" w:rsidRDefault="00B87178" w:rsidP="00B87178">
      <w:pPr>
        <w:ind w:left="221"/>
        <w:rPr>
          <w:sz w:val="24"/>
        </w:rPr>
      </w:pPr>
      <w:r>
        <w:rPr>
          <w:color w:val="212121"/>
          <w:sz w:val="24"/>
        </w:rPr>
        <w:t>Pop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elements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from 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stack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get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topologically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order.</w:t>
      </w:r>
    </w:p>
    <w:p w14:paraId="384E24D4" w14:textId="77777777" w:rsidR="00B87178" w:rsidRDefault="00B87178" w:rsidP="00B87178">
      <w:pPr>
        <w:pStyle w:val="ListParagraph"/>
        <w:numPr>
          <w:ilvl w:val="0"/>
          <w:numId w:val="20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28E79BC7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84FF510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0E794381" w14:textId="77777777" w:rsidR="00B87178" w:rsidRDefault="00B87178" w:rsidP="00B87178">
      <w:pPr>
        <w:pStyle w:val="BodyText"/>
        <w:spacing w:before="196" w:line="422" w:lineRule="auto"/>
        <w:ind w:left="221" w:right="8068"/>
        <w:rPr>
          <w:rFonts w:ascii="Cambria"/>
        </w:rPr>
      </w:pPr>
      <w:r>
        <w:rPr>
          <w:rFonts w:ascii="Cambria"/>
        </w:rPr>
        <w:t>#include&lt;stdio.h&gt;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#include&lt;stdlib.h&gt;</w:t>
      </w:r>
    </w:p>
    <w:p w14:paraId="5D1F536D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15D052D8" w14:textId="77777777" w:rsidR="00B87178" w:rsidRDefault="00B87178" w:rsidP="00B87178">
      <w:pPr>
        <w:pStyle w:val="BodyText"/>
        <w:ind w:left="221"/>
        <w:rPr>
          <w:rFonts w:ascii="Cambria"/>
        </w:rPr>
      </w:pPr>
      <w:proofErr w:type="gramStart"/>
      <w:r>
        <w:rPr>
          <w:rFonts w:ascii="Cambria"/>
        </w:rPr>
        <w:t>int</w:t>
      </w:r>
      <w:proofErr w:type="gramEnd"/>
      <w:r>
        <w:rPr>
          <w:rFonts w:ascii="Cambria"/>
          <w:spacing w:val="-3"/>
        </w:rPr>
        <w:t xml:space="preserve"> </w:t>
      </w:r>
      <w:r>
        <w:rPr>
          <w:rFonts w:ascii="Cambria"/>
        </w:rPr>
        <w:t>s[100],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res[100;</w:t>
      </w:r>
    </w:p>
    <w:p w14:paraId="7406DE90" w14:textId="77777777" w:rsidR="00B87178" w:rsidRDefault="00B87178" w:rsidP="00B87178">
      <w:pPr>
        <w:pStyle w:val="BodyText"/>
        <w:spacing w:before="196" w:line="422" w:lineRule="auto"/>
        <w:ind w:left="269" w:right="5887" w:hanging="48"/>
        <w:rPr>
          <w:rFonts w:ascii="Cambria"/>
        </w:rPr>
      </w:pPr>
      <w:proofErr w:type="gramStart"/>
      <w:r>
        <w:rPr>
          <w:rFonts w:ascii="Cambria"/>
        </w:rPr>
        <w:t>void</w:t>
      </w:r>
      <w:proofErr w:type="gramEnd"/>
      <w:r>
        <w:rPr>
          <w:rFonts w:ascii="Cambria"/>
        </w:rPr>
        <w:t xml:space="preserve"> AdjacencyMatrix(int a[][100], int 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j;</w:t>
      </w:r>
    </w:p>
    <w:p w14:paraId="4695400F" w14:textId="77777777" w:rsidR="00B87178" w:rsidRDefault="00B87178" w:rsidP="00B87178">
      <w:pPr>
        <w:pStyle w:val="BodyText"/>
        <w:spacing w:before="2" w:line="422" w:lineRule="auto"/>
        <w:ind w:left="221" w:right="7778"/>
        <w:rPr>
          <w:rFonts w:ascii="Cambria"/>
        </w:rPr>
      </w:pPr>
      <w:proofErr w:type="gramStart"/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&lt;= n;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66C76221" w14:textId="77777777" w:rsidR="00B87178" w:rsidRDefault="00B87178" w:rsidP="00B87178">
      <w:pPr>
        <w:pStyle w:val="BodyText"/>
        <w:spacing w:line="258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A0C6E4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9F01914" w14:textId="77777777" w:rsidR="00B87178" w:rsidRDefault="00B87178" w:rsidP="00B87178">
      <w:pPr>
        <w:pStyle w:val="BodyText"/>
        <w:spacing w:before="196" w:line="422" w:lineRule="auto"/>
        <w:ind w:left="221" w:right="7892"/>
        <w:rPr>
          <w:rFonts w:ascii="Cambria"/>
        </w:rPr>
      </w:pPr>
      <w:proofErr w:type="gramStart"/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(i = 1;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(j = 0; j &lt; i; j++)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a[i][j]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rand()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%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2;</w:t>
      </w:r>
    </w:p>
    <w:p w14:paraId="2AFEC1F9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a[j][i]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A643FA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2EACD7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4D972B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5120B6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04C481D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09771DE9" w14:textId="77777777" w:rsidR="00B87178" w:rsidRDefault="00B87178" w:rsidP="00B87178">
      <w:pPr>
        <w:pStyle w:val="BodyText"/>
        <w:spacing w:line="422" w:lineRule="auto"/>
        <w:ind w:left="221" w:right="6662"/>
        <w:rPr>
          <w:rFonts w:ascii="Cambria"/>
        </w:rPr>
      </w:pPr>
      <w:proofErr w:type="gramStart"/>
      <w:r>
        <w:rPr>
          <w:rFonts w:ascii="Cambria"/>
        </w:rPr>
        <w:t>void</w:t>
      </w:r>
      <w:proofErr w:type="gramEnd"/>
      <w:r>
        <w:rPr>
          <w:rFonts w:ascii="Cambria"/>
        </w:rPr>
        <w:t xml:space="preserve"> dfs(int u, 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v;</w:t>
      </w:r>
    </w:p>
    <w:p w14:paraId="39C32EEA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1;</w:t>
      </w:r>
    </w:p>
    <w:p w14:paraId="0FEBA2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(v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 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1;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v++) {</w:t>
      </w:r>
    </w:p>
    <w:p w14:paraId="5DD3B700" w14:textId="77777777" w:rsidR="00B87178" w:rsidRDefault="00B87178" w:rsidP="00B87178">
      <w:pPr>
        <w:pStyle w:val="BodyText"/>
        <w:spacing w:before="196" w:line="422" w:lineRule="auto"/>
        <w:ind w:left="221" w:right="7029"/>
        <w:rPr>
          <w:rFonts w:ascii="Cambria"/>
        </w:rPr>
      </w:pPr>
      <w:proofErr w:type="gramStart"/>
      <w:r>
        <w:rPr>
          <w:rFonts w:ascii="Cambria"/>
        </w:rPr>
        <w:t>if</w:t>
      </w:r>
      <w:proofErr w:type="gramEnd"/>
      <w:r>
        <w:rPr>
          <w:rFonts w:ascii="Cambria"/>
        </w:rPr>
        <w:t xml:space="preserve"> (a[u][v] == 1 &amp;&amp; s[v]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dfs(v,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 a);</w:t>
      </w:r>
    </w:p>
    <w:p w14:paraId="1E20561D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59946B94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2DEFECD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685D2F3F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59EA607F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F84D576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res[j]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u;</w:t>
      </w:r>
    </w:p>
    <w:p w14:paraId="75FDC3D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34FF7B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DDFCA47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1D5FDD9D" w14:textId="77777777" w:rsidR="00B87178" w:rsidRDefault="00B87178" w:rsidP="00B87178">
      <w:pPr>
        <w:pStyle w:val="BodyText"/>
        <w:spacing w:line="422" w:lineRule="auto"/>
        <w:ind w:left="221" w:right="5816"/>
        <w:rPr>
          <w:rFonts w:ascii="Cambria"/>
        </w:rPr>
      </w:pPr>
      <w:proofErr w:type="gramStart"/>
      <w:r>
        <w:rPr>
          <w:rFonts w:ascii="Cambria"/>
        </w:rPr>
        <w:t>void</w:t>
      </w:r>
      <w:proofErr w:type="gramEnd"/>
      <w:r>
        <w:rPr>
          <w:rFonts w:ascii="Cambria"/>
        </w:rPr>
        <w:t xml:space="preserve"> topological_order(int n, int a[][100])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 u;</w:t>
      </w:r>
    </w:p>
    <w:p w14:paraId="01C57F05" w14:textId="77777777" w:rsidR="00B87178" w:rsidRDefault="00B87178" w:rsidP="00B87178">
      <w:pPr>
        <w:pStyle w:val="BodyText"/>
        <w:spacing w:line="422" w:lineRule="auto"/>
        <w:ind w:left="221" w:right="7892"/>
        <w:rPr>
          <w:rFonts w:ascii="Cambria"/>
        </w:rPr>
      </w:pPr>
      <w:proofErr w:type="gramStart"/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(i = 0; i &lt; n;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s[i]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10A69206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613CB44A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j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70DD6FFE" w14:textId="77777777" w:rsidR="00B87178" w:rsidRDefault="00B87178" w:rsidP="00B87178">
      <w:pPr>
        <w:pStyle w:val="BodyText"/>
        <w:spacing w:before="195" w:line="422" w:lineRule="auto"/>
        <w:ind w:left="221" w:right="7711"/>
        <w:rPr>
          <w:rFonts w:ascii="Cambria"/>
        </w:rPr>
      </w:pPr>
      <w:proofErr w:type="gramStart"/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(u = 0; u &lt; n; u++)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(s[u] == 0)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A1E5FC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proofErr w:type="gramStart"/>
      <w:r>
        <w:rPr>
          <w:rFonts w:ascii="Cambria"/>
        </w:rPr>
        <w:t>dfs(</w:t>
      </w:r>
      <w:proofErr w:type="gramEnd"/>
      <w:r>
        <w:rPr>
          <w:rFonts w:ascii="Cambria"/>
        </w:rPr>
        <w:t>u,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a);</w:t>
      </w:r>
    </w:p>
    <w:p w14:paraId="7A4E377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5B334D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6FED6C6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return;</w:t>
      </w:r>
    </w:p>
    <w:p w14:paraId="59824C6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6B93F5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gramStart"/>
      <w:r>
        <w:rPr>
          <w:rFonts w:ascii="Cambria"/>
        </w:rPr>
        <w:t>int</w:t>
      </w:r>
      <w:proofErr w:type="gramEnd"/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BC0C4FA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gramStart"/>
      <w:r>
        <w:rPr>
          <w:rFonts w:ascii="Cambria"/>
        </w:rPr>
        <w:t>int</w:t>
      </w:r>
      <w:proofErr w:type="gramEnd"/>
      <w:r>
        <w:rPr>
          <w:rFonts w:ascii="Cambria"/>
          <w:spacing w:val="-3"/>
        </w:rPr>
        <w:t xml:space="preserve"> </w:t>
      </w:r>
      <w:r>
        <w:rPr>
          <w:rFonts w:ascii="Cambria"/>
        </w:rPr>
        <w:t>a[100][100],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j;</w:t>
      </w:r>
    </w:p>
    <w:p w14:paraId="6D517DC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A52A4F6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7F8F6CC5" w14:textId="77777777" w:rsidR="00B87178" w:rsidRDefault="00B87178" w:rsidP="00B87178">
      <w:pPr>
        <w:pStyle w:val="BodyText"/>
        <w:spacing w:line="422" w:lineRule="auto"/>
        <w:ind w:left="221" w:right="6330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"Enter number of vertices\n");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&amp;n);</w:t>
      </w:r>
    </w:p>
    <w:p w14:paraId="3C4CC7FD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68A109A7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proofErr w:type="gramStart"/>
      <w:r>
        <w:rPr>
          <w:rFonts w:ascii="Cambria"/>
        </w:rPr>
        <w:t>AdjacencyMatrix(</w:t>
      </w:r>
      <w:proofErr w:type="gramEnd"/>
      <w:r>
        <w:rPr>
          <w:rFonts w:ascii="Cambria"/>
        </w:rPr>
        <w:t>a,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n);</w:t>
      </w:r>
    </w:p>
    <w:p w14:paraId="04FC363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"\t\tAdjacency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graph\n");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/*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ADJACENCY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MATRIX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*/</w:t>
      </w:r>
    </w:p>
    <w:p w14:paraId="5AB8C10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CD3378F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4E07645B" w14:textId="77777777" w:rsidR="00B87178" w:rsidRDefault="00B87178" w:rsidP="00B87178">
      <w:pPr>
        <w:pStyle w:val="BodyText"/>
        <w:spacing w:line="422" w:lineRule="auto"/>
        <w:ind w:left="221" w:right="7782"/>
        <w:jc w:val="both"/>
        <w:rPr>
          <w:rFonts w:ascii="Cambria"/>
        </w:rPr>
      </w:pPr>
      <w:proofErr w:type="gramStart"/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(i = 0; i &lt; n; i++)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(j = 0; j &lt; n; j++) {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printf("\t%d",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a[i][j]);</w:t>
      </w:r>
    </w:p>
    <w:p w14:paraId="0CA1D73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7C94E5D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printf("\n");</w:t>
      </w:r>
    </w:p>
    <w:p w14:paraId="40D01E4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B265121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8030F77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proofErr w:type="gramStart"/>
      <w:r>
        <w:rPr>
          <w:rFonts w:ascii="Cambria"/>
        </w:rPr>
        <w:lastRenderedPageBreak/>
        <w:t>printf(</w:t>
      </w:r>
      <w:proofErr w:type="gramEnd"/>
      <w:r>
        <w:rPr>
          <w:rFonts w:ascii="Cambria"/>
        </w:rPr>
        <w:t>"\nTopological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order:\n");</w:t>
      </w:r>
    </w:p>
    <w:p w14:paraId="0875361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A85BAF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CD207D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topological_</w:t>
      </w:r>
      <w:proofErr w:type="gramStart"/>
      <w:r>
        <w:rPr>
          <w:rFonts w:ascii="Cambria"/>
        </w:rPr>
        <w:t>order(</w:t>
      </w:r>
      <w:proofErr w:type="gramEnd"/>
      <w:r>
        <w:rPr>
          <w:rFonts w:ascii="Cambria"/>
        </w:rPr>
        <w:t>n,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a);</w:t>
      </w:r>
    </w:p>
    <w:p w14:paraId="60829C1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AAFCEB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73B57FAF" w14:textId="77777777" w:rsidR="00B87178" w:rsidRDefault="00B87178" w:rsidP="00B87178">
      <w:pPr>
        <w:pStyle w:val="BodyText"/>
        <w:spacing w:line="422" w:lineRule="auto"/>
        <w:ind w:left="221" w:right="7720"/>
        <w:rPr>
          <w:rFonts w:ascii="Cambria"/>
        </w:rPr>
      </w:pPr>
      <w:proofErr w:type="gramStart"/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(i = n; i &gt;= 1; i--)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printf("--&gt;%d",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res[i]);</w:t>
      </w:r>
    </w:p>
    <w:p w14:paraId="14F0653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568E159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0;</w:t>
      </w:r>
    </w:p>
    <w:p w14:paraId="039A0DC5" w14:textId="77777777" w:rsidR="00B87178" w:rsidRDefault="00B87178" w:rsidP="00B87178">
      <w:pPr>
        <w:pStyle w:val="BodyText"/>
        <w:spacing w:before="197"/>
        <w:ind w:left="221"/>
        <w:rPr>
          <w:rFonts w:ascii="Cambria"/>
        </w:rPr>
      </w:pPr>
      <w:r>
        <w:rPr>
          <w:rFonts w:ascii="Cambria"/>
        </w:rPr>
        <w:t>}</w:t>
      </w:r>
    </w:p>
    <w:p w14:paraId="480EEA6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432ED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F6985A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E399936" w14:textId="77777777" w:rsidR="00B87178" w:rsidRDefault="00B87178" w:rsidP="00B87178">
      <w:pPr>
        <w:pStyle w:val="BodyText"/>
        <w:spacing w:before="188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2B766EA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6C75C3D2" wp14:editId="7CE63ABC">
            <wp:simplePos x="0" y="0"/>
            <wp:positionH relativeFrom="page">
              <wp:posOffset>825500</wp:posOffset>
            </wp:positionH>
            <wp:positionV relativeFrom="paragraph">
              <wp:posOffset>390525</wp:posOffset>
            </wp:positionV>
            <wp:extent cx="4334510" cy="1266825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9.png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rcRect t="17391"/>
                    <a:stretch>
                      <a:fillRect/>
                    </a:stretch>
                  </pic:blipFill>
                  <pic:spPr>
                    <a:xfrm>
                      <a:off x="0" y="0"/>
                      <a:ext cx="433459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F3DE9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B05BC4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7682A6C" wp14:editId="623028E8">
                <wp:simplePos x="0" y="0"/>
                <wp:positionH relativeFrom="column">
                  <wp:posOffset>1795145</wp:posOffset>
                </wp:positionH>
                <wp:positionV relativeFrom="paragraph">
                  <wp:posOffset>1304925</wp:posOffset>
                </wp:positionV>
                <wp:extent cx="28575" cy="635"/>
                <wp:effectExtent l="17145" t="17145" r="30480" b="203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49">
                      <w14:nvContentPartPr>
                        <w14:cNvContentPartPr/>
                      </w14:nvContentPartPr>
                      <w14:xfrm>
                        <a:off x="2480945" y="6064885"/>
                        <a:ext cx="28575" cy="63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2D97BE" id="Ink 76" o:spid="_x0000_s1026" type="#_x0000_t75" style="position:absolute;margin-left:141.35pt;margin-top:102.75pt;width:199.95pt;height:48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">
                <v:imagedata r:id="rId50" o:title="" croptop="-6420501f" cropleft="-1793176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C9E248B" wp14:editId="09ECE7A7">
                <wp:simplePos x="0" y="0"/>
                <wp:positionH relativeFrom="column">
                  <wp:posOffset>1350010</wp:posOffset>
                </wp:positionH>
                <wp:positionV relativeFrom="paragraph">
                  <wp:posOffset>1261745</wp:posOffset>
                </wp:positionV>
                <wp:extent cx="105410" cy="7620"/>
                <wp:effectExtent l="0" t="0" r="0" b="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1">
                      <w14:nvContentPartPr>
                        <w14:cNvContentPartPr/>
                      </w14:nvContentPartPr>
                      <w14:xfrm>
                        <a:off x="2035810" y="6021705"/>
                        <a:ext cx="105410" cy="762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154185" id="Ink 53" o:spid="_x0000_s1026" type="#_x0000_t75" style="position:absolute;margin-left:106.3pt;margin-top:99.35pt;width:169.8pt;height:47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">
                <v:imagedata r:id="rId52" o:title="" croptop="-2873172f" cropleft="-969628f"/>
              </v:shape>
            </w:pict>
          </mc:Fallback>
        </mc:AlternateContent>
      </w: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07FAE95" wp14:editId="1D597DD2">
                <wp:simplePos x="0" y="0"/>
                <wp:positionH relativeFrom="column">
                  <wp:posOffset>800735</wp:posOffset>
                </wp:positionH>
                <wp:positionV relativeFrom="paragraph">
                  <wp:posOffset>1199515</wp:posOffset>
                </wp:positionV>
                <wp:extent cx="1732280" cy="69850"/>
                <wp:effectExtent l="0" t="0" r="0" b="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53">
                      <w14:nvContentPartPr>
                        <w14:cNvContentPartPr/>
                      </w14:nvContentPartPr>
                      <w14:xfrm>
                        <a:off x="1486535" y="5959475"/>
                        <a:ext cx="1732280" cy="6985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49A94F" id="Ink 49" o:spid="_x0000_s1026" type="#_x0000_t75" style="position:absolute;margin-left:63.05pt;margin-top:94.45pt;width:254.65pt;height:47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">
                <v:imagedata r:id="rId54" o:title="" croptop="-1962909f" cropleft="-54656f"/>
              </v:shape>
            </w:pict>
          </mc:Fallback>
        </mc:AlternateContent>
      </w:r>
    </w:p>
    <w:p w14:paraId="46BD5E8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DFF8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05B53B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AA738A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34EF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5D0231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E02FA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F91205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91869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2E4129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2A8E66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49B80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C9D266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3D74C4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597351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DC644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6000F72" w14:textId="77777777" w:rsidR="00B87178" w:rsidRDefault="00B87178" w:rsidP="00B87178">
      <w:pPr>
        <w:pStyle w:val="BodyText"/>
        <w:rPr>
          <w:rFonts w:ascii="Cambria"/>
          <w:sz w:val="33"/>
        </w:rPr>
      </w:pPr>
    </w:p>
    <w:p w14:paraId="2B5D7AD5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3C3DFED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1675B0C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221A341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B160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No.:12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9DCC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607F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Date:09/05/2024</w:t>
            </w:r>
          </w:p>
        </w:tc>
      </w:tr>
    </w:tbl>
    <w:p w14:paraId="6F80DA83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3D4BD4FE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29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perform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Breadth</w:t>
      </w:r>
      <w:r>
        <w:rPr>
          <w:rFonts w:ascii="Cambria"/>
          <w:b/>
          <w:spacing w:val="30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Search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31"/>
        </w:rPr>
        <w:t xml:space="preserve"> </w:t>
      </w:r>
      <w:r>
        <w:rPr>
          <w:rFonts w:ascii="Cambria"/>
          <w:b/>
        </w:rPr>
        <w:t>Depth</w:t>
      </w:r>
      <w:r>
        <w:rPr>
          <w:rFonts w:ascii="Cambria"/>
          <w:b/>
          <w:spacing w:val="32"/>
        </w:rPr>
        <w:t xml:space="preserve"> </w:t>
      </w:r>
      <w:r>
        <w:rPr>
          <w:rFonts w:ascii="Cambria"/>
          <w:b/>
        </w:rPr>
        <w:t>First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Search.</w:t>
      </w:r>
    </w:p>
    <w:p w14:paraId="2136E26D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51993462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D7B63B2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01ACAA8A" w14:textId="77777777" w:rsidR="00B87178" w:rsidRDefault="00B87178" w:rsidP="00B87178">
      <w:pPr>
        <w:spacing w:before="1"/>
        <w:ind w:left="221"/>
        <w:rPr>
          <w:sz w:val="24"/>
        </w:rPr>
      </w:pPr>
      <w:r>
        <w:rPr>
          <w:sz w:val="24"/>
        </w:rPr>
        <w:t>DFS</w:t>
      </w:r>
    </w:p>
    <w:p w14:paraId="581721CF" w14:textId="77777777" w:rsidR="00B87178" w:rsidRDefault="00B87178" w:rsidP="00B87178">
      <w:pPr>
        <w:pStyle w:val="BodyText"/>
        <w:rPr>
          <w:sz w:val="26"/>
        </w:rPr>
      </w:pPr>
    </w:p>
    <w:p w14:paraId="0A78EC74" w14:textId="77777777" w:rsidR="00B87178" w:rsidRDefault="00B87178" w:rsidP="00B87178">
      <w:pPr>
        <w:pStyle w:val="BodyText"/>
        <w:spacing w:before="11"/>
        <w:rPr>
          <w:sz w:val="21"/>
        </w:rPr>
      </w:pPr>
    </w:p>
    <w:p w14:paraId="5C13D7FC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437"/>
        </w:tabs>
        <w:rPr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an</w:t>
      </w:r>
      <w:r>
        <w:rPr>
          <w:spacing w:val="-3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stack and</w:t>
      </w:r>
      <w:r>
        <w:rPr>
          <w:spacing w:val="-3"/>
          <w:sz w:val="24"/>
        </w:rPr>
        <w:t xml:space="preserve"> </w:t>
      </w:r>
      <w:r>
        <w:rPr>
          <w:sz w:val="24"/>
        </w:rPr>
        <w:t>a 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-2"/>
          <w:sz w:val="24"/>
        </w:rPr>
        <w:t xml:space="preserve"> </w:t>
      </w:r>
      <w:r>
        <w:rPr>
          <w:sz w:val="24"/>
        </w:rPr>
        <w:t>visited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14:paraId="0051C115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spacing w:before="1"/>
        <w:ind w:left="502" w:hanging="282"/>
        <w:rPr>
          <w:sz w:val="24"/>
        </w:rPr>
      </w:pP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3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onto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5B68F0A2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498"/>
        </w:tabs>
        <w:ind w:left="497"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 do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63E464EC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221" w:right="4071" w:firstLine="0"/>
        <w:rPr>
          <w:sz w:val="24"/>
        </w:rPr>
      </w:pPr>
      <w:r>
        <w:rPr>
          <w:sz w:val="24"/>
        </w:rPr>
        <w:t>If the stack is not empty, pop a node from the stack.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4C009371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221" w:right="466" w:firstLine="0"/>
        <w:rPr>
          <w:sz w:val="24"/>
        </w:rPr>
      </w:pPr>
      <w:r>
        <w:rPr>
          <w:sz w:val="24"/>
        </w:rPr>
        <w:t>For each unvisited neighbor of the node, push the neighbor onto the stack and mark it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visited.</w:t>
      </w:r>
    </w:p>
    <w:p w14:paraId="4D252A7F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3-6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empty.</w:t>
      </w:r>
    </w:p>
    <w:p w14:paraId="25DC18D0" w14:textId="77777777" w:rsidR="00B87178" w:rsidRDefault="00B87178" w:rsidP="00B87178">
      <w:pPr>
        <w:pStyle w:val="ListParagraph"/>
        <w:numPr>
          <w:ilvl w:val="0"/>
          <w:numId w:val="21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07B0B2C4" w14:textId="77777777" w:rsidR="00B87178" w:rsidRDefault="00B87178" w:rsidP="00B87178">
      <w:pPr>
        <w:pStyle w:val="BodyText"/>
        <w:rPr>
          <w:sz w:val="26"/>
        </w:rPr>
      </w:pPr>
    </w:p>
    <w:p w14:paraId="20C6BC75" w14:textId="77777777" w:rsidR="00B87178" w:rsidRDefault="00B87178" w:rsidP="00B87178">
      <w:pPr>
        <w:pStyle w:val="BodyText"/>
      </w:pPr>
    </w:p>
    <w:p w14:paraId="03389146" w14:textId="77777777" w:rsidR="00B87178" w:rsidRDefault="00B87178" w:rsidP="00B87178">
      <w:pPr>
        <w:ind w:left="422"/>
        <w:rPr>
          <w:sz w:val="24"/>
        </w:rPr>
      </w:pPr>
      <w:r>
        <w:rPr>
          <w:sz w:val="24"/>
        </w:rPr>
        <w:t>BFS</w:t>
      </w:r>
    </w:p>
    <w:p w14:paraId="2C29E9D2" w14:textId="77777777" w:rsidR="00B87178" w:rsidRDefault="00B87178" w:rsidP="00B87178">
      <w:pPr>
        <w:pStyle w:val="BodyText"/>
        <w:rPr>
          <w:sz w:val="24"/>
        </w:rPr>
      </w:pPr>
    </w:p>
    <w:p w14:paraId="5EFBEA64" w14:textId="77777777" w:rsidR="00B87178" w:rsidRDefault="00B87178" w:rsidP="00B87178">
      <w:pPr>
        <w:ind w:left="221" w:right="2786"/>
        <w:rPr>
          <w:sz w:val="24"/>
        </w:rPr>
      </w:pPr>
      <w:r>
        <w:rPr>
          <w:sz w:val="24"/>
        </w:rPr>
        <w:t>1) Start with an empty queue and a set to track visited nodes.</w:t>
      </w:r>
      <w:r>
        <w:rPr>
          <w:spacing w:val="1"/>
          <w:sz w:val="24"/>
        </w:rPr>
        <w:t xml:space="preserve"> </w:t>
      </w:r>
      <w:r>
        <w:rPr>
          <w:sz w:val="24"/>
        </w:rPr>
        <w:t>2)Enqueue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visited.</w:t>
      </w:r>
    </w:p>
    <w:p w14:paraId="015BEBA7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498"/>
        </w:tabs>
        <w:ind w:hanging="277"/>
        <w:rPr>
          <w:sz w:val="24"/>
        </w:rPr>
      </w:pP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empty,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3E6C19AB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221" w:right="3329" w:firstLine="0"/>
        <w:rPr>
          <w:sz w:val="24"/>
        </w:rPr>
      </w:pPr>
      <w:r>
        <w:rPr>
          <w:sz w:val="24"/>
        </w:rPr>
        <w:t>If the queue is not empty, dequeue a node from the queue.</w:t>
      </w:r>
      <w:r>
        <w:rPr>
          <w:spacing w:val="-64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node.</w:t>
      </w:r>
    </w:p>
    <w:p w14:paraId="54219135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spacing w:before="1"/>
        <w:ind w:left="221" w:right="820" w:firstLine="0"/>
        <w:rPr>
          <w:sz w:val="24"/>
        </w:rPr>
      </w:pPr>
      <w:r>
        <w:rPr>
          <w:sz w:val="24"/>
        </w:rPr>
        <w:t>For each unvisited neighbor of the node, enqueue the neighbor into the queue and</w:t>
      </w:r>
      <w:r>
        <w:rPr>
          <w:spacing w:val="-64"/>
          <w:sz w:val="24"/>
        </w:rPr>
        <w:t xml:space="preserve"> </w:t>
      </w:r>
      <w:r>
        <w:rPr>
          <w:sz w:val="24"/>
        </w:rPr>
        <w:t>mark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as visited.</w:t>
      </w:r>
    </w:p>
    <w:p w14:paraId="26CC8CA0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4"/>
          <w:sz w:val="24"/>
        </w:rPr>
        <w:t xml:space="preserve"> </w:t>
      </w:r>
      <w:r>
        <w:rPr>
          <w:sz w:val="24"/>
        </w:rPr>
        <w:t>3-6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queue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empty.</w:t>
      </w:r>
    </w:p>
    <w:p w14:paraId="103B9EF5" w14:textId="77777777" w:rsidR="00B87178" w:rsidRDefault="00B87178" w:rsidP="00B87178">
      <w:pPr>
        <w:pStyle w:val="ListParagraph"/>
        <w:numPr>
          <w:ilvl w:val="0"/>
          <w:numId w:val="22"/>
        </w:numPr>
        <w:tabs>
          <w:tab w:val="left" w:pos="503"/>
        </w:tabs>
        <w:ind w:left="502" w:hanging="282"/>
        <w:rPr>
          <w:sz w:val="24"/>
        </w:rPr>
      </w:pPr>
      <w:r>
        <w:rPr>
          <w:sz w:val="24"/>
        </w:rPr>
        <w:t>Stop</w:t>
      </w:r>
    </w:p>
    <w:p w14:paraId="5A4DE5C2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9742BA0" w14:textId="77777777" w:rsidR="00B87178" w:rsidRDefault="00B87178" w:rsidP="00B87178">
      <w:pPr>
        <w:pStyle w:val="BodyText"/>
        <w:rPr>
          <w:sz w:val="20"/>
        </w:rPr>
      </w:pPr>
    </w:p>
    <w:p w14:paraId="78BA8565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269C5FAA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BFS</w:t>
      </w:r>
    </w:p>
    <w:p w14:paraId="580ECCDB" w14:textId="77777777" w:rsidR="00B87178" w:rsidRDefault="00B87178" w:rsidP="00B87178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&lt;stdlib.h&gt;</w:t>
      </w:r>
    </w:p>
    <w:p w14:paraId="4AD5CE11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074F3A38" w14:textId="77777777" w:rsidR="00B87178" w:rsidRDefault="00B87178" w:rsidP="00B87178">
      <w:pPr>
        <w:pStyle w:val="BodyText"/>
        <w:spacing w:line="422" w:lineRule="auto"/>
        <w:ind w:left="221" w:right="8635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</w:rPr>
        <w:t xml:space="preserve"> node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05793A3C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16BBB2A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C102D0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C95B91C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56EB2EF4" w14:textId="77777777" w:rsidR="00B87178" w:rsidRDefault="00B87178" w:rsidP="00B87178">
      <w:pPr>
        <w:pStyle w:val="BodyText"/>
        <w:spacing w:before="195" w:line="422" w:lineRule="auto"/>
        <w:ind w:left="221" w:right="7953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</w:rPr>
        <w:t xml:space="preserve">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177520E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037D1F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23157CA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6A01D73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63AA5C7A" w14:textId="77777777" w:rsidR="00B87178" w:rsidRDefault="00B87178" w:rsidP="00B87178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9AAAC0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439778F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  <w:spacing w:val="-3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25087A71" w14:textId="77777777" w:rsidR="00B87178" w:rsidRDefault="00B87178" w:rsidP="00B87178">
      <w:pPr>
        <w:pStyle w:val="BodyText"/>
        <w:spacing w:before="195" w:line="422" w:lineRule="auto"/>
        <w:ind w:left="221" w:right="3495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</w:rPr>
        <w:t xml:space="preserve">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514E0B4E" w14:textId="77777777" w:rsidR="00B87178" w:rsidRDefault="00B87178" w:rsidP="00B87178">
      <w:pPr>
        <w:pStyle w:val="BodyText"/>
        <w:spacing w:before="2"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3A148967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0E7F4A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1DA0B7E1" w14:textId="77777777" w:rsidR="00B87178" w:rsidRDefault="00B87178" w:rsidP="00B87178">
      <w:pPr>
        <w:pStyle w:val="BodyText"/>
        <w:spacing w:before="195" w:line="422" w:lineRule="auto"/>
        <w:ind w:left="221" w:right="3650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</w:rPr>
        <w:t xml:space="preserve">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39BB0217" w14:textId="77777777" w:rsidR="00B87178" w:rsidRDefault="00B87178" w:rsidP="00B87178">
      <w:pPr>
        <w:pStyle w:val="BodyText"/>
        <w:spacing w:line="424" w:lineRule="auto"/>
        <w:ind w:left="221" w:right="3468"/>
        <w:rPr>
          <w:rFonts w:ascii="Cambria"/>
        </w:rPr>
      </w:pPr>
      <w:proofErr w:type="gramStart"/>
      <w:r>
        <w:rPr>
          <w:rFonts w:ascii="Cambria"/>
        </w:rPr>
        <w:t>graph</w:t>
      </w:r>
      <w:proofErr w:type="gramEnd"/>
      <w:r>
        <w:rPr>
          <w:rFonts w:ascii="Cambria"/>
        </w:rPr>
        <w:t>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14:paraId="564BED8B" w14:textId="77777777" w:rsidR="00B87178" w:rsidRDefault="00B87178" w:rsidP="00B87178">
      <w:pPr>
        <w:spacing w:line="424" w:lineRule="auto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9E4C863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18E83E1B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20A357DE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14:paraId="356EB31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14:paraId="72DA6D12" w14:textId="77777777" w:rsidR="00B87178" w:rsidRDefault="00B87178" w:rsidP="00B87178">
      <w:pPr>
        <w:pStyle w:val="BodyText"/>
        <w:spacing w:before="196" w:line="422" w:lineRule="auto"/>
        <w:ind w:left="221" w:right="6823"/>
        <w:rPr>
          <w:rFonts w:ascii="Cambria"/>
        </w:rPr>
      </w:pPr>
      <w:proofErr w:type="gramStart"/>
      <w:r>
        <w:rPr>
          <w:rFonts w:ascii="Cambria"/>
        </w:rPr>
        <w:t>graph</w:t>
      </w:r>
      <w:proofErr w:type="gramEnd"/>
      <w:r>
        <w:rPr>
          <w:rFonts w:ascii="Cambria"/>
        </w:rPr>
        <w:t>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40975050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07F0E1C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F138662" w14:textId="77777777" w:rsidR="00B87178" w:rsidRDefault="00B87178" w:rsidP="00B87178">
      <w:pPr>
        <w:pStyle w:val="BodyText"/>
        <w:spacing w:before="6"/>
        <w:rPr>
          <w:rFonts w:ascii="Cambria"/>
          <w:sz w:val="29"/>
        </w:rPr>
      </w:pPr>
    </w:p>
    <w:p w14:paraId="6B1742AD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7665E85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E8E8D32" w14:textId="77777777" w:rsidR="00B87178" w:rsidRDefault="00B87178" w:rsidP="00B87178">
      <w:pPr>
        <w:pStyle w:val="BodyText"/>
        <w:spacing w:before="196" w:line="422" w:lineRule="auto"/>
        <w:ind w:left="221" w:right="4882"/>
        <w:rPr>
          <w:rFonts w:ascii="Cambria"/>
        </w:rPr>
      </w:pPr>
      <w:proofErr w:type="gramStart"/>
      <w:r>
        <w:rPr>
          <w:rFonts w:ascii="Cambria"/>
        </w:rPr>
        <w:t>void</w:t>
      </w:r>
      <w:proofErr w:type="gramEnd"/>
      <w:r>
        <w:rPr>
          <w:rFonts w:ascii="Cambria"/>
        </w:rPr>
        <w:t xml:space="preserve">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7DCB974B" w14:textId="77777777" w:rsidR="00B87178" w:rsidRDefault="00B87178" w:rsidP="00B87178">
      <w:pPr>
        <w:pStyle w:val="BodyText"/>
        <w:spacing w:line="422" w:lineRule="auto"/>
        <w:ind w:left="221" w:right="5335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</w:rPr>
        <w:t xml:space="preserve">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6781A2D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4890E2A0" w14:textId="77777777" w:rsidR="00B87178" w:rsidRDefault="00B87178" w:rsidP="00B87178">
      <w:pPr>
        <w:pStyle w:val="BodyText"/>
        <w:spacing w:before="196" w:line="422" w:lineRule="auto"/>
        <w:ind w:left="221" w:right="6439"/>
        <w:rPr>
          <w:rFonts w:ascii="Cambria"/>
        </w:rPr>
      </w:pPr>
      <w:proofErr w:type="gramStart"/>
      <w:r>
        <w:rPr>
          <w:rFonts w:ascii="Cambria"/>
        </w:rPr>
        <w:t>void</w:t>
      </w:r>
      <w:proofErr w:type="gramEnd"/>
      <w:r>
        <w:rPr>
          <w:rFonts w:ascii="Cambria"/>
        </w:rPr>
        <w:t xml:space="preserve">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7952E964" w14:textId="77777777" w:rsidR="00B87178" w:rsidRDefault="00B87178" w:rsidP="00B87178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7CD0964A" w14:textId="77777777" w:rsidR="00B87178" w:rsidRDefault="00B87178" w:rsidP="00B87178">
      <w:pPr>
        <w:pStyle w:val="BodyText"/>
        <w:spacing w:line="422" w:lineRule="auto"/>
        <w:ind w:left="221" w:right="7798"/>
        <w:rPr>
          <w:rFonts w:ascii="Cambria"/>
        </w:rPr>
      </w:pPr>
      <w:proofErr w:type="gramStart"/>
      <w:r>
        <w:rPr>
          <w:rFonts w:ascii="Cambria"/>
        </w:rPr>
        <w:t>graph</w:t>
      </w:r>
      <w:proofErr w:type="gramEnd"/>
      <w:r>
        <w:rPr>
          <w:rFonts w:ascii="Cambria"/>
        </w:rPr>
        <w:t>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6922838D" w14:textId="77777777" w:rsidR="00B87178" w:rsidRDefault="00B87178" w:rsidP="00B87178">
      <w:pPr>
        <w:pStyle w:val="BodyText"/>
        <w:spacing w:line="422" w:lineRule="auto"/>
        <w:ind w:left="221" w:right="6424"/>
        <w:rPr>
          <w:rFonts w:ascii="Cambria"/>
        </w:rPr>
      </w:pPr>
      <w:proofErr w:type="gramStart"/>
      <w:r>
        <w:rPr>
          <w:rFonts w:ascii="Cambria"/>
        </w:rPr>
        <w:t>int</w:t>
      </w:r>
      <w:proofErr w:type="gramEnd"/>
      <w:r>
        <w:rPr>
          <w:rFonts w:ascii="Cambria"/>
        </w:rPr>
        <w:t xml:space="preserve">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14:paraId="6C1D9D00" w14:textId="77777777" w:rsidR="00B87178" w:rsidRDefault="00B87178" w:rsidP="00B87178">
      <w:pPr>
        <w:pStyle w:val="BodyText"/>
        <w:spacing w:line="422" w:lineRule="auto"/>
        <w:ind w:left="221" w:right="4321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</w:rPr>
        <w:t xml:space="preserve">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71CEE9A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3BFA6F79" w14:textId="77777777" w:rsidR="00B87178" w:rsidRDefault="00B87178" w:rsidP="00B87178">
      <w:pPr>
        <w:spacing w:line="257" w:lineRule="exact"/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1935385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5BF7D1A2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4D321628" w14:textId="77777777" w:rsidR="00B87178" w:rsidRDefault="00B87178" w:rsidP="00B87178">
      <w:pPr>
        <w:pStyle w:val="BodyText"/>
        <w:spacing w:before="101" w:line="422" w:lineRule="auto"/>
        <w:ind w:left="221" w:right="6409"/>
        <w:rPr>
          <w:rFonts w:ascii="Cambria"/>
        </w:rPr>
      </w:pPr>
      <w:proofErr w:type="gramStart"/>
      <w:r>
        <w:rPr>
          <w:rFonts w:ascii="Cambria"/>
        </w:rPr>
        <w:t>if</w:t>
      </w:r>
      <w:proofErr w:type="gramEnd"/>
      <w:r>
        <w:rPr>
          <w:rFonts w:ascii="Cambria"/>
        </w:rPr>
        <w:t xml:space="preserve">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14:paraId="1588E25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F60B77E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7C6C2EF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52C3E6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}</w:t>
      </w:r>
    </w:p>
    <w:p w14:paraId="4B32264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5DF3FFF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B0403C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289D27E6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proofErr w:type="gramStart"/>
      <w:r>
        <w:rPr>
          <w:rFonts w:ascii="Cambria"/>
        </w:rPr>
        <w:t>int</w:t>
      </w:r>
      <w:proofErr w:type="gramEnd"/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0105DD3" w14:textId="77777777" w:rsidR="00B87178" w:rsidRDefault="00B87178" w:rsidP="00B87178">
      <w:pPr>
        <w:pStyle w:val="BodyText"/>
        <w:spacing w:before="195" w:line="422" w:lineRule="auto"/>
        <w:ind w:left="221" w:right="6210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</w:rPr>
        <w:t xml:space="preserve">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7EEC3520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46BF05C9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294DBEEC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26A2217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4EB129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39344F4B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5);</w:t>
      </w:r>
    </w:p>
    <w:p w14:paraId="26D2CB7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7FD33D55" w14:textId="77777777" w:rsidR="00B87178" w:rsidRDefault="00B87178" w:rsidP="00B87178">
      <w:pPr>
        <w:pStyle w:val="BodyText"/>
        <w:spacing w:before="196" w:line="422" w:lineRule="auto"/>
        <w:ind w:left="221" w:right="5436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14:paraId="65E4E82D" w14:textId="77777777" w:rsidR="00B87178" w:rsidRDefault="00B87178" w:rsidP="00B87178">
      <w:pPr>
        <w:pStyle w:val="BodyText"/>
        <w:spacing w:before="10"/>
        <w:rPr>
          <w:rFonts w:ascii="Cambria"/>
          <w:sz w:val="38"/>
        </w:rPr>
      </w:pPr>
    </w:p>
    <w:p w14:paraId="19AC01C2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76CC292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115451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ACA7773" w14:textId="77777777" w:rsidR="00B87178" w:rsidRDefault="00B87178" w:rsidP="00B87178">
      <w:pPr>
        <w:pStyle w:val="BodyText"/>
        <w:spacing w:before="4"/>
        <w:rPr>
          <w:rFonts w:ascii="Cambria"/>
          <w:sz w:val="29"/>
        </w:rPr>
      </w:pPr>
    </w:p>
    <w:p w14:paraId="74556B1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DFS:</w:t>
      </w:r>
    </w:p>
    <w:p w14:paraId="0BF9416C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14:paraId="744F8268" w14:textId="77777777" w:rsidR="00B87178" w:rsidRDefault="00B87178" w:rsidP="00B87178">
      <w:pPr>
        <w:pStyle w:val="BodyText"/>
        <w:rPr>
          <w:sz w:val="24"/>
        </w:rPr>
      </w:pPr>
    </w:p>
    <w:p w14:paraId="294AB623" w14:textId="77777777" w:rsidR="00B87178" w:rsidRDefault="00B87178" w:rsidP="00B87178">
      <w:pPr>
        <w:pStyle w:val="BodyText"/>
        <w:spacing w:before="178" w:line="427" w:lineRule="auto"/>
        <w:ind w:left="221" w:right="6708"/>
      </w:pPr>
      <w:r>
        <w:rPr>
          <w:color w:val="212121"/>
        </w:rPr>
        <w:t>// Globally declared visited array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 xml:space="preserve">int </w:t>
      </w:r>
      <w:proofErr w:type="gramStart"/>
      <w:r>
        <w:rPr>
          <w:color w:val="212121"/>
        </w:rPr>
        <w:t>vis[</w:t>
      </w:r>
      <w:proofErr w:type="gramEnd"/>
      <w:r>
        <w:rPr>
          <w:color w:val="212121"/>
        </w:rPr>
        <w:t>100];</w:t>
      </w:r>
    </w:p>
    <w:p w14:paraId="323A14FD" w14:textId="77777777" w:rsidR="00B87178" w:rsidRDefault="00B87178" w:rsidP="00B87178">
      <w:pPr>
        <w:spacing w:line="427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943F131" w14:textId="77777777" w:rsidR="00B87178" w:rsidRDefault="00B87178" w:rsidP="00B87178">
      <w:pPr>
        <w:pStyle w:val="BodyText"/>
        <w:rPr>
          <w:sz w:val="20"/>
        </w:rPr>
      </w:pPr>
    </w:p>
    <w:p w14:paraId="3E88E959" w14:textId="77777777" w:rsidR="00B87178" w:rsidRDefault="00B87178" w:rsidP="00B87178">
      <w:pPr>
        <w:pStyle w:val="BodyText"/>
        <w:rPr>
          <w:sz w:val="19"/>
        </w:rPr>
      </w:pPr>
    </w:p>
    <w:p w14:paraId="256CE19C" w14:textId="77777777" w:rsidR="00B87178" w:rsidRDefault="00B87178" w:rsidP="00B87178">
      <w:pPr>
        <w:pStyle w:val="BodyText"/>
        <w:spacing w:before="94" w:line="424" w:lineRule="auto"/>
        <w:ind w:left="468" w:right="8494" w:hanging="248"/>
      </w:pPr>
      <w:proofErr w:type="gramStart"/>
      <w:r>
        <w:rPr>
          <w:color w:val="212121"/>
        </w:rPr>
        <w:t>struct</w:t>
      </w:r>
      <w:proofErr w:type="gramEnd"/>
      <w:r>
        <w:rPr>
          <w:color w:val="212121"/>
        </w:rPr>
        <w:t xml:space="preserve"> Graph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V;</w:t>
      </w:r>
    </w:p>
    <w:p w14:paraId="5D17F530" w14:textId="77777777" w:rsidR="00B87178" w:rsidRDefault="00B87178" w:rsidP="00B87178">
      <w:pPr>
        <w:pStyle w:val="BodyText"/>
        <w:spacing w:before="2" w:line="424" w:lineRule="auto"/>
        <w:ind w:left="468" w:right="8732"/>
      </w:pPr>
      <w:r>
        <w:rPr>
          <w:color w:val="212121"/>
        </w:rPr>
        <w:t>int E;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int**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Adj;</w:t>
      </w:r>
    </w:p>
    <w:p w14:paraId="7B261244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};</w:t>
      </w:r>
    </w:p>
    <w:p w14:paraId="7E97C71E" w14:textId="77777777" w:rsidR="00B87178" w:rsidRDefault="00B87178" w:rsidP="00B87178">
      <w:pPr>
        <w:pStyle w:val="BodyText"/>
        <w:rPr>
          <w:sz w:val="24"/>
        </w:rPr>
      </w:pPr>
    </w:p>
    <w:p w14:paraId="1FBEB306" w14:textId="77777777" w:rsidR="00B87178" w:rsidRDefault="00B87178" w:rsidP="00B87178">
      <w:pPr>
        <w:pStyle w:val="BodyText"/>
        <w:rPr>
          <w:sz w:val="32"/>
        </w:rPr>
      </w:pPr>
    </w:p>
    <w:p w14:paraId="71E6C106" w14:textId="77777777" w:rsidR="00B87178" w:rsidRDefault="00B87178" w:rsidP="00B87178">
      <w:pPr>
        <w:pStyle w:val="BodyText"/>
        <w:spacing w:before="1"/>
        <w:ind w:left="221"/>
      </w:pPr>
      <w:proofErr w:type="gramStart"/>
      <w:r>
        <w:rPr>
          <w:color w:val="212121"/>
        </w:rPr>
        <w:t>struct</w:t>
      </w:r>
      <w:proofErr w:type="gramEnd"/>
      <w:r>
        <w:rPr>
          <w:color w:val="212121"/>
          <w:spacing w:val="-4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adjMatrix()</w:t>
      </w:r>
    </w:p>
    <w:p w14:paraId="3C87E6D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4AF69B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1876B638" w14:textId="77777777" w:rsidR="00B87178" w:rsidRDefault="00B87178" w:rsidP="00B87178">
      <w:pPr>
        <w:pStyle w:val="BodyText"/>
        <w:spacing w:before="94" w:line="424" w:lineRule="auto"/>
        <w:ind w:left="710" w:right="6371" w:hanging="243"/>
      </w:pPr>
      <w:proofErr w:type="gramStart"/>
      <w:r>
        <w:rPr>
          <w:color w:val="212121"/>
        </w:rPr>
        <w:t>struct</w:t>
      </w:r>
      <w:proofErr w:type="gramEnd"/>
      <w:r>
        <w:rPr>
          <w:color w:val="212121"/>
        </w:rPr>
        <w:t xml:space="preserve"> Graph* G = (struct Graph*)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malloc(sizeof(struct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Graph));</w:t>
      </w:r>
    </w:p>
    <w:p w14:paraId="1D39530B" w14:textId="77777777" w:rsidR="00B87178" w:rsidRDefault="00B87178" w:rsidP="00B87178">
      <w:pPr>
        <w:pStyle w:val="BodyText"/>
        <w:spacing w:before="2"/>
        <w:ind w:left="468"/>
      </w:pPr>
      <w:proofErr w:type="gramStart"/>
      <w:r>
        <w:rPr>
          <w:color w:val="212121"/>
        </w:rPr>
        <w:t>if</w:t>
      </w:r>
      <w:proofErr w:type="gramEnd"/>
      <w:r>
        <w:rPr>
          <w:color w:val="212121"/>
        </w:rPr>
        <w:t xml:space="preserve"> (!G)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</w:t>
      </w:r>
    </w:p>
    <w:p w14:paraId="3B339886" w14:textId="77777777" w:rsidR="00B87178" w:rsidRDefault="00B87178" w:rsidP="00B87178">
      <w:pPr>
        <w:pStyle w:val="BodyText"/>
        <w:spacing w:before="198" w:line="424" w:lineRule="auto"/>
        <w:ind w:left="710" w:right="6967" w:firstLine="2"/>
      </w:pPr>
      <w:proofErr w:type="gramStart"/>
      <w:r>
        <w:rPr>
          <w:color w:val="212121"/>
        </w:rPr>
        <w:t>printf(</w:t>
      </w:r>
      <w:proofErr w:type="gramEnd"/>
      <w:r>
        <w:rPr>
          <w:color w:val="212121"/>
        </w:rPr>
        <w:t>"Memory Error\n");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NULL;</w:t>
      </w:r>
    </w:p>
    <w:p w14:paraId="456F2A1E" w14:textId="77777777" w:rsidR="00B87178" w:rsidRDefault="00B87178" w:rsidP="00B87178">
      <w:pPr>
        <w:pStyle w:val="BodyText"/>
        <w:spacing w:before="2"/>
        <w:ind w:left="466"/>
      </w:pPr>
      <w:r>
        <w:rPr>
          <w:color w:val="212121"/>
        </w:rPr>
        <w:t>}</w:t>
      </w:r>
    </w:p>
    <w:p w14:paraId="54AF87C8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G-&gt;V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6CF8D70D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7;</w:t>
      </w:r>
    </w:p>
    <w:p w14:paraId="215EEDEF" w14:textId="77777777" w:rsidR="00B87178" w:rsidRDefault="00B87178" w:rsidP="00B87178">
      <w:pPr>
        <w:pStyle w:val="BodyText"/>
        <w:rPr>
          <w:sz w:val="24"/>
        </w:rPr>
      </w:pPr>
    </w:p>
    <w:p w14:paraId="51DAA5FE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C1ED5A4" w14:textId="77777777" w:rsidR="00B87178" w:rsidRDefault="00B87178" w:rsidP="00B87178">
      <w:pPr>
        <w:pStyle w:val="BodyText"/>
        <w:spacing w:line="424" w:lineRule="auto"/>
        <w:ind w:left="466" w:right="5345"/>
      </w:pPr>
      <w:r>
        <w:rPr>
          <w:color w:val="212121"/>
        </w:rPr>
        <w:t>G-&gt;Adj = (int**</w:t>
      </w:r>
      <w:proofErr w:type="gramStart"/>
      <w:r>
        <w:rPr>
          <w:color w:val="212121"/>
        </w:rPr>
        <w:t>)malloc</w:t>
      </w:r>
      <w:proofErr w:type="gramEnd"/>
      <w:r>
        <w:rPr>
          <w:color w:val="212121"/>
        </w:rPr>
        <w:t>((G-&gt;V) * sizeof(int*));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5F6E2A6" w14:textId="77777777" w:rsidR="00B87178" w:rsidRDefault="00B87178" w:rsidP="00B87178">
      <w:pPr>
        <w:pStyle w:val="BodyText"/>
        <w:spacing w:before="2"/>
        <w:ind w:left="710"/>
      </w:pPr>
      <w:r>
        <w:rPr>
          <w:color w:val="212121"/>
        </w:rPr>
        <w:t>G-&gt;Adj[k]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(int*</w:t>
      </w:r>
      <w:proofErr w:type="gramStart"/>
      <w:r>
        <w:rPr>
          <w:color w:val="212121"/>
        </w:rPr>
        <w:t>)malloc</w:t>
      </w:r>
      <w:proofErr w:type="gramEnd"/>
      <w:r>
        <w:rPr>
          <w:color w:val="212121"/>
        </w:rPr>
        <w:t>((G-&gt;V)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sizeof(int));</w:t>
      </w:r>
    </w:p>
    <w:p w14:paraId="7B61CD9F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21A4C5D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}</w:t>
      </w:r>
    </w:p>
    <w:p w14:paraId="75F07282" w14:textId="77777777" w:rsidR="00B87178" w:rsidRDefault="00B87178" w:rsidP="00B87178">
      <w:pPr>
        <w:pStyle w:val="BodyText"/>
        <w:rPr>
          <w:sz w:val="24"/>
        </w:rPr>
      </w:pPr>
    </w:p>
    <w:p w14:paraId="2465E6A1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744D7CA3" w14:textId="77777777" w:rsidR="00B87178" w:rsidRDefault="00B87178" w:rsidP="00B87178">
      <w:pPr>
        <w:pStyle w:val="BodyText"/>
        <w:spacing w:line="424" w:lineRule="auto"/>
        <w:ind w:left="710" w:right="6481" w:hanging="245"/>
      </w:pPr>
      <w:proofErr w:type="gramStart"/>
      <w:r>
        <w:rPr>
          <w:color w:val="212121"/>
        </w:rPr>
        <w:t>for</w:t>
      </w:r>
      <w:proofErr w:type="gramEnd"/>
      <w:r>
        <w:rPr>
          <w:color w:val="212121"/>
        </w:rPr>
        <w:t xml:space="preserve"> (int u = 0; u &lt; G-&gt;V; u++) {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G-&gt;V;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v++)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5BB3645C" w14:textId="77777777" w:rsidR="00B87178" w:rsidRDefault="00B87178" w:rsidP="00B87178">
      <w:pPr>
        <w:pStyle w:val="BodyText"/>
        <w:spacing w:before="5"/>
        <w:ind w:left="955"/>
      </w:pPr>
      <w:r>
        <w:rPr>
          <w:color w:val="212121"/>
        </w:rPr>
        <w:t>G-&gt;Adj[u][v]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0C1E1409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8F36559" w14:textId="77777777" w:rsidR="00B87178" w:rsidRDefault="00B87178" w:rsidP="00B87178">
      <w:pPr>
        <w:pStyle w:val="BodyText"/>
        <w:spacing w:before="93"/>
        <w:ind w:left="710"/>
      </w:pPr>
      <w:r>
        <w:rPr>
          <w:color w:val="212121"/>
        </w:rPr>
        <w:t>}</w:t>
      </w:r>
    </w:p>
    <w:p w14:paraId="2C83FD7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5EA0B5D8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66D0EF6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0][1]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G-&gt;Adj[1][0]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0E3D7F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0][2]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G-&gt;Adj[2][0]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2FE2294E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1][3]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G-&gt;Adj[3][1]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12575CBF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1][4]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G-&gt;Adj[4][1]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3C8DC2D6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5784F1B" w14:textId="77777777" w:rsidR="00B87178" w:rsidRDefault="00B87178" w:rsidP="00B87178">
      <w:pPr>
        <w:pStyle w:val="BodyText"/>
        <w:rPr>
          <w:sz w:val="20"/>
        </w:rPr>
      </w:pPr>
    </w:p>
    <w:p w14:paraId="137F7D9A" w14:textId="77777777" w:rsidR="00B87178" w:rsidRDefault="00B87178" w:rsidP="00B87178">
      <w:pPr>
        <w:pStyle w:val="BodyText"/>
        <w:rPr>
          <w:sz w:val="19"/>
        </w:rPr>
      </w:pPr>
    </w:p>
    <w:p w14:paraId="1D0238AA" w14:textId="77777777" w:rsidR="00B87178" w:rsidRDefault="00B87178" w:rsidP="00B87178">
      <w:pPr>
        <w:pStyle w:val="BodyText"/>
        <w:spacing w:before="94"/>
        <w:ind w:left="528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1][5]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G-&gt;Adj[5][1]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1;</w:t>
      </w:r>
    </w:p>
    <w:p w14:paraId="7944A2AD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1][6]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G-&gt;Adj[6][1]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5921CDA4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G-&gt;</w:t>
      </w:r>
      <w:proofErr w:type="gramStart"/>
      <w:r>
        <w:rPr>
          <w:color w:val="212121"/>
        </w:rPr>
        <w:t>Adj[</w:t>
      </w:r>
      <w:proofErr w:type="gramEnd"/>
      <w:r>
        <w:rPr>
          <w:color w:val="212121"/>
        </w:rPr>
        <w:t>6][2]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G-&gt;Adj[2][6]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1;</w:t>
      </w:r>
    </w:p>
    <w:p w14:paraId="00DB0418" w14:textId="77777777" w:rsidR="00B87178" w:rsidRDefault="00B87178" w:rsidP="00B87178">
      <w:pPr>
        <w:pStyle w:val="BodyText"/>
        <w:rPr>
          <w:sz w:val="20"/>
        </w:rPr>
      </w:pPr>
    </w:p>
    <w:p w14:paraId="6D38B554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3914297" w14:textId="77777777" w:rsidR="00B87178" w:rsidRDefault="00B87178" w:rsidP="00B87178">
      <w:pPr>
        <w:pStyle w:val="BodyText"/>
        <w:spacing w:before="94"/>
        <w:ind w:left="466"/>
      </w:pPr>
      <w:r>
        <w:rPr>
          <w:color w:val="212121"/>
        </w:rPr>
        <w:t>return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G;</w:t>
      </w:r>
    </w:p>
    <w:p w14:paraId="66B46F9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332A2B22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73C57610" w14:textId="77777777" w:rsidR="00B87178" w:rsidRDefault="00B87178" w:rsidP="00B87178">
      <w:pPr>
        <w:pStyle w:val="BodyText"/>
        <w:spacing w:before="93"/>
        <w:ind w:left="283"/>
      </w:pPr>
      <w:proofErr w:type="gramStart"/>
      <w:r>
        <w:rPr>
          <w:color w:val="212121"/>
        </w:rPr>
        <w:t>void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DFS(struct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u)</w:t>
      </w:r>
    </w:p>
    <w:p w14:paraId="794F4549" w14:textId="77777777" w:rsidR="00B87178" w:rsidRDefault="00B87178" w:rsidP="00B87178">
      <w:pPr>
        <w:pStyle w:val="BodyText"/>
        <w:rPr>
          <w:sz w:val="20"/>
        </w:rPr>
      </w:pPr>
    </w:p>
    <w:p w14:paraId="7121FCEC" w14:textId="77777777" w:rsidR="00B87178" w:rsidRDefault="00B87178" w:rsidP="00B87178">
      <w:pPr>
        <w:pStyle w:val="BodyText"/>
        <w:spacing w:before="5"/>
        <w:rPr>
          <w:sz w:val="28"/>
        </w:rPr>
      </w:pPr>
    </w:p>
    <w:p w14:paraId="3FF0F03B" w14:textId="77777777" w:rsidR="00B87178" w:rsidRDefault="00B87178" w:rsidP="00B87178">
      <w:pPr>
        <w:pStyle w:val="BodyText"/>
        <w:spacing w:before="93"/>
        <w:ind w:left="221"/>
      </w:pPr>
      <w:r>
        <w:rPr>
          <w:color w:val="212121"/>
        </w:rPr>
        <w:t>{</w:t>
      </w:r>
    </w:p>
    <w:p w14:paraId="193CE313" w14:textId="77777777" w:rsidR="00B87178" w:rsidRDefault="00B87178" w:rsidP="00B87178">
      <w:pPr>
        <w:pStyle w:val="BodyText"/>
        <w:spacing w:before="196" w:line="427" w:lineRule="auto"/>
        <w:ind w:left="468" w:right="7827"/>
      </w:pPr>
      <w:proofErr w:type="gramStart"/>
      <w:r>
        <w:rPr>
          <w:color w:val="212121"/>
        </w:rPr>
        <w:t>vis[</w:t>
      </w:r>
      <w:proofErr w:type="gramEnd"/>
      <w:r>
        <w:rPr>
          <w:color w:val="212121"/>
        </w:rPr>
        <w:t>u] = 1;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u);</w:t>
      </w:r>
    </w:p>
    <w:p w14:paraId="4FE008FF" w14:textId="77777777" w:rsidR="00B87178" w:rsidRDefault="00B87178" w:rsidP="00B87178">
      <w:pPr>
        <w:pStyle w:val="BodyText"/>
        <w:spacing w:line="424" w:lineRule="auto"/>
        <w:ind w:left="713" w:right="6727" w:hanging="248"/>
      </w:pPr>
      <w:proofErr w:type="gramStart"/>
      <w:r>
        <w:rPr>
          <w:color w:val="212121"/>
        </w:rPr>
        <w:t>for</w:t>
      </w:r>
      <w:proofErr w:type="gramEnd"/>
      <w:r>
        <w:rPr>
          <w:color w:val="212121"/>
        </w:rPr>
        <w:t xml:space="preserve"> (int v = 0; v &lt; G-&gt;V; v++)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(!vis[v]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G-&gt;Adj[u][v])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{</w:t>
      </w:r>
    </w:p>
    <w:p w14:paraId="60C60836" w14:textId="77777777" w:rsidR="00B87178" w:rsidRDefault="00B87178" w:rsidP="00B87178">
      <w:pPr>
        <w:pStyle w:val="BodyText"/>
        <w:spacing w:before="2"/>
        <w:ind w:left="958"/>
      </w:pPr>
      <w:proofErr w:type="gramStart"/>
      <w:r>
        <w:rPr>
          <w:color w:val="212121"/>
        </w:rPr>
        <w:t>DFS(</w:t>
      </w:r>
      <w:proofErr w:type="gramEnd"/>
      <w:r>
        <w:rPr>
          <w:color w:val="212121"/>
        </w:rPr>
        <w:t>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v);</w:t>
      </w:r>
    </w:p>
    <w:p w14:paraId="2835D6D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347F93B4" w14:textId="77777777" w:rsidR="00B87178" w:rsidRDefault="00B87178" w:rsidP="00B87178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1D523091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751DEBC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17EB784E" w14:textId="77777777" w:rsidR="00B87178" w:rsidRDefault="00B87178" w:rsidP="00B87178">
      <w:pPr>
        <w:pStyle w:val="BodyText"/>
        <w:rPr>
          <w:sz w:val="20"/>
        </w:rPr>
      </w:pPr>
    </w:p>
    <w:p w14:paraId="3F730C99" w14:textId="77777777" w:rsidR="00B87178" w:rsidRDefault="00B87178" w:rsidP="00B87178">
      <w:pPr>
        <w:pStyle w:val="BodyText"/>
        <w:spacing w:before="10"/>
        <w:rPr>
          <w:sz w:val="27"/>
        </w:rPr>
      </w:pPr>
    </w:p>
    <w:p w14:paraId="3BB70F44" w14:textId="77777777" w:rsidR="00B87178" w:rsidRDefault="00B87178" w:rsidP="00B87178">
      <w:pPr>
        <w:pStyle w:val="BodyText"/>
        <w:spacing w:before="94"/>
        <w:ind w:left="221"/>
      </w:pPr>
      <w:proofErr w:type="gramStart"/>
      <w:r>
        <w:rPr>
          <w:color w:val="212121"/>
        </w:rPr>
        <w:t>void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DFStraversal(struct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Graph*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G)</w:t>
      </w:r>
    </w:p>
    <w:p w14:paraId="78D17AB1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75CD416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F41062A" w14:textId="77777777" w:rsidR="00B87178" w:rsidRDefault="00B87178" w:rsidP="00B87178">
      <w:pPr>
        <w:pStyle w:val="BodyText"/>
        <w:spacing w:before="93" w:line="424" w:lineRule="auto"/>
        <w:ind w:left="713" w:right="7063" w:hanging="248"/>
      </w:pPr>
      <w:proofErr w:type="gramStart"/>
      <w:r>
        <w:rPr>
          <w:color w:val="212121"/>
        </w:rPr>
        <w:t>for</w:t>
      </w:r>
      <w:proofErr w:type="gramEnd"/>
      <w:r>
        <w:rPr>
          <w:color w:val="212121"/>
        </w:rPr>
        <w:t xml:space="preserve"> (int i = 0; i &lt; 100;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vis[i]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5C965F9C" w14:textId="77777777" w:rsidR="00B87178" w:rsidRDefault="00B87178" w:rsidP="00B87178">
      <w:pPr>
        <w:pStyle w:val="BodyText"/>
        <w:spacing w:before="3"/>
        <w:ind w:left="466"/>
      </w:pPr>
      <w:r>
        <w:rPr>
          <w:color w:val="212121"/>
        </w:rPr>
        <w:t>}</w:t>
      </w:r>
    </w:p>
    <w:p w14:paraId="0FDEC229" w14:textId="77777777" w:rsidR="00B87178" w:rsidRDefault="00B87178" w:rsidP="00B87178">
      <w:pPr>
        <w:pStyle w:val="BodyText"/>
        <w:spacing w:before="198" w:line="424" w:lineRule="auto"/>
        <w:ind w:left="713" w:right="6911" w:hanging="248"/>
      </w:pPr>
      <w:proofErr w:type="gramStart"/>
      <w:r>
        <w:rPr>
          <w:color w:val="212121"/>
        </w:rPr>
        <w:t>for</w:t>
      </w:r>
      <w:proofErr w:type="gramEnd"/>
      <w:r>
        <w:rPr>
          <w:color w:val="212121"/>
        </w:rPr>
        <w:t xml:space="preserve"> (int i = 0; i &lt; G-&gt;V;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(!vis[i])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6FCB543E" w14:textId="77777777" w:rsidR="00B87178" w:rsidRDefault="00B87178" w:rsidP="00B87178">
      <w:pPr>
        <w:pStyle w:val="BodyText"/>
        <w:spacing w:before="2"/>
        <w:ind w:left="958"/>
      </w:pPr>
      <w:proofErr w:type="gramStart"/>
      <w:r>
        <w:rPr>
          <w:color w:val="212121"/>
        </w:rPr>
        <w:t>DFS(</w:t>
      </w:r>
      <w:proofErr w:type="gramEnd"/>
      <w:r>
        <w:rPr>
          <w:color w:val="212121"/>
        </w:rPr>
        <w:t>G,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i);</w:t>
      </w:r>
    </w:p>
    <w:p w14:paraId="666BB4F3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4D09B3CE" w14:textId="77777777" w:rsidR="00B87178" w:rsidRDefault="00B87178" w:rsidP="00B87178">
      <w:pPr>
        <w:pStyle w:val="BodyText"/>
        <w:spacing w:before="94"/>
        <w:ind w:left="710"/>
      </w:pPr>
      <w:r>
        <w:rPr>
          <w:color w:val="212121"/>
        </w:rPr>
        <w:t>}</w:t>
      </w:r>
    </w:p>
    <w:p w14:paraId="0843C466" w14:textId="77777777" w:rsidR="00B87178" w:rsidRDefault="00B87178" w:rsidP="00B87178">
      <w:pPr>
        <w:pStyle w:val="BodyText"/>
        <w:spacing w:before="196"/>
        <w:ind w:left="466"/>
      </w:pPr>
      <w:r>
        <w:rPr>
          <w:color w:val="212121"/>
        </w:rPr>
        <w:t>}</w:t>
      </w:r>
    </w:p>
    <w:p w14:paraId="2AD23960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5DEFD3D1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549DDEC1" w14:textId="77777777" w:rsidR="00B87178" w:rsidRDefault="00B87178" w:rsidP="00B87178">
      <w:pPr>
        <w:pStyle w:val="BodyText"/>
        <w:spacing w:before="94"/>
        <w:ind w:left="283"/>
      </w:pPr>
      <w:proofErr w:type="gramStart"/>
      <w:r>
        <w:rPr>
          <w:color w:val="212121"/>
        </w:rPr>
        <w:t>void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main()</w:t>
      </w:r>
    </w:p>
    <w:p w14:paraId="4777662F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A97EB45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12999DF" w14:textId="77777777" w:rsidR="00B87178" w:rsidRDefault="00B87178" w:rsidP="00B87178">
      <w:pPr>
        <w:pStyle w:val="BodyText"/>
        <w:rPr>
          <w:sz w:val="20"/>
        </w:rPr>
      </w:pPr>
    </w:p>
    <w:p w14:paraId="7400D7C0" w14:textId="77777777" w:rsidR="00B87178" w:rsidRDefault="00B87178" w:rsidP="00B87178">
      <w:pPr>
        <w:pStyle w:val="BodyText"/>
        <w:rPr>
          <w:sz w:val="19"/>
        </w:rPr>
      </w:pPr>
    </w:p>
    <w:p w14:paraId="5F61D57D" w14:textId="77777777" w:rsidR="00B87178" w:rsidRDefault="00B87178" w:rsidP="00B87178">
      <w:pPr>
        <w:pStyle w:val="BodyText"/>
        <w:spacing w:before="94" w:line="424" w:lineRule="auto"/>
        <w:ind w:left="466" w:right="8065" w:hanging="183"/>
      </w:pPr>
      <w:proofErr w:type="gramStart"/>
      <w:r>
        <w:rPr>
          <w:color w:val="212121"/>
        </w:rPr>
        <w:t>struct</w:t>
      </w:r>
      <w:proofErr w:type="gramEnd"/>
      <w:r>
        <w:rPr>
          <w:color w:val="212121"/>
        </w:rPr>
        <w:t xml:space="preserve"> Graph* G;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adjMatrix();</w:t>
      </w:r>
    </w:p>
    <w:p w14:paraId="4747F640" w14:textId="77777777" w:rsidR="00B87178" w:rsidRDefault="00B87178" w:rsidP="00B87178">
      <w:pPr>
        <w:pStyle w:val="BodyText"/>
        <w:spacing w:before="2"/>
        <w:ind w:left="468"/>
      </w:pPr>
      <w:r>
        <w:rPr>
          <w:color w:val="212121"/>
        </w:rPr>
        <w:t>DFStraversal(G);</w:t>
      </w:r>
    </w:p>
    <w:p w14:paraId="2EBEC6EC" w14:textId="77777777" w:rsidR="00B87178" w:rsidRDefault="00B87178" w:rsidP="00B87178">
      <w:pPr>
        <w:pStyle w:val="BodyText"/>
        <w:spacing w:before="10"/>
        <w:rPr>
          <w:sz w:val="8"/>
        </w:rPr>
      </w:pPr>
    </w:p>
    <w:p w14:paraId="67E2251F" w14:textId="77777777" w:rsidR="00B87178" w:rsidRDefault="00B87178" w:rsidP="00B87178">
      <w:pPr>
        <w:pStyle w:val="BodyText"/>
        <w:spacing w:before="94"/>
        <w:ind w:left="221"/>
      </w:pPr>
      <w:r>
        <w:rPr>
          <w:color w:val="212121"/>
        </w:rPr>
        <w:t>}</w:t>
      </w:r>
    </w:p>
    <w:p w14:paraId="69B70AD9" w14:textId="77777777" w:rsidR="00B87178" w:rsidRDefault="00B87178" w:rsidP="00B87178">
      <w:pPr>
        <w:pStyle w:val="BodyText"/>
        <w:rPr>
          <w:sz w:val="24"/>
        </w:rPr>
      </w:pPr>
    </w:p>
    <w:p w14:paraId="2E2818F3" w14:textId="77777777" w:rsidR="00B87178" w:rsidRDefault="00B87178" w:rsidP="00B87178">
      <w:pPr>
        <w:pStyle w:val="BodyText"/>
        <w:rPr>
          <w:sz w:val="24"/>
        </w:rPr>
      </w:pPr>
    </w:p>
    <w:p w14:paraId="5351EE41" w14:textId="77777777" w:rsidR="00B87178" w:rsidRDefault="00B87178" w:rsidP="00B87178">
      <w:pPr>
        <w:pStyle w:val="BodyText"/>
        <w:rPr>
          <w:sz w:val="24"/>
        </w:rPr>
      </w:pPr>
    </w:p>
    <w:p w14:paraId="092E1480" w14:textId="77777777" w:rsidR="00B87178" w:rsidRDefault="00B87178" w:rsidP="00B87178">
      <w:pPr>
        <w:pStyle w:val="BodyText"/>
        <w:spacing w:before="10"/>
        <w:rPr>
          <w:sz w:val="23"/>
        </w:rPr>
      </w:pPr>
    </w:p>
    <w:p w14:paraId="47D520A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5652A2AC" w14:textId="77777777" w:rsidR="00B87178" w:rsidRDefault="00B87178" w:rsidP="00B87178">
      <w:pPr>
        <w:pStyle w:val="BodyText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 wp14:anchorId="0D3CA627" wp14:editId="6ABED6DE">
            <wp:simplePos x="0" y="0"/>
            <wp:positionH relativeFrom="page">
              <wp:posOffset>825500</wp:posOffset>
            </wp:positionH>
            <wp:positionV relativeFrom="paragraph">
              <wp:posOffset>124460</wp:posOffset>
            </wp:positionV>
            <wp:extent cx="3876675" cy="171450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.png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 wp14:anchorId="36460566" wp14:editId="3749F279">
            <wp:simplePos x="0" y="0"/>
            <wp:positionH relativeFrom="page">
              <wp:posOffset>825500</wp:posOffset>
            </wp:positionH>
            <wp:positionV relativeFrom="paragraph">
              <wp:posOffset>420370</wp:posOffset>
            </wp:positionV>
            <wp:extent cx="1114425" cy="200025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21.pn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791ED" w14:textId="77777777" w:rsidR="00B87178" w:rsidRDefault="00B87178" w:rsidP="00B87178">
      <w:pPr>
        <w:pStyle w:val="BodyText"/>
        <w:spacing w:before="10"/>
        <w:rPr>
          <w:rFonts w:ascii="Cambria"/>
          <w:sz w:val="10"/>
        </w:rPr>
      </w:pPr>
    </w:p>
    <w:p w14:paraId="5DE60B1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D442A9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B23271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E9F92B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ACB7B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B48DB0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50699F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4E7CF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31BF0F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1F7C4D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946494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765AA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F8171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3EEB5E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7C4F37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9BC53C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E6BA5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871B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84382D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0FF18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5494E3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4A31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5FAAD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E28AA8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23DDE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03E7D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0E1FA8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855A5B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8C3946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22035D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BE4276" w14:textId="77777777" w:rsidR="00B87178" w:rsidRDefault="00B87178" w:rsidP="00B87178">
      <w:pPr>
        <w:pStyle w:val="BodyText"/>
        <w:spacing w:before="8"/>
        <w:rPr>
          <w:rFonts w:ascii="Cambria"/>
          <w:sz w:val="30"/>
        </w:rPr>
      </w:pPr>
    </w:p>
    <w:p w14:paraId="16087C1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E8E36CE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0D9679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F689F4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BB3CEFE" w14:textId="77777777" w:rsidR="00B87178" w:rsidRDefault="00B87178" w:rsidP="00B87178">
      <w:pPr>
        <w:pStyle w:val="BodyText"/>
        <w:spacing w:before="7"/>
        <w:rPr>
          <w:rFonts w:ascii="Cambria"/>
          <w:b/>
          <w:sz w:val="28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65414C02" w14:textId="77777777" w:rsidTr="002000EE">
        <w:trPr>
          <w:trHeight w:val="347"/>
        </w:trPr>
        <w:tc>
          <w:tcPr>
            <w:tcW w:w="1704" w:type="dxa"/>
          </w:tcPr>
          <w:p w14:paraId="6C18E2E0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No.:13</w:t>
            </w:r>
          </w:p>
        </w:tc>
        <w:tc>
          <w:tcPr>
            <w:tcW w:w="5529" w:type="dxa"/>
          </w:tcPr>
          <w:p w14:paraId="11C4AE47" w14:textId="77777777" w:rsidR="00B87178" w:rsidRDefault="00B87178" w:rsidP="002000EE">
            <w:pPr>
              <w:pStyle w:val="TableParagraph"/>
              <w:spacing w:before="2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</w:tcPr>
          <w:p w14:paraId="415E99DB" w14:textId="77777777" w:rsidR="00B87178" w:rsidRDefault="00B87178" w:rsidP="002000EE">
            <w:pPr>
              <w:pStyle w:val="TableParagraph"/>
              <w:spacing w:before="90" w:line="237" w:lineRule="exact"/>
              <w:ind w:left="107"/>
              <w:rPr>
                <w:b/>
              </w:rPr>
            </w:pPr>
            <w:r>
              <w:rPr>
                <w:b/>
              </w:rPr>
              <w:t>Date:16/05/2014</w:t>
            </w:r>
          </w:p>
        </w:tc>
      </w:tr>
    </w:tbl>
    <w:p w14:paraId="150DE6AF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1578803" w14:textId="77777777" w:rsidR="00B87178" w:rsidRDefault="00B87178" w:rsidP="00B87178">
      <w:pPr>
        <w:spacing w:before="101"/>
        <w:ind w:left="468"/>
        <w:rPr>
          <w:rFonts w:ascii="Cambria"/>
          <w:b/>
        </w:rPr>
      </w:pPr>
      <w:r>
        <w:rPr>
          <w:rFonts w:ascii="Cambria"/>
          <w:b/>
          <w:spacing w:val="-1"/>
        </w:rPr>
        <w:t>Write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  <w:spacing w:val="-1"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C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  <w:spacing w:val="-1"/>
        </w:rPr>
        <w:t>program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14"/>
        </w:rPr>
        <w:t xml:space="preserve"> </w:t>
      </w:r>
      <w:r>
        <w:rPr>
          <w:rFonts w:ascii="Cambria"/>
          <w:b/>
        </w:rPr>
        <w:t>create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graph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find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minimum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spanning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tree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using</w:t>
      </w:r>
      <w:r>
        <w:rPr>
          <w:rFonts w:ascii="Cambria"/>
          <w:b/>
          <w:spacing w:val="-13"/>
        </w:rPr>
        <w:t xml:space="preserve"> </w:t>
      </w:r>
      <w:r>
        <w:rPr>
          <w:rFonts w:ascii="Cambria"/>
          <w:b/>
        </w:rPr>
        <w:t>prim's</w:t>
      </w:r>
      <w:r>
        <w:rPr>
          <w:rFonts w:ascii="Cambria"/>
          <w:b/>
          <w:spacing w:val="-12"/>
        </w:rPr>
        <w:t xml:space="preserve"> </w:t>
      </w:r>
      <w:r>
        <w:rPr>
          <w:rFonts w:ascii="Cambria"/>
          <w:b/>
        </w:rPr>
        <w:t>algorithm.</w:t>
      </w:r>
    </w:p>
    <w:p w14:paraId="2609BD06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5EA5522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074DFDF0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56138A25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46A7A2DB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left="221" w:right="247" w:firstLine="0"/>
        <w:rPr>
          <w:sz w:val="24"/>
        </w:rPr>
      </w:pPr>
      <w:r>
        <w:rPr>
          <w:color w:val="212121"/>
          <w:sz w:val="24"/>
        </w:rPr>
        <w:t>Initialize an empty set to store the minimum spanning tree (MST) and a priority queue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edges and their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weights.</w:t>
      </w:r>
    </w:p>
    <w:p w14:paraId="281F773D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5A2E242B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connected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to 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372E6AA0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0ABD5046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weight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1BBD403C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adding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does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create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cycle,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4655F71E" w14:textId="77777777" w:rsidR="00B87178" w:rsidRDefault="00B87178" w:rsidP="00B87178">
      <w:pPr>
        <w:pStyle w:val="ListParagraph"/>
        <w:numPr>
          <w:ilvl w:val="0"/>
          <w:numId w:val="24"/>
        </w:numPr>
        <w:tabs>
          <w:tab w:val="left" w:pos="476"/>
        </w:tabs>
        <w:ind w:left="475" w:hanging="255"/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neighbour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newly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added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set:</w:t>
      </w:r>
    </w:p>
    <w:p w14:paraId="6AF61203" w14:textId="77777777" w:rsidR="00B87178" w:rsidRDefault="00B87178" w:rsidP="00B87178">
      <w:pPr>
        <w:ind w:left="221" w:right="446"/>
        <w:rPr>
          <w:sz w:val="24"/>
        </w:rPr>
      </w:pPr>
      <w:r>
        <w:rPr>
          <w:color w:val="212121"/>
          <w:sz w:val="24"/>
        </w:rPr>
        <w:t>i. If the neighbour is not already in the MST set, add the edge connecting the neighbor to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7D1DEE4E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included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MST set.</w:t>
      </w:r>
    </w:p>
    <w:p w14:paraId="004C11DD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edges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MST</w:t>
      </w:r>
      <w:r>
        <w:rPr>
          <w:color w:val="212121"/>
          <w:spacing w:val="3"/>
          <w:sz w:val="24"/>
        </w:rPr>
        <w:t xml:space="preserve"> </w:t>
      </w:r>
      <w:r>
        <w:rPr>
          <w:color w:val="212121"/>
          <w:sz w:val="24"/>
        </w:rPr>
        <w:t>set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form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minimum spanning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tree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graph.</w:t>
      </w:r>
    </w:p>
    <w:p w14:paraId="0155F194" w14:textId="77777777" w:rsidR="00B87178" w:rsidRDefault="00B87178" w:rsidP="00B87178">
      <w:pPr>
        <w:pStyle w:val="ListParagraph"/>
        <w:numPr>
          <w:ilvl w:val="0"/>
          <w:numId w:val="23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59216746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183CC98" w14:textId="77777777" w:rsidR="00B87178" w:rsidRDefault="00B87178" w:rsidP="00B87178">
      <w:pPr>
        <w:pStyle w:val="BodyText"/>
        <w:rPr>
          <w:sz w:val="20"/>
        </w:rPr>
      </w:pPr>
    </w:p>
    <w:p w14:paraId="684CD269" w14:textId="77777777" w:rsidR="00B87178" w:rsidRDefault="00B87178" w:rsidP="00B87178">
      <w:pPr>
        <w:pStyle w:val="BodyText"/>
        <w:spacing w:before="9"/>
        <w:rPr>
          <w:sz w:val="18"/>
        </w:rPr>
      </w:pPr>
    </w:p>
    <w:p w14:paraId="6630F543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PROGRAM:</w:t>
      </w:r>
    </w:p>
    <w:p w14:paraId="7F3DF37D" w14:textId="77777777" w:rsidR="00B87178" w:rsidRDefault="00B87178" w:rsidP="00B87178">
      <w:pPr>
        <w:pStyle w:val="BodyText"/>
        <w:spacing w:before="196" w:line="422" w:lineRule="auto"/>
        <w:ind w:left="221" w:right="8020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 &lt;stdlib.h&gt;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 {</w:t>
      </w:r>
    </w:p>
    <w:p w14:paraId="06B2EEAF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197B752F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next;</w:t>
      </w:r>
    </w:p>
    <w:p w14:paraId="304B5C1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619049F" w14:textId="77777777" w:rsidR="00B87178" w:rsidRDefault="00B87178" w:rsidP="00B87178">
      <w:pPr>
        <w:pStyle w:val="BodyText"/>
        <w:spacing w:before="8"/>
        <w:rPr>
          <w:rFonts w:ascii="Cambria"/>
          <w:sz w:val="29"/>
        </w:rPr>
      </w:pPr>
    </w:p>
    <w:p w14:paraId="18D323ED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};</w:t>
      </w:r>
    </w:p>
    <w:p w14:paraId="7715FE9B" w14:textId="77777777" w:rsidR="00B87178" w:rsidRDefault="00B87178" w:rsidP="00B87178">
      <w:pPr>
        <w:pStyle w:val="BodyText"/>
        <w:spacing w:before="195" w:line="422" w:lineRule="auto"/>
        <w:ind w:left="221" w:right="7953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</w:rPr>
        <w:t xml:space="preserve"> adj_list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head;</w:t>
      </w:r>
    </w:p>
    <w:p w14:paraId="21D57367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};</w:t>
      </w:r>
    </w:p>
    <w:p w14:paraId="14B8E9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struct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graph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4F1C7DE" w14:textId="77777777" w:rsidR="00B87178" w:rsidRDefault="00B87178" w:rsidP="00B87178">
      <w:pPr>
        <w:pStyle w:val="BodyText"/>
        <w:spacing w:before="196" w:line="422" w:lineRule="auto"/>
        <w:ind w:left="221" w:right="763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57"/>
        </w:rPr>
        <w:t xml:space="preserve"> </w:t>
      </w:r>
      <w:r>
        <w:rPr>
          <w:rFonts w:ascii="Cambria"/>
        </w:rPr>
        <w:t>num_vertices;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struct adj_list* adj_lists;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visited;</w:t>
      </w:r>
    </w:p>
    <w:p w14:paraId="1A8D42AD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};</w:t>
      </w:r>
    </w:p>
    <w:p w14:paraId="3843B513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  <w:spacing w:val="-2"/>
        </w:rPr>
        <w:t xml:space="preserve"> </w:t>
      </w:r>
      <w:r>
        <w:rPr>
          <w:rFonts w:ascii="Cambria"/>
        </w:rPr>
        <w:t>node*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new_node(int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vertex)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188665A8" w14:textId="77777777" w:rsidR="00B87178" w:rsidRDefault="00B87178" w:rsidP="00B87178">
      <w:pPr>
        <w:pStyle w:val="BodyText"/>
        <w:spacing w:before="196" w:line="422" w:lineRule="auto"/>
        <w:ind w:left="221" w:right="3499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</w:rPr>
        <w:t xml:space="preserve"> node* new_node = (struct node*)malloc(sizeof(struct node));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new_node-&gt;vertex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vertex;</w:t>
      </w:r>
    </w:p>
    <w:p w14:paraId="76F6AA01" w14:textId="77777777" w:rsidR="00B87178" w:rsidRDefault="00B87178" w:rsidP="00B87178">
      <w:pPr>
        <w:pStyle w:val="BodyText"/>
        <w:spacing w:line="422" w:lineRule="auto"/>
        <w:ind w:left="221" w:right="7477"/>
        <w:rPr>
          <w:rFonts w:ascii="Cambria"/>
        </w:rPr>
      </w:pPr>
      <w:r>
        <w:rPr>
          <w:rFonts w:ascii="Cambria"/>
        </w:rPr>
        <w:t>new_node-&gt;next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new_node;</w:t>
      </w:r>
    </w:p>
    <w:p w14:paraId="6FE4EF9B" w14:textId="77777777" w:rsidR="00B87178" w:rsidRDefault="00B87178" w:rsidP="00B87178">
      <w:pPr>
        <w:pStyle w:val="BodyText"/>
        <w:spacing w:before="1"/>
        <w:ind w:left="221"/>
        <w:rPr>
          <w:rFonts w:ascii="Cambria"/>
        </w:rPr>
      </w:pPr>
      <w:r>
        <w:rPr>
          <w:rFonts w:ascii="Cambria"/>
        </w:rPr>
        <w:t>}</w:t>
      </w:r>
    </w:p>
    <w:p w14:paraId="3CC90844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  <w:spacing w:val="-3"/>
        </w:rPr>
        <w:t xml:space="preserve"> </w:t>
      </w:r>
      <w:r>
        <w:rPr>
          <w:rFonts w:ascii="Cambria"/>
        </w:rPr>
        <w:t>graph*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create_graph(int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n)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074EF565" w14:textId="77777777" w:rsidR="00B87178" w:rsidRDefault="00B87178" w:rsidP="00B87178">
      <w:pPr>
        <w:pStyle w:val="BodyText"/>
        <w:spacing w:before="196" w:line="422" w:lineRule="auto"/>
        <w:ind w:left="221" w:right="3650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</w:rPr>
        <w:t xml:space="preserve"> graph* graph = (struct graph*)malloc(sizeof(struct graph));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graph-&gt;num_vertices 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n;</w:t>
      </w:r>
    </w:p>
    <w:p w14:paraId="7B28CB40" w14:textId="77777777" w:rsidR="00B87178" w:rsidRDefault="00B87178" w:rsidP="00B87178">
      <w:pPr>
        <w:pStyle w:val="BodyText"/>
        <w:spacing w:line="422" w:lineRule="auto"/>
        <w:ind w:left="221" w:right="3468"/>
        <w:rPr>
          <w:rFonts w:ascii="Cambria"/>
        </w:rPr>
      </w:pPr>
      <w:proofErr w:type="gramStart"/>
      <w:r>
        <w:rPr>
          <w:rFonts w:ascii="Cambria"/>
        </w:rPr>
        <w:t>graph</w:t>
      </w:r>
      <w:proofErr w:type="gramEnd"/>
      <w:r>
        <w:rPr>
          <w:rFonts w:ascii="Cambria"/>
        </w:rPr>
        <w:t>-&gt;adj_lists = (struct adj_list*)malloc(n * sizeof(struct adj_list));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(int*)malloc(n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*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sizeof(int));</w:t>
      </w:r>
    </w:p>
    <w:p w14:paraId="670A52DB" w14:textId="77777777" w:rsidR="00B87178" w:rsidRDefault="00B87178" w:rsidP="00B87178">
      <w:pPr>
        <w:pStyle w:val="BodyText"/>
        <w:spacing w:before="9"/>
        <w:rPr>
          <w:rFonts w:ascii="Cambria"/>
          <w:sz w:val="38"/>
        </w:rPr>
      </w:pPr>
    </w:p>
    <w:p w14:paraId="12197819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i;</w:t>
      </w:r>
    </w:p>
    <w:p w14:paraId="7621171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for (i = 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i&lt; n; i++) {</w:t>
      </w:r>
    </w:p>
    <w:p w14:paraId="6E7EEC05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6317DF8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03BA5A34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1F233ED4" w14:textId="77777777" w:rsidR="00B87178" w:rsidRDefault="00B87178" w:rsidP="00B87178">
      <w:pPr>
        <w:pStyle w:val="BodyText"/>
        <w:spacing w:before="101" w:line="422" w:lineRule="auto"/>
        <w:ind w:left="221" w:right="6822"/>
        <w:rPr>
          <w:rFonts w:ascii="Cambria"/>
        </w:rPr>
      </w:pPr>
      <w:proofErr w:type="gramStart"/>
      <w:r>
        <w:rPr>
          <w:rFonts w:ascii="Cambria"/>
        </w:rPr>
        <w:t>graph</w:t>
      </w:r>
      <w:proofErr w:type="gramEnd"/>
      <w:r>
        <w:rPr>
          <w:rFonts w:ascii="Cambria"/>
        </w:rPr>
        <w:t>-&gt;adj_lists[i].head = NULL;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0;</w:t>
      </w:r>
    </w:p>
    <w:p w14:paraId="262E1EDD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5262C19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A91492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3E86FBA8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graph;</w:t>
      </w:r>
    </w:p>
    <w:p w14:paraId="5B7134F8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109FF3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18547" w14:textId="77777777" w:rsidR="00B87178" w:rsidRDefault="00B87178" w:rsidP="00B87178">
      <w:pPr>
        <w:pStyle w:val="BodyText"/>
        <w:spacing w:before="7"/>
        <w:rPr>
          <w:rFonts w:ascii="Cambria"/>
          <w:sz w:val="29"/>
        </w:rPr>
      </w:pPr>
    </w:p>
    <w:p w14:paraId="44B2BE86" w14:textId="77777777" w:rsidR="00B87178" w:rsidRDefault="00B87178" w:rsidP="00B87178">
      <w:pPr>
        <w:pStyle w:val="BodyText"/>
        <w:spacing w:line="422" w:lineRule="auto"/>
        <w:ind w:left="221" w:right="4882"/>
        <w:rPr>
          <w:rFonts w:ascii="Cambria"/>
        </w:rPr>
      </w:pPr>
      <w:proofErr w:type="gramStart"/>
      <w:r>
        <w:rPr>
          <w:rFonts w:ascii="Cambria"/>
        </w:rPr>
        <w:t>void</w:t>
      </w:r>
      <w:proofErr w:type="gramEnd"/>
      <w:r>
        <w:rPr>
          <w:rFonts w:ascii="Cambria"/>
        </w:rPr>
        <w:t xml:space="preserve"> add_edge(struct graph* graph, int src, int dest)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struct node* new_node1 = new_node(dest);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new_node1-&gt;next = graph-&gt;adj_lists[src].head;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graph-&gt;adj_lists[src].head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new_node1;</w:t>
      </w:r>
    </w:p>
    <w:p w14:paraId="1843EA55" w14:textId="77777777" w:rsidR="00B87178" w:rsidRDefault="00B87178" w:rsidP="00B87178">
      <w:pPr>
        <w:pStyle w:val="BodyText"/>
        <w:spacing w:line="422" w:lineRule="auto"/>
        <w:ind w:left="221" w:right="5335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</w:rPr>
        <w:t xml:space="preserve"> node* new_node2 = new_node(src);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new_node2-&gt;next = graph-&gt;adj_lists[dest].head;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graph-&gt;adj_lists[dest].head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new_node2;</w:t>
      </w:r>
    </w:p>
    <w:p w14:paraId="00817595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}</w:t>
      </w:r>
    </w:p>
    <w:p w14:paraId="0188792C" w14:textId="77777777" w:rsidR="00B87178" w:rsidRDefault="00B87178" w:rsidP="00B87178">
      <w:pPr>
        <w:pStyle w:val="BodyText"/>
        <w:spacing w:before="196" w:line="422" w:lineRule="auto"/>
        <w:ind w:left="221" w:right="6439"/>
        <w:rPr>
          <w:rFonts w:ascii="Cambria"/>
        </w:rPr>
      </w:pPr>
      <w:proofErr w:type="gramStart"/>
      <w:r>
        <w:rPr>
          <w:rFonts w:ascii="Cambria"/>
        </w:rPr>
        <w:t>void</w:t>
      </w:r>
      <w:proofErr w:type="gramEnd"/>
      <w:r>
        <w:rPr>
          <w:rFonts w:ascii="Cambria"/>
        </w:rPr>
        <w:t xml:space="preserve"> bfs(struct graph* graph, int v)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queue[1000];</w:t>
      </w:r>
    </w:p>
    <w:p w14:paraId="6B9D4E9F" w14:textId="77777777" w:rsidR="00B87178" w:rsidRDefault="00B87178" w:rsidP="00B87178">
      <w:pPr>
        <w:pStyle w:val="BodyText"/>
        <w:spacing w:line="422" w:lineRule="auto"/>
        <w:ind w:left="221" w:right="8589"/>
        <w:rPr>
          <w:rFonts w:ascii="Cambria"/>
        </w:rPr>
      </w:pPr>
      <w:r>
        <w:rPr>
          <w:rFonts w:ascii="Cambria"/>
        </w:rPr>
        <w:t>int front = -1;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 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-1;</w:t>
      </w:r>
    </w:p>
    <w:p w14:paraId="0CDE1399" w14:textId="77777777" w:rsidR="00B87178" w:rsidRDefault="00B87178" w:rsidP="00B87178">
      <w:pPr>
        <w:pStyle w:val="BodyText"/>
        <w:spacing w:line="422" w:lineRule="auto"/>
        <w:ind w:left="221" w:right="7798"/>
        <w:rPr>
          <w:rFonts w:ascii="Cambria"/>
        </w:rPr>
      </w:pPr>
      <w:proofErr w:type="gramStart"/>
      <w:r>
        <w:rPr>
          <w:rFonts w:ascii="Cambria"/>
        </w:rPr>
        <w:t>graph</w:t>
      </w:r>
      <w:proofErr w:type="gramEnd"/>
      <w:r>
        <w:rPr>
          <w:rFonts w:ascii="Cambria"/>
        </w:rPr>
        <w:t>-&gt;visited[v] = 1;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queue[++rear] = v;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(front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rear) {</w:t>
      </w:r>
    </w:p>
    <w:p w14:paraId="3EA29A0A" w14:textId="77777777" w:rsidR="00B87178" w:rsidRDefault="00B87178" w:rsidP="00B87178">
      <w:pPr>
        <w:pStyle w:val="BodyText"/>
        <w:spacing w:before="1" w:line="422" w:lineRule="auto"/>
        <w:ind w:left="221" w:right="6424"/>
        <w:rPr>
          <w:rFonts w:ascii="Cambria"/>
        </w:rPr>
      </w:pPr>
      <w:proofErr w:type="gramStart"/>
      <w:r>
        <w:rPr>
          <w:rFonts w:ascii="Cambria"/>
        </w:rPr>
        <w:t>int</w:t>
      </w:r>
      <w:proofErr w:type="gramEnd"/>
      <w:r>
        <w:rPr>
          <w:rFonts w:ascii="Cambria"/>
        </w:rPr>
        <w:t xml:space="preserve"> current_vertex = queue[++front];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printf("%d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current_vertex);</w:t>
      </w:r>
    </w:p>
    <w:p w14:paraId="7EFC5A14" w14:textId="77777777" w:rsidR="00B87178" w:rsidRDefault="00B87178" w:rsidP="00B87178">
      <w:pPr>
        <w:pStyle w:val="BodyText"/>
        <w:spacing w:line="422" w:lineRule="auto"/>
        <w:ind w:left="221" w:right="4321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</w:rPr>
        <w:t xml:space="preserve"> node* temp = graph-&gt;adj_lists[current_vertex].head;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(temp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!= NULL)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3218B969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adj_vertex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temp-&gt;vertex;</w:t>
      </w:r>
    </w:p>
    <w:p w14:paraId="798DCCA1" w14:textId="77777777" w:rsidR="00B87178" w:rsidRDefault="00B87178" w:rsidP="00B87178">
      <w:pPr>
        <w:pStyle w:val="BodyText"/>
        <w:spacing w:before="195" w:line="422" w:lineRule="auto"/>
        <w:ind w:left="221" w:right="6409"/>
        <w:rPr>
          <w:rFonts w:ascii="Cambria"/>
        </w:rPr>
      </w:pPr>
      <w:proofErr w:type="gramStart"/>
      <w:r>
        <w:rPr>
          <w:rFonts w:ascii="Cambria"/>
        </w:rPr>
        <w:t>if</w:t>
      </w:r>
      <w:proofErr w:type="gramEnd"/>
      <w:r>
        <w:rPr>
          <w:rFonts w:ascii="Cambria"/>
        </w:rPr>
        <w:t xml:space="preserve"> (graph-&gt;visited[adj_vertex] == 0)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graph-&gt;visited[adj_vertex] = 1;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queue[++rear]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adj_vertex;</w:t>
      </w:r>
    </w:p>
    <w:p w14:paraId="4FF0345F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}</w:t>
      </w:r>
    </w:p>
    <w:p w14:paraId="4D16125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2C9F6FB" w14:textId="77777777" w:rsidR="00B87178" w:rsidRDefault="00B87178" w:rsidP="00B87178">
      <w:pPr>
        <w:pStyle w:val="BodyText"/>
        <w:rPr>
          <w:rFonts w:ascii="Cambria"/>
          <w:sz w:val="20"/>
        </w:rPr>
      </w:pPr>
    </w:p>
    <w:p w14:paraId="7914EC8C" w14:textId="77777777" w:rsidR="00B87178" w:rsidRDefault="00B87178" w:rsidP="00B87178">
      <w:pPr>
        <w:pStyle w:val="BodyText"/>
        <w:rPr>
          <w:rFonts w:ascii="Cambria"/>
          <w:sz w:val="18"/>
        </w:rPr>
      </w:pPr>
    </w:p>
    <w:p w14:paraId="32C3B03F" w14:textId="77777777" w:rsidR="00B87178" w:rsidRDefault="00B87178" w:rsidP="00B87178">
      <w:pPr>
        <w:pStyle w:val="BodyText"/>
        <w:spacing w:before="101"/>
        <w:ind w:left="221"/>
        <w:rPr>
          <w:rFonts w:ascii="Cambria"/>
        </w:rPr>
      </w:pPr>
      <w:r>
        <w:rPr>
          <w:rFonts w:ascii="Cambria"/>
        </w:rPr>
        <w:t>temp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temp-&gt;next;</w:t>
      </w:r>
    </w:p>
    <w:p w14:paraId="184D1E4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18E746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113CC76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5F97A42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7826654" w14:textId="77777777" w:rsidR="00B87178" w:rsidRDefault="00B87178" w:rsidP="00B87178">
      <w:pPr>
        <w:pStyle w:val="BodyText"/>
        <w:spacing w:before="5"/>
        <w:rPr>
          <w:rFonts w:ascii="Cambria"/>
          <w:sz w:val="29"/>
        </w:rPr>
      </w:pPr>
    </w:p>
    <w:p w14:paraId="409C9AC1" w14:textId="77777777" w:rsidR="00B87178" w:rsidRDefault="00B87178" w:rsidP="00B87178">
      <w:pPr>
        <w:pStyle w:val="BodyText"/>
        <w:ind w:left="221"/>
        <w:rPr>
          <w:rFonts w:ascii="Cambria"/>
        </w:rPr>
      </w:pPr>
      <w:proofErr w:type="gramStart"/>
      <w:r>
        <w:rPr>
          <w:rFonts w:ascii="Cambria"/>
        </w:rPr>
        <w:t>int</w:t>
      </w:r>
      <w:proofErr w:type="gramEnd"/>
      <w:r>
        <w:rPr>
          <w:rFonts w:ascii="Cambria"/>
          <w:spacing w:val="-2"/>
        </w:rPr>
        <w:t xml:space="preserve"> </w:t>
      </w:r>
      <w:r>
        <w:rPr>
          <w:rFonts w:ascii="Cambria"/>
        </w:rPr>
        <w:t>main()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52E9A9B7" w14:textId="77777777" w:rsidR="00B87178" w:rsidRDefault="00B87178" w:rsidP="00B87178">
      <w:pPr>
        <w:pStyle w:val="BodyText"/>
        <w:spacing w:before="198" w:line="422" w:lineRule="auto"/>
        <w:ind w:left="221" w:right="6210"/>
        <w:rPr>
          <w:rFonts w:ascii="Cambria"/>
        </w:rPr>
      </w:pPr>
      <w:proofErr w:type="gramStart"/>
      <w:r>
        <w:rPr>
          <w:rFonts w:ascii="Cambria"/>
        </w:rPr>
        <w:t>struct</w:t>
      </w:r>
      <w:proofErr w:type="gramEnd"/>
      <w:r>
        <w:rPr>
          <w:rFonts w:ascii="Cambria"/>
        </w:rPr>
        <w:t xml:space="preserve"> graph* graph = create_graph(6);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add_edge(graph,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0, 1);</w:t>
      </w:r>
    </w:p>
    <w:p w14:paraId="6920B5E2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0,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2);</w:t>
      </w:r>
    </w:p>
    <w:p w14:paraId="26EE883A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3);</w:t>
      </w:r>
    </w:p>
    <w:p w14:paraId="27ECECD8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4746D0C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2,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02C4C9AD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4);</w:t>
      </w:r>
    </w:p>
    <w:p w14:paraId="5279A1B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3,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5);</w:t>
      </w:r>
    </w:p>
    <w:p w14:paraId="1F3E3909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add_</w:t>
      </w:r>
      <w:proofErr w:type="gramStart"/>
      <w:r>
        <w:rPr>
          <w:rFonts w:ascii="Cambria"/>
        </w:rPr>
        <w:t>edge(</w:t>
      </w:r>
      <w:proofErr w:type="gramEnd"/>
      <w:r>
        <w:rPr>
          <w:rFonts w:ascii="Cambria"/>
        </w:rPr>
        <w:t>graph,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4,5);</w:t>
      </w:r>
    </w:p>
    <w:p w14:paraId="311EDE4B" w14:textId="77777777" w:rsidR="00B87178" w:rsidRDefault="00B87178" w:rsidP="00B87178">
      <w:pPr>
        <w:pStyle w:val="BodyText"/>
        <w:spacing w:before="196" w:line="422" w:lineRule="auto"/>
        <w:ind w:left="221" w:right="5436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"BFS traversal starting from vertex 0: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bfs(graph, 0);</w:t>
      </w:r>
    </w:p>
    <w:p w14:paraId="0842BCCA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0351472F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return 0;</w:t>
      </w:r>
    </w:p>
    <w:p w14:paraId="60249995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724DC38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C21412F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OUTPUT:</w:t>
      </w:r>
    </w:p>
    <w:p w14:paraId="02CE9732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0528" behindDoc="0" locked="0" layoutInCell="1" allowOverlap="1" wp14:anchorId="2AE7CC52" wp14:editId="199640C1">
            <wp:simplePos x="0" y="0"/>
            <wp:positionH relativeFrom="page">
              <wp:posOffset>825500</wp:posOffset>
            </wp:positionH>
            <wp:positionV relativeFrom="paragraph">
              <wp:posOffset>123190</wp:posOffset>
            </wp:positionV>
            <wp:extent cx="2232660" cy="4095115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2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07" cy="4095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B1AF3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595C88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E3BA5C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152E9D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4E148A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1ACF1F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CB074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1E3801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FB4F26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BC343C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D0C59F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E48B4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3C0439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1EDCA0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A6D388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1E6AC8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8F36F6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6E054F6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CC3265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5A292E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8E968DB" w14:textId="77777777" w:rsidR="00B87178" w:rsidRDefault="00B87178" w:rsidP="00B87178">
      <w:pPr>
        <w:pStyle w:val="BodyText"/>
        <w:spacing w:before="3"/>
        <w:rPr>
          <w:rFonts w:ascii="Cambria"/>
        </w:rPr>
      </w:pPr>
    </w:p>
    <w:p w14:paraId="7D6845F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2451F01A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674CC37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06380343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51B6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No.:14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BD83" w14:textId="77777777" w:rsidR="00B87178" w:rsidRDefault="00B87178" w:rsidP="002000EE">
            <w:pPr>
              <w:pStyle w:val="TableParagraph"/>
              <w:ind w:left="1851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Graph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Traversal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510F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16/05/2024</w:t>
            </w:r>
          </w:p>
        </w:tc>
      </w:tr>
    </w:tbl>
    <w:p w14:paraId="2DE1D1AC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4B356D07" w14:textId="77777777" w:rsidR="00B87178" w:rsidRDefault="00B87178" w:rsidP="00B87178">
      <w:pPr>
        <w:spacing w:before="101"/>
        <w:ind w:left="468"/>
        <w:rPr>
          <w:rFonts w:ascii="Cambria" w:hAnsi="Cambria"/>
          <w:b/>
        </w:rPr>
      </w:pPr>
      <w:r>
        <w:rPr>
          <w:rFonts w:ascii="Cambria" w:hAnsi="Cambria"/>
          <w:b/>
        </w:rPr>
        <w:t>Write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program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to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create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a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graph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find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the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shortest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path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using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Dijkstra’s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</w:rPr>
        <w:t>Algorithm.</w:t>
      </w:r>
    </w:p>
    <w:p w14:paraId="5BA49290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5397832A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768FCED3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5FE7C6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EF81A2C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spacing w:before="166"/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5F10C2C7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left="221" w:right="705" w:firstLine="0"/>
        <w:rPr>
          <w:sz w:val="24"/>
        </w:rPr>
      </w:pPr>
      <w:r>
        <w:rPr>
          <w:color w:val="212121"/>
          <w:sz w:val="24"/>
        </w:rPr>
        <w:t>Initialize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other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infinity,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except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 itself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which is 0.</w:t>
      </w:r>
    </w:p>
    <w:p w14:paraId="210D405C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Create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store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their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146ACAC3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0.</w:t>
      </w:r>
    </w:p>
    <w:p w14:paraId="5FF15D4D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498"/>
        </w:tabs>
        <w:ind w:left="497" w:hanging="277"/>
        <w:rPr>
          <w:sz w:val="24"/>
        </w:rPr>
      </w:pPr>
      <w:r>
        <w:rPr>
          <w:color w:val="212121"/>
          <w:sz w:val="24"/>
        </w:rPr>
        <w:t>While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queue 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empty:</w:t>
      </w:r>
    </w:p>
    <w:p w14:paraId="4995313B" w14:textId="77777777" w:rsidR="00B87178" w:rsidRDefault="00B87178" w:rsidP="00B87178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Extract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smallest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queue.</w:t>
      </w:r>
    </w:p>
    <w:p w14:paraId="7B8E919A" w14:textId="77777777" w:rsidR="00B87178" w:rsidRDefault="00B87178" w:rsidP="00B87178">
      <w:pPr>
        <w:pStyle w:val="ListParagraph"/>
        <w:numPr>
          <w:ilvl w:val="0"/>
          <w:numId w:val="26"/>
        </w:numPr>
        <w:tabs>
          <w:tab w:val="left" w:pos="490"/>
        </w:tabs>
        <w:rPr>
          <w:sz w:val="24"/>
        </w:rPr>
      </w:pPr>
      <w:r>
        <w:rPr>
          <w:color w:val="212121"/>
          <w:sz w:val="24"/>
        </w:rPr>
        <w:t>For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node:</w:t>
      </w:r>
    </w:p>
    <w:p w14:paraId="2774B3BD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408"/>
        </w:tabs>
        <w:rPr>
          <w:sz w:val="24"/>
        </w:rPr>
      </w:pPr>
      <w:r>
        <w:rPr>
          <w:color w:val="212121"/>
          <w:sz w:val="24"/>
        </w:rPr>
        <w:t>Calculate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start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through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extracted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432017A0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462"/>
        </w:tabs>
        <w:ind w:left="221" w:right="542" w:firstLine="0"/>
        <w:rPr>
          <w:sz w:val="24"/>
        </w:rPr>
      </w:pPr>
      <w:r>
        <w:rPr>
          <w:color w:val="212121"/>
          <w:sz w:val="24"/>
        </w:rPr>
        <w:t>If this distance is smaller than the current distance stored for the neighbor, update the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41373748" w14:textId="77777777" w:rsidR="00B87178" w:rsidRDefault="00B87178" w:rsidP="00B87178">
      <w:pPr>
        <w:pStyle w:val="ListParagraph"/>
        <w:numPr>
          <w:ilvl w:val="0"/>
          <w:numId w:val="27"/>
        </w:numPr>
        <w:tabs>
          <w:tab w:val="left" w:pos="514"/>
        </w:tabs>
        <w:ind w:left="513" w:hanging="293"/>
        <w:rPr>
          <w:sz w:val="24"/>
        </w:rPr>
      </w:pPr>
      <w:r>
        <w:rPr>
          <w:color w:val="212121"/>
          <w:sz w:val="24"/>
        </w:rPr>
        <w:t>Add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neighbor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priority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queue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updated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distance.</w:t>
      </w:r>
    </w:p>
    <w:p w14:paraId="7E509D0B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Repeat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step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until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all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nodes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been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processed.</w:t>
      </w:r>
    </w:p>
    <w:p w14:paraId="75A5B1AB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ind w:left="221" w:right="251" w:firstLine="0"/>
        <w:rPr>
          <w:sz w:val="24"/>
        </w:rPr>
      </w:pP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distances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each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node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after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completes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represent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shortest</w:t>
      </w:r>
      <w:r>
        <w:rPr>
          <w:color w:val="212121"/>
          <w:spacing w:val="-64"/>
          <w:sz w:val="24"/>
        </w:rPr>
        <w:t xml:space="preserve"> </w:t>
      </w:r>
      <w:r>
        <w:rPr>
          <w:color w:val="212121"/>
          <w:sz w:val="24"/>
        </w:rPr>
        <w:t>path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 start node 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node.</w:t>
      </w:r>
    </w:p>
    <w:p w14:paraId="709DE4EE" w14:textId="77777777" w:rsidR="00B87178" w:rsidRDefault="00B87178" w:rsidP="00B87178">
      <w:pPr>
        <w:pStyle w:val="ListParagraph"/>
        <w:numPr>
          <w:ilvl w:val="0"/>
          <w:numId w:val="25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Stop</w:t>
      </w:r>
    </w:p>
    <w:p w14:paraId="74646961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B2BB63C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PROGRAM;</w:t>
      </w:r>
    </w:p>
    <w:p w14:paraId="66FAE958" w14:textId="77777777" w:rsidR="00B87178" w:rsidRDefault="00B87178" w:rsidP="00B87178">
      <w:pPr>
        <w:pStyle w:val="BodyText"/>
        <w:spacing w:before="196" w:line="422" w:lineRule="auto"/>
        <w:ind w:left="221" w:right="7323"/>
        <w:rPr>
          <w:rFonts w:ascii="Cambria"/>
        </w:rPr>
      </w:pPr>
      <w:r>
        <w:rPr>
          <w:rFonts w:ascii="Cambria"/>
        </w:rPr>
        <w:t>#include &lt;stdio.h&gt;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#include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&lt;limits.h&gt;</w:t>
      </w:r>
    </w:p>
    <w:p w14:paraId="42D6D519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#define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MAX_VERTICES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100</w:t>
      </w:r>
    </w:p>
    <w:p w14:paraId="46B9EAC9" w14:textId="77777777" w:rsidR="00B87178" w:rsidRDefault="00B87178" w:rsidP="00B87178">
      <w:pPr>
        <w:pStyle w:val="BodyText"/>
        <w:spacing w:before="196" w:line="422" w:lineRule="auto"/>
        <w:ind w:left="221" w:right="4969"/>
        <w:jc w:val="both"/>
        <w:rPr>
          <w:rFonts w:ascii="Cambria"/>
        </w:rPr>
      </w:pPr>
      <w:proofErr w:type="gramStart"/>
      <w:r>
        <w:rPr>
          <w:rFonts w:ascii="Cambria"/>
        </w:rPr>
        <w:t>int</w:t>
      </w:r>
      <w:proofErr w:type="gramEnd"/>
      <w:r>
        <w:rPr>
          <w:rFonts w:ascii="Cambria"/>
        </w:rPr>
        <w:t xml:space="preserve"> minDistance(int dist[], int sptSet[], int vertices)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INT_MAX, minIndex;</w:t>
      </w:r>
    </w:p>
    <w:p w14:paraId="6570FE87" w14:textId="77777777" w:rsidR="00B87178" w:rsidRDefault="00B87178" w:rsidP="00B87178">
      <w:pPr>
        <w:pStyle w:val="BodyText"/>
        <w:spacing w:line="422" w:lineRule="auto"/>
        <w:ind w:left="221" w:right="6824"/>
        <w:jc w:val="both"/>
        <w:rPr>
          <w:rFonts w:ascii="Cambria"/>
        </w:rPr>
      </w:pPr>
      <w:proofErr w:type="gramStart"/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(int v = 0; v &lt; vertices; v++)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if (!sptSet[v] &amp;&amp; dist[v] &lt; min)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dist[v];</w:t>
      </w:r>
    </w:p>
    <w:p w14:paraId="3AE17542" w14:textId="77777777" w:rsidR="00B87178" w:rsidRDefault="00B87178" w:rsidP="00B87178">
      <w:pPr>
        <w:pStyle w:val="BodyText"/>
        <w:spacing w:before="1"/>
        <w:ind w:left="221"/>
        <w:jc w:val="both"/>
        <w:rPr>
          <w:rFonts w:ascii="Cambria"/>
        </w:rPr>
      </w:pPr>
      <w:r>
        <w:rPr>
          <w:rFonts w:ascii="Cambria"/>
        </w:rPr>
        <w:t>minIndex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v;</w:t>
      </w:r>
    </w:p>
    <w:p w14:paraId="765C343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4A4D5BD5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14C8D977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return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minIndex;</w:t>
      </w:r>
    </w:p>
    <w:p w14:paraId="784B70F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1397931" w14:textId="77777777" w:rsidR="00B87178" w:rsidRDefault="00B87178" w:rsidP="00B87178">
      <w:pPr>
        <w:pStyle w:val="BodyText"/>
        <w:spacing w:before="198" w:line="422" w:lineRule="auto"/>
        <w:ind w:left="221" w:right="5819"/>
        <w:jc w:val="both"/>
        <w:rPr>
          <w:rFonts w:ascii="Cambria"/>
        </w:rPr>
      </w:pPr>
      <w:proofErr w:type="gramStart"/>
      <w:r>
        <w:rPr>
          <w:rFonts w:ascii="Cambria"/>
        </w:rPr>
        <w:t>void</w:t>
      </w:r>
      <w:proofErr w:type="gramEnd"/>
      <w:r>
        <w:rPr>
          <w:rFonts w:ascii="Cambria"/>
        </w:rPr>
        <w:t xml:space="preserve"> printSolution(int dist[], int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printf("Vertex \tDistance from Source\n");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14EB0EF7" w14:textId="77777777" w:rsidR="00B87178" w:rsidRDefault="00B87178" w:rsidP="00B87178">
      <w:pPr>
        <w:pStyle w:val="BodyText"/>
        <w:spacing w:line="257" w:lineRule="exact"/>
        <w:ind w:left="221"/>
        <w:jc w:val="both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"%d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\t%d\n",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i,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dist[i]);</w:t>
      </w:r>
    </w:p>
    <w:p w14:paraId="18A9DC1F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76E4DB1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DA758E0" w14:textId="77777777" w:rsidR="00B87178" w:rsidRDefault="00B87178" w:rsidP="00B87178">
      <w:pPr>
        <w:pStyle w:val="BodyText"/>
        <w:spacing w:before="196" w:line="422" w:lineRule="auto"/>
        <w:ind w:left="221" w:right="3409"/>
        <w:rPr>
          <w:rFonts w:ascii="Cambria"/>
        </w:rPr>
      </w:pPr>
      <w:proofErr w:type="gramStart"/>
      <w:r>
        <w:rPr>
          <w:rFonts w:ascii="Cambria"/>
        </w:rPr>
        <w:t>void</w:t>
      </w:r>
      <w:proofErr w:type="gramEnd"/>
      <w:r>
        <w:rPr>
          <w:rFonts w:ascii="Cambria"/>
        </w:rPr>
        <w:t xml:space="preserve"> dijkstra(int graph[MAX_VERTICES][MAX_VERTICES], int src, int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vertices)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8097C2A" w14:textId="77777777" w:rsidR="00B87178" w:rsidRDefault="00B87178" w:rsidP="00B87178">
      <w:pPr>
        <w:pStyle w:val="BodyText"/>
        <w:spacing w:before="1" w:line="422" w:lineRule="auto"/>
        <w:ind w:left="221" w:right="7265"/>
        <w:rPr>
          <w:rFonts w:ascii="Cambria"/>
        </w:rPr>
      </w:pPr>
      <w:proofErr w:type="gramStart"/>
      <w:r>
        <w:rPr>
          <w:rFonts w:ascii="Cambria"/>
        </w:rPr>
        <w:t>int</w:t>
      </w:r>
      <w:proofErr w:type="gramEnd"/>
      <w:r>
        <w:rPr>
          <w:rFonts w:ascii="Cambria"/>
        </w:rPr>
        <w:t xml:space="preserve"> dist[MAX_VERTICES];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sptSet[MAX_VERTICES];</w:t>
      </w:r>
    </w:p>
    <w:p w14:paraId="2EED3B97" w14:textId="77777777" w:rsidR="00B87178" w:rsidRDefault="00B87178" w:rsidP="00B87178">
      <w:pPr>
        <w:pStyle w:val="BodyText"/>
        <w:spacing w:line="422" w:lineRule="auto"/>
        <w:ind w:left="221" w:right="6965"/>
        <w:rPr>
          <w:rFonts w:ascii="Cambria"/>
        </w:rPr>
      </w:pPr>
      <w:proofErr w:type="gramStart"/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(int i = 0; i &lt; vertices; i++)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dist[i]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INT_MAX;</w:t>
      </w:r>
    </w:p>
    <w:p w14:paraId="5E13CBA6" w14:textId="77777777" w:rsidR="00B87178" w:rsidRDefault="00B87178" w:rsidP="00B87178">
      <w:pPr>
        <w:pStyle w:val="BodyText"/>
        <w:spacing w:line="257" w:lineRule="exact"/>
        <w:ind w:left="221"/>
        <w:jc w:val="both"/>
        <w:rPr>
          <w:rFonts w:ascii="Cambria"/>
        </w:rPr>
      </w:pPr>
      <w:r>
        <w:rPr>
          <w:rFonts w:ascii="Cambria"/>
        </w:rPr>
        <w:t>sptSet[i]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0;</w:t>
      </w:r>
    </w:p>
    <w:p w14:paraId="38787732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0081957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dist[src]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06503AC5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EEB5C0D" w14:textId="77777777" w:rsidR="00B87178" w:rsidRDefault="00B87178" w:rsidP="00B87178">
      <w:pPr>
        <w:pStyle w:val="BodyText"/>
        <w:spacing w:before="93" w:line="422" w:lineRule="auto"/>
        <w:ind w:left="221" w:right="5259"/>
        <w:rPr>
          <w:rFonts w:ascii="Cambria"/>
        </w:rPr>
      </w:pPr>
      <w:proofErr w:type="gramStart"/>
      <w:r>
        <w:rPr>
          <w:rFonts w:ascii="Cambria"/>
        </w:rPr>
        <w:lastRenderedPageBreak/>
        <w:t>for</w:t>
      </w:r>
      <w:proofErr w:type="gramEnd"/>
      <w:r>
        <w:rPr>
          <w:rFonts w:ascii="Cambria"/>
        </w:rPr>
        <w:t xml:space="preserve"> (int count = 0; count &lt; vertices - 1; count++)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 u = minDistance(dist, sptSet, vertices);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sptSet[u]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363744CF" w14:textId="77777777" w:rsidR="00B87178" w:rsidRDefault="00B87178" w:rsidP="00B87178">
      <w:pPr>
        <w:pStyle w:val="BodyText"/>
        <w:spacing w:before="7"/>
        <w:rPr>
          <w:rFonts w:ascii="Cambria"/>
          <w:sz w:val="38"/>
        </w:rPr>
      </w:pPr>
    </w:p>
    <w:p w14:paraId="01578AE0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for (int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 v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&lt; 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v++) {</w:t>
      </w:r>
    </w:p>
    <w:p w14:paraId="16776667" w14:textId="77777777" w:rsidR="00B87178" w:rsidRDefault="00B87178" w:rsidP="00B87178">
      <w:pPr>
        <w:pStyle w:val="BodyText"/>
        <w:spacing w:before="196" w:line="422" w:lineRule="auto"/>
        <w:ind w:left="221" w:right="4643"/>
        <w:rPr>
          <w:rFonts w:ascii="Cambria"/>
        </w:rPr>
      </w:pPr>
      <w:proofErr w:type="gramStart"/>
      <w:r>
        <w:rPr>
          <w:rFonts w:ascii="Cambria"/>
        </w:rPr>
        <w:t>if</w:t>
      </w:r>
      <w:proofErr w:type="gramEnd"/>
      <w:r>
        <w:rPr>
          <w:rFonts w:ascii="Cambria"/>
        </w:rPr>
        <w:t xml:space="preserve"> (!sptSet[v] &amp;&amp; graph[u][v] &amp;&amp; dist[u] != INT_MAX &amp;&amp;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graph[u][v]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&lt; dist[v])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DA04BA4" w14:textId="77777777" w:rsidR="00B87178" w:rsidRDefault="00B87178" w:rsidP="00B87178">
      <w:pPr>
        <w:pStyle w:val="BodyText"/>
        <w:spacing w:before="2"/>
        <w:ind w:left="221"/>
        <w:rPr>
          <w:rFonts w:ascii="Cambria"/>
        </w:rPr>
      </w:pPr>
      <w:r>
        <w:rPr>
          <w:rFonts w:ascii="Cambria"/>
        </w:rPr>
        <w:t>dist[v]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dist[u]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graph[u][v];</w:t>
      </w:r>
    </w:p>
    <w:p w14:paraId="0982D03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7A79E8E6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31E8BE7C" w14:textId="77777777" w:rsidR="00B87178" w:rsidRDefault="00B87178" w:rsidP="00B87178">
      <w:pPr>
        <w:pStyle w:val="BodyText"/>
        <w:spacing w:before="195"/>
        <w:ind w:left="221"/>
        <w:rPr>
          <w:rFonts w:ascii="Cambria"/>
        </w:rPr>
      </w:pPr>
      <w:r>
        <w:rPr>
          <w:rFonts w:ascii="Cambria"/>
        </w:rPr>
        <w:t>}</w:t>
      </w:r>
    </w:p>
    <w:p w14:paraId="48E0697F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proofErr w:type="gramStart"/>
      <w:r>
        <w:rPr>
          <w:rFonts w:ascii="Cambria"/>
        </w:rPr>
        <w:t>printSolution(</w:t>
      </w:r>
      <w:proofErr w:type="gramEnd"/>
      <w:r>
        <w:rPr>
          <w:rFonts w:ascii="Cambria"/>
        </w:rPr>
        <w:t>dist,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vertices);</w:t>
      </w:r>
    </w:p>
    <w:p w14:paraId="643C0DCB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6EEA0AB9" w14:textId="77777777" w:rsidR="00B87178" w:rsidRDefault="00B87178" w:rsidP="00B87178">
      <w:pPr>
        <w:pStyle w:val="BodyText"/>
        <w:spacing w:before="195" w:line="424" w:lineRule="auto"/>
        <w:ind w:left="221" w:right="8583"/>
        <w:rPr>
          <w:rFonts w:ascii="Cambria"/>
        </w:rPr>
      </w:pPr>
      <w:proofErr w:type="gramStart"/>
      <w:r>
        <w:rPr>
          <w:rFonts w:ascii="Cambria"/>
        </w:rPr>
        <w:t>int</w:t>
      </w:r>
      <w:proofErr w:type="gramEnd"/>
      <w:r>
        <w:rPr>
          <w:rFonts w:ascii="Cambria"/>
        </w:rPr>
        <w:t xml:space="preserve"> main()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vertices;</w:t>
      </w:r>
    </w:p>
    <w:p w14:paraId="23AA3D37" w14:textId="77777777" w:rsidR="00B87178" w:rsidRDefault="00B87178" w:rsidP="00B87178">
      <w:pPr>
        <w:pStyle w:val="BodyText"/>
        <w:spacing w:line="422" w:lineRule="auto"/>
        <w:ind w:left="221" w:right="6112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"Input the number of vertices: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&amp;vertices);</w:t>
      </w:r>
    </w:p>
    <w:p w14:paraId="54FB30EF" w14:textId="77777777" w:rsidR="00B87178" w:rsidRDefault="00B87178" w:rsidP="00B87178">
      <w:pPr>
        <w:pStyle w:val="BodyText"/>
        <w:spacing w:line="422" w:lineRule="auto"/>
        <w:ind w:left="221" w:right="5307"/>
        <w:rPr>
          <w:rFonts w:ascii="Cambria"/>
        </w:rPr>
      </w:pPr>
      <w:proofErr w:type="gramStart"/>
      <w:r>
        <w:rPr>
          <w:rFonts w:ascii="Cambria"/>
        </w:rPr>
        <w:t>if</w:t>
      </w:r>
      <w:proofErr w:type="gramEnd"/>
      <w:r>
        <w:rPr>
          <w:rFonts w:ascii="Cambria"/>
        </w:rPr>
        <w:t xml:space="preserve"> (vertices &lt;= 0 || vertices &gt; MAX_VERTICES)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number of vertices.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43912561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253CAF0" w14:textId="77777777" w:rsidR="00B87178" w:rsidRDefault="00B87178" w:rsidP="00B87178">
      <w:pPr>
        <w:pStyle w:val="BodyText"/>
        <w:spacing w:before="192"/>
        <w:ind w:left="221"/>
        <w:rPr>
          <w:rFonts w:ascii="Cambria"/>
        </w:rPr>
      </w:pPr>
      <w:proofErr w:type="gramStart"/>
      <w:r>
        <w:rPr>
          <w:rFonts w:ascii="Cambria"/>
        </w:rPr>
        <w:t>int</w:t>
      </w:r>
      <w:proofErr w:type="gramEnd"/>
      <w:r>
        <w:rPr>
          <w:rFonts w:ascii="Cambria"/>
          <w:spacing w:val="-8"/>
        </w:rPr>
        <w:t xml:space="preserve"> </w:t>
      </w:r>
      <w:r>
        <w:rPr>
          <w:rFonts w:ascii="Cambria"/>
        </w:rPr>
        <w:t>graph[MAX_VERTICES][MAX_VERTICES];</w:t>
      </w:r>
    </w:p>
    <w:p w14:paraId="539D24B7" w14:textId="77777777" w:rsidR="00B87178" w:rsidRDefault="00B87178" w:rsidP="00B87178">
      <w:pPr>
        <w:pStyle w:val="BodyText"/>
        <w:spacing w:before="198" w:line="422" w:lineRule="auto"/>
        <w:ind w:left="221" w:right="2357"/>
        <w:rPr>
          <w:rFonts w:ascii="Cambria"/>
        </w:rPr>
      </w:pPr>
      <w:proofErr w:type="gramStart"/>
      <w:r>
        <w:rPr>
          <w:rFonts w:ascii="Cambria"/>
        </w:rPr>
        <w:t>printf(</w:t>
      </w:r>
      <w:proofErr w:type="gramEnd"/>
      <w:r>
        <w:rPr>
          <w:rFonts w:ascii="Cambria"/>
        </w:rPr>
        <w:t>"Input the adjacency matrix for the graph (use INT_MAX forinfinity):\n");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for 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&lt;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vertices;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i++)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E965DEA" w14:textId="77777777" w:rsidR="00B87178" w:rsidRDefault="00B87178" w:rsidP="00B87178">
      <w:pPr>
        <w:pStyle w:val="BodyText"/>
        <w:spacing w:before="8"/>
        <w:rPr>
          <w:rFonts w:ascii="Cambria"/>
          <w:sz w:val="38"/>
        </w:rPr>
      </w:pPr>
    </w:p>
    <w:p w14:paraId="799DC740" w14:textId="77777777" w:rsidR="00B87178" w:rsidRDefault="00B87178" w:rsidP="00B87178">
      <w:pPr>
        <w:pStyle w:val="BodyText"/>
        <w:spacing w:line="422" w:lineRule="auto"/>
        <w:ind w:left="221" w:right="6972"/>
        <w:rPr>
          <w:rFonts w:ascii="Cambria"/>
        </w:rPr>
      </w:pPr>
      <w:proofErr w:type="gramStart"/>
      <w:r>
        <w:rPr>
          <w:rFonts w:ascii="Cambria"/>
        </w:rPr>
        <w:t>for</w:t>
      </w:r>
      <w:proofErr w:type="gramEnd"/>
      <w:r>
        <w:rPr>
          <w:rFonts w:ascii="Cambria"/>
        </w:rPr>
        <w:t xml:space="preserve"> (int j = 0; j &lt; vertices; j++)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&amp;graph[i][j]);</w:t>
      </w:r>
    </w:p>
    <w:p w14:paraId="34F1DC0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3D921903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}</w:t>
      </w:r>
    </w:p>
    <w:p w14:paraId="28D64B3A" w14:textId="77777777" w:rsidR="00B87178" w:rsidRDefault="00B87178" w:rsidP="00B87178">
      <w:pPr>
        <w:pStyle w:val="BodyText"/>
        <w:spacing w:before="198"/>
        <w:ind w:left="221"/>
        <w:rPr>
          <w:rFonts w:ascii="Cambria"/>
        </w:rPr>
      </w:pPr>
      <w:r>
        <w:rPr>
          <w:rFonts w:ascii="Cambria"/>
        </w:rPr>
        <w:t>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source;</w:t>
      </w:r>
    </w:p>
    <w:p w14:paraId="4010C052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DAED1DE" w14:textId="77777777" w:rsidR="00B87178" w:rsidRDefault="00B87178" w:rsidP="00B87178">
      <w:pPr>
        <w:pStyle w:val="BodyText"/>
        <w:spacing w:before="93" w:line="422" w:lineRule="auto"/>
        <w:ind w:left="221" w:right="6609"/>
        <w:rPr>
          <w:rFonts w:ascii="Cambria"/>
        </w:rPr>
      </w:pPr>
      <w:proofErr w:type="gramStart"/>
      <w:r>
        <w:rPr>
          <w:rFonts w:ascii="Cambria"/>
        </w:rPr>
        <w:lastRenderedPageBreak/>
        <w:t>printf(</w:t>
      </w:r>
      <w:proofErr w:type="gramEnd"/>
      <w:r>
        <w:rPr>
          <w:rFonts w:ascii="Cambria"/>
        </w:rPr>
        <w:t>"Input the source vertex: 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scanf("%d",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&amp;source);</w:t>
      </w:r>
    </w:p>
    <w:p w14:paraId="16B627D0" w14:textId="77777777" w:rsidR="00B87178" w:rsidRDefault="00B87178" w:rsidP="00B87178">
      <w:pPr>
        <w:pStyle w:val="BodyText"/>
        <w:spacing w:line="422" w:lineRule="auto"/>
        <w:ind w:left="221" w:right="5803"/>
        <w:rPr>
          <w:rFonts w:ascii="Cambria"/>
        </w:rPr>
      </w:pPr>
      <w:proofErr w:type="gramStart"/>
      <w:r>
        <w:rPr>
          <w:rFonts w:ascii="Cambria"/>
        </w:rPr>
        <w:t>if</w:t>
      </w:r>
      <w:proofErr w:type="gramEnd"/>
      <w:r>
        <w:rPr>
          <w:rFonts w:ascii="Cambria"/>
        </w:rPr>
        <w:t xml:space="preserve"> (source &lt; 0 || source &gt;= vertices)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printf("Invalid source vertex. Exiting...\n");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1;</w:t>
      </w:r>
    </w:p>
    <w:p w14:paraId="65221B32" w14:textId="77777777" w:rsidR="00B87178" w:rsidRDefault="00B87178" w:rsidP="00B87178">
      <w:pPr>
        <w:pStyle w:val="BodyText"/>
        <w:spacing w:line="257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687A35B0" w14:textId="77777777" w:rsidR="00B87178" w:rsidRDefault="00B87178" w:rsidP="00B87178">
      <w:pPr>
        <w:pStyle w:val="BodyText"/>
        <w:spacing w:before="195" w:line="424" w:lineRule="auto"/>
        <w:ind w:left="221" w:right="6778"/>
        <w:rPr>
          <w:rFonts w:ascii="Cambria"/>
        </w:rPr>
      </w:pPr>
      <w:proofErr w:type="gramStart"/>
      <w:r>
        <w:rPr>
          <w:rFonts w:ascii="Cambria"/>
        </w:rPr>
        <w:t>dijkstra(</w:t>
      </w:r>
      <w:proofErr w:type="gramEnd"/>
      <w:r>
        <w:rPr>
          <w:rFonts w:ascii="Cambria"/>
        </w:rPr>
        <w:t>graph, source, vertices);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return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0;</w:t>
      </w:r>
    </w:p>
    <w:p w14:paraId="336A89B0" w14:textId="77777777" w:rsidR="00B87178" w:rsidRDefault="00B87178" w:rsidP="00B87178">
      <w:pPr>
        <w:pStyle w:val="BodyText"/>
        <w:spacing w:line="255" w:lineRule="exact"/>
        <w:ind w:left="221"/>
        <w:rPr>
          <w:rFonts w:ascii="Cambria"/>
        </w:rPr>
      </w:pPr>
      <w:r>
        <w:rPr>
          <w:rFonts w:ascii="Cambria"/>
        </w:rPr>
        <w:t>}</w:t>
      </w:r>
    </w:p>
    <w:p w14:paraId="1930FC3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7492E5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D8471D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D100697" w14:textId="77777777" w:rsidR="00B87178" w:rsidRDefault="00B87178" w:rsidP="00B87178">
      <w:pPr>
        <w:pStyle w:val="BodyText"/>
        <w:spacing w:before="189"/>
        <w:ind w:left="221"/>
        <w:rPr>
          <w:rFonts w:ascii="Cambria"/>
        </w:rPr>
      </w:pPr>
      <w:r>
        <w:rPr>
          <w:rFonts w:ascii="Cambria"/>
        </w:rPr>
        <w:t>OUTPUT:</w:t>
      </w:r>
    </w:p>
    <w:p w14:paraId="6AD9C59D" w14:textId="77777777" w:rsidR="00B87178" w:rsidRDefault="00B87178" w:rsidP="00B87178">
      <w:pPr>
        <w:pStyle w:val="BodyText"/>
        <w:spacing w:before="3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 wp14:anchorId="343EF339" wp14:editId="6E0593A4">
            <wp:simplePos x="0" y="0"/>
            <wp:positionH relativeFrom="page">
              <wp:posOffset>825500</wp:posOffset>
            </wp:positionH>
            <wp:positionV relativeFrom="paragraph">
              <wp:posOffset>202565</wp:posOffset>
            </wp:positionV>
            <wp:extent cx="5354320" cy="2416175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23.png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rcRect t="3181"/>
                    <a:stretch>
                      <a:fillRect/>
                    </a:stretch>
                  </pic:blipFill>
                  <pic:spPr>
                    <a:xfrm>
                      <a:off x="0" y="0"/>
                      <a:ext cx="5354412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F147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41F46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248CF1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E3E1C8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FD9E34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4EFF7A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4FD712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9E9CB3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924E639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A1073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F12E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A5627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FC03A2F" w14:textId="77777777" w:rsidR="00B87178" w:rsidRDefault="00B87178" w:rsidP="00B87178">
      <w:pPr>
        <w:pStyle w:val="BodyText"/>
        <w:spacing w:before="2"/>
        <w:rPr>
          <w:rFonts w:ascii="Cambria"/>
          <w:sz w:val="34"/>
        </w:rPr>
      </w:pPr>
    </w:p>
    <w:p w14:paraId="0C85290B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6B844A29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D1DE574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58D20CE8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875F9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No.:15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9B55" w14:textId="77777777" w:rsidR="00B87178" w:rsidRDefault="00B87178" w:rsidP="002000EE">
            <w:pPr>
              <w:pStyle w:val="TableParagraph"/>
              <w:ind w:left="1845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Sorting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0FD3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Date:23/05/2024</w:t>
            </w:r>
          </w:p>
        </w:tc>
      </w:tr>
    </w:tbl>
    <w:p w14:paraId="0D4618C5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5530F40A" w14:textId="77777777" w:rsidR="00B87178" w:rsidRDefault="00B87178" w:rsidP="00B87178">
      <w:pPr>
        <w:spacing w:before="101" w:line="360" w:lineRule="auto"/>
        <w:ind w:left="468"/>
        <w:rPr>
          <w:rFonts w:ascii="Cambria"/>
          <w:b/>
        </w:rPr>
      </w:pPr>
      <w:r>
        <w:rPr>
          <w:rFonts w:ascii="Cambria"/>
          <w:b/>
        </w:rPr>
        <w:t>Write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a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C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take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and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sort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numbers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in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  <w:b/>
        </w:rPr>
        <w:t>ascending</w:t>
      </w:r>
      <w:r>
        <w:rPr>
          <w:rFonts w:ascii="Cambria"/>
          <w:b/>
          <w:spacing w:val="44"/>
        </w:rPr>
        <w:t xml:space="preserve"> </w:t>
      </w:r>
      <w:r>
        <w:rPr>
          <w:rFonts w:ascii="Cambria"/>
          <w:b/>
        </w:rPr>
        <w:t>order.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Try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to</w:t>
      </w:r>
      <w:r>
        <w:rPr>
          <w:rFonts w:ascii="Cambria"/>
          <w:b/>
          <w:spacing w:val="-45"/>
        </w:rPr>
        <w:t xml:space="preserve"> </w:t>
      </w:r>
      <w:r>
        <w:rPr>
          <w:rFonts w:ascii="Cambria"/>
          <w:b/>
        </w:rPr>
        <w:t>implement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the same using the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following sorting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techniques.</w:t>
      </w:r>
    </w:p>
    <w:p w14:paraId="520EFF7E" w14:textId="77777777" w:rsidR="00B87178" w:rsidRDefault="00B87178" w:rsidP="00B87178">
      <w:pPr>
        <w:pStyle w:val="ListParagraph"/>
        <w:numPr>
          <w:ilvl w:val="1"/>
          <w:numId w:val="25"/>
        </w:numPr>
        <w:tabs>
          <w:tab w:val="left" w:pos="829"/>
        </w:tabs>
        <w:spacing w:before="1"/>
        <w:ind w:hanging="361"/>
        <w:rPr>
          <w:rFonts w:ascii="Cambria"/>
          <w:b/>
        </w:rPr>
      </w:pPr>
      <w:r>
        <w:rPr>
          <w:rFonts w:ascii="Cambria"/>
          <w:b/>
        </w:rPr>
        <w:t>Quick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246C7924" w14:textId="77777777" w:rsidR="00B87178" w:rsidRDefault="00B87178" w:rsidP="00B87178">
      <w:pPr>
        <w:pStyle w:val="ListParagraph"/>
        <w:numPr>
          <w:ilvl w:val="1"/>
          <w:numId w:val="25"/>
        </w:numPr>
        <w:tabs>
          <w:tab w:val="left" w:pos="829"/>
        </w:tabs>
        <w:spacing w:before="129"/>
        <w:ind w:hanging="361"/>
        <w:rPr>
          <w:rFonts w:ascii="Cambria"/>
          <w:b/>
        </w:rPr>
      </w:pPr>
      <w:r>
        <w:rPr>
          <w:rFonts w:ascii="Cambria"/>
          <w:b/>
        </w:rPr>
        <w:t>Merge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Sort</w:t>
      </w:r>
    </w:p>
    <w:p w14:paraId="707010EC" w14:textId="77777777" w:rsidR="00B87178" w:rsidRDefault="00B87178" w:rsidP="00B87178">
      <w:pPr>
        <w:pStyle w:val="BodyText"/>
        <w:rPr>
          <w:rFonts w:ascii="Cambria"/>
          <w:b/>
          <w:sz w:val="33"/>
        </w:rPr>
      </w:pPr>
    </w:p>
    <w:p w14:paraId="16462C71" w14:textId="77777777" w:rsidR="00B87178" w:rsidRDefault="00B87178" w:rsidP="00B87178">
      <w:pPr>
        <w:ind w:left="468"/>
        <w:rPr>
          <w:rFonts w:ascii="Cambria"/>
          <w:b/>
        </w:rPr>
      </w:pPr>
      <w:r>
        <w:rPr>
          <w:rFonts w:ascii="Cambria"/>
          <w:b/>
        </w:rPr>
        <w:t>Algorithm:</w:t>
      </w:r>
    </w:p>
    <w:p w14:paraId="1D23A486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7B6B685E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Start</w:t>
      </w:r>
    </w:p>
    <w:p w14:paraId="628FC71F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spacing w:before="1"/>
        <w:ind w:hanging="282"/>
        <w:rPr>
          <w:sz w:val="24"/>
        </w:rPr>
      </w:pPr>
      <w:r>
        <w:rPr>
          <w:color w:val="212121"/>
          <w:sz w:val="24"/>
        </w:rPr>
        <w:t>If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has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fewer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 elements,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return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it as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 already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sorted.</w:t>
      </w:r>
    </w:p>
    <w:p w14:paraId="40D6DC89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Divide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halves.</w:t>
      </w:r>
    </w:p>
    <w:p w14:paraId="0DD7394E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Recursively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two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 Sort.</w:t>
      </w:r>
    </w:p>
    <w:p w14:paraId="14BE2E65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Merge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halves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into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single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array.</w:t>
      </w:r>
    </w:p>
    <w:p w14:paraId="5F068FFD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Choose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(e.g.,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Bubble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Merge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Quick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Sort).</w:t>
      </w:r>
    </w:p>
    <w:p w14:paraId="19CEB8B3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Implement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selected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2A907210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Pass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unsorted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algorithm.</w:t>
      </w:r>
    </w:p>
    <w:p w14:paraId="02748AC9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503"/>
        </w:tabs>
        <w:ind w:hanging="282"/>
        <w:rPr>
          <w:sz w:val="24"/>
        </w:rPr>
      </w:pPr>
      <w:r>
        <w:rPr>
          <w:color w:val="212121"/>
          <w:sz w:val="24"/>
        </w:rPr>
        <w:t>Execute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sorting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algorithm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sort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array.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Obtain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sorted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array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output.</w:t>
      </w:r>
    </w:p>
    <w:p w14:paraId="4BFCF29F" w14:textId="77777777" w:rsidR="00B87178" w:rsidRDefault="00B87178" w:rsidP="00B87178">
      <w:pPr>
        <w:pStyle w:val="ListParagraph"/>
        <w:numPr>
          <w:ilvl w:val="0"/>
          <w:numId w:val="28"/>
        </w:numPr>
        <w:tabs>
          <w:tab w:val="left" w:pos="637"/>
        </w:tabs>
        <w:ind w:left="636" w:hanging="416"/>
        <w:rPr>
          <w:sz w:val="24"/>
        </w:rPr>
      </w:pPr>
      <w:r>
        <w:rPr>
          <w:color w:val="212121"/>
          <w:sz w:val="24"/>
        </w:rPr>
        <w:t>stop</w:t>
      </w:r>
    </w:p>
    <w:p w14:paraId="41F4A10B" w14:textId="77777777" w:rsidR="00B87178" w:rsidRDefault="00B87178" w:rsidP="00B87178">
      <w:pPr>
        <w:rPr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0D30753" w14:textId="77777777" w:rsidR="00B87178" w:rsidRDefault="00B87178" w:rsidP="00B87178">
      <w:pPr>
        <w:pStyle w:val="BodyText"/>
        <w:spacing w:before="93"/>
        <w:ind w:left="221"/>
        <w:rPr>
          <w:rFonts w:ascii="Cambria"/>
        </w:rPr>
      </w:pPr>
      <w:r>
        <w:rPr>
          <w:rFonts w:ascii="Cambria"/>
        </w:rPr>
        <w:lastRenderedPageBreak/>
        <w:t>PROGRAM:</w:t>
      </w:r>
    </w:p>
    <w:p w14:paraId="1ACCDD50" w14:textId="77777777" w:rsidR="00B87178" w:rsidRDefault="00B87178" w:rsidP="00B87178">
      <w:pPr>
        <w:pStyle w:val="BodyText"/>
        <w:spacing w:before="196"/>
        <w:ind w:left="221"/>
        <w:rPr>
          <w:rFonts w:ascii="Cambria"/>
        </w:rPr>
      </w:pPr>
      <w:r>
        <w:rPr>
          <w:rFonts w:ascii="Cambria"/>
        </w:rPr>
        <w:t>QUICK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SORT:</w:t>
      </w:r>
    </w:p>
    <w:p w14:paraId="4052F797" w14:textId="77777777" w:rsidR="00B87178" w:rsidRDefault="00B87178" w:rsidP="00B87178">
      <w:pPr>
        <w:pStyle w:val="BodyText"/>
        <w:spacing w:before="196"/>
        <w:ind w:left="221"/>
      </w:pPr>
      <w:r>
        <w:t>#include</w:t>
      </w:r>
      <w:r>
        <w:rPr>
          <w:spacing w:val="-2"/>
        </w:rPr>
        <w:t xml:space="preserve"> </w:t>
      </w:r>
      <w:r>
        <w:t>&lt;stdio.h&gt;</w:t>
      </w:r>
    </w:p>
    <w:p w14:paraId="49F1382B" w14:textId="77777777" w:rsidR="00B87178" w:rsidRDefault="00B87178" w:rsidP="00B87178">
      <w:pPr>
        <w:pStyle w:val="BodyText"/>
        <w:spacing w:before="196"/>
        <w:ind w:left="221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swap(int*</w:t>
      </w:r>
      <w:r>
        <w:rPr>
          <w:spacing w:val="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int*</w:t>
      </w:r>
      <w:r>
        <w:rPr>
          <w:spacing w:val="-2"/>
        </w:rPr>
        <w:t xml:space="preserve"> </w:t>
      </w:r>
      <w:r>
        <w:t>b)</w:t>
      </w:r>
    </w:p>
    <w:p w14:paraId="46049B11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39BDC606" w14:textId="77777777" w:rsidR="00B87178" w:rsidRDefault="00B87178" w:rsidP="00B87178">
      <w:pPr>
        <w:pStyle w:val="BodyText"/>
        <w:spacing w:before="195"/>
        <w:ind w:left="221"/>
      </w:pPr>
      <w:r>
        <w:t>int temp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*a;</w:t>
      </w:r>
    </w:p>
    <w:p w14:paraId="4062AEC5" w14:textId="77777777" w:rsidR="00B87178" w:rsidRDefault="00B87178" w:rsidP="00B87178">
      <w:pPr>
        <w:pStyle w:val="BodyText"/>
        <w:spacing w:before="196"/>
        <w:ind w:left="221"/>
      </w:pPr>
      <w:r>
        <w:t>*a =</w:t>
      </w:r>
      <w:r>
        <w:rPr>
          <w:spacing w:val="-1"/>
        </w:rPr>
        <w:t xml:space="preserve"> </w:t>
      </w:r>
      <w:r>
        <w:t>*b;</w:t>
      </w:r>
    </w:p>
    <w:p w14:paraId="24D78632" w14:textId="77777777" w:rsidR="00B87178" w:rsidRDefault="00B87178" w:rsidP="00B87178">
      <w:pPr>
        <w:pStyle w:val="BodyText"/>
        <w:spacing w:before="196"/>
        <w:ind w:left="221"/>
      </w:pPr>
      <w:r>
        <w:t>*b =</w:t>
      </w:r>
      <w:r>
        <w:rPr>
          <w:spacing w:val="-2"/>
        </w:rPr>
        <w:t xml:space="preserve"> </w:t>
      </w:r>
      <w:r>
        <w:t>temp;</w:t>
      </w:r>
    </w:p>
    <w:p w14:paraId="7B4402B4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7B28ABB9" w14:textId="77777777" w:rsidR="00B87178" w:rsidRDefault="00B87178" w:rsidP="00B87178">
      <w:pPr>
        <w:pStyle w:val="BodyText"/>
        <w:spacing w:before="196"/>
        <w:ind w:left="221"/>
      </w:pPr>
      <w:proofErr w:type="gramStart"/>
      <w:r>
        <w:t>int</w:t>
      </w:r>
      <w:proofErr w:type="gramEnd"/>
      <w:r>
        <w:rPr>
          <w:spacing w:val="-2"/>
        </w:rPr>
        <w:t xml:space="preserve"> </w:t>
      </w:r>
      <w:r>
        <w:t>partition(int</w:t>
      </w:r>
      <w:r>
        <w:rPr>
          <w:spacing w:val="-4"/>
        </w:rPr>
        <w:t xml:space="preserve"> </w:t>
      </w:r>
      <w:r>
        <w:t>arr[],</w:t>
      </w:r>
      <w:r>
        <w:rPr>
          <w:spacing w:val="-3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high)</w:t>
      </w:r>
    </w:p>
    <w:p w14:paraId="6250CD9E" w14:textId="77777777" w:rsidR="00B87178" w:rsidRDefault="00B87178" w:rsidP="00B87178">
      <w:pPr>
        <w:pStyle w:val="BodyText"/>
        <w:spacing w:before="198"/>
        <w:ind w:left="221"/>
      </w:pPr>
      <w:r>
        <w:t>{</w:t>
      </w:r>
    </w:p>
    <w:p w14:paraId="50ED1883" w14:textId="77777777" w:rsidR="00B87178" w:rsidRDefault="00B87178" w:rsidP="00B87178">
      <w:pPr>
        <w:pStyle w:val="BodyText"/>
        <w:spacing w:before="196" w:line="424" w:lineRule="auto"/>
        <w:ind w:left="221" w:right="8047"/>
      </w:pPr>
      <w:r>
        <w:t>int pivot = arr[low];</w:t>
      </w:r>
      <w:r>
        <w:rPr>
          <w:spacing w:val="-59"/>
        </w:rPr>
        <w:t xml:space="preserve"> </w:t>
      </w:r>
      <w:r>
        <w:t>int i =</w:t>
      </w:r>
      <w:r>
        <w:rPr>
          <w:spacing w:val="-1"/>
        </w:rPr>
        <w:t xml:space="preserve"> </w:t>
      </w:r>
      <w:r>
        <w:t>low;</w:t>
      </w:r>
    </w:p>
    <w:p w14:paraId="32D24BEE" w14:textId="77777777" w:rsidR="00B87178" w:rsidRDefault="00B87178" w:rsidP="00B87178">
      <w:pPr>
        <w:pStyle w:val="BodyText"/>
        <w:spacing w:before="2"/>
        <w:ind w:left="221"/>
      </w:pPr>
      <w:r>
        <w:t>int j =</w:t>
      </w:r>
      <w:r>
        <w:rPr>
          <w:spacing w:val="-2"/>
        </w:rPr>
        <w:t xml:space="preserve"> </w:t>
      </w:r>
      <w:r>
        <w:t>high;</w:t>
      </w:r>
    </w:p>
    <w:p w14:paraId="48B7CA58" w14:textId="77777777" w:rsidR="00B87178" w:rsidRDefault="00B87178" w:rsidP="00B87178">
      <w:pPr>
        <w:pStyle w:val="BodyText"/>
        <w:rPr>
          <w:sz w:val="24"/>
        </w:rPr>
      </w:pPr>
    </w:p>
    <w:p w14:paraId="4DDA667D" w14:textId="77777777" w:rsidR="00B87178" w:rsidRDefault="00B87178" w:rsidP="00B87178">
      <w:pPr>
        <w:pStyle w:val="BodyText"/>
        <w:spacing w:before="1"/>
        <w:rPr>
          <w:sz w:val="32"/>
        </w:rPr>
      </w:pPr>
    </w:p>
    <w:p w14:paraId="4E9A9F0D" w14:textId="77777777" w:rsidR="00B87178" w:rsidRDefault="00B87178" w:rsidP="00B87178">
      <w:pPr>
        <w:pStyle w:val="BodyText"/>
        <w:ind w:left="221"/>
      </w:pPr>
      <w:r>
        <w:t>while</w:t>
      </w:r>
      <w:r>
        <w:rPr>
          <w:spacing w:val="-1"/>
        </w:rPr>
        <w:t xml:space="preserve"> </w:t>
      </w:r>
      <w:r>
        <w:t>(i &lt;</w:t>
      </w:r>
      <w:r>
        <w:rPr>
          <w:spacing w:val="-2"/>
        </w:rPr>
        <w:t xml:space="preserve"> </w:t>
      </w:r>
      <w:r>
        <w:t>j)</w:t>
      </w:r>
      <w:r>
        <w:rPr>
          <w:spacing w:val="-1"/>
        </w:rPr>
        <w:t xml:space="preserve"> </w:t>
      </w:r>
      <w:r>
        <w:t>{</w:t>
      </w:r>
    </w:p>
    <w:p w14:paraId="1CD4A72B" w14:textId="77777777" w:rsidR="00B87178" w:rsidRDefault="00B87178" w:rsidP="00B87178">
      <w:pPr>
        <w:pStyle w:val="BodyText"/>
        <w:spacing w:before="196" w:line="424" w:lineRule="auto"/>
        <w:ind w:left="221" w:right="6195"/>
      </w:pPr>
      <w:proofErr w:type="gramStart"/>
      <w:r>
        <w:t>while</w:t>
      </w:r>
      <w:proofErr w:type="gramEnd"/>
      <w:r>
        <w:t xml:space="preserve"> (arr[i] &lt;= pivot &amp;&amp; i&lt;= high - 1) {</w:t>
      </w:r>
      <w:r>
        <w:rPr>
          <w:spacing w:val="-59"/>
        </w:rPr>
        <w:t xml:space="preserve"> </w:t>
      </w:r>
      <w:r>
        <w:t>i++;</w:t>
      </w:r>
    </w:p>
    <w:p w14:paraId="251DD040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03CAE080" w14:textId="77777777" w:rsidR="00B87178" w:rsidRDefault="00B87178" w:rsidP="00B87178">
      <w:pPr>
        <w:pStyle w:val="BodyText"/>
        <w:spacing w:before="196" w:line="424" w:lineRule="auto"/>
        <w:ind w:left="221" w:right="6300"/>
      </w:pPr>
      <w:proofErr w:type="gramStart"/>
      <w:r>
        <w:t>while</w:t>
      </w:r>
      <w:proofErr w:type="gramEnd"/>
      <w:r>
        <w:t xml:space="preserve"> (arr[j] &gt; pivot &amp;&amp; j &gt;= low + 1) {</w:t>
      </w:r>
      <w:r>
        <w:rPr>
          <w:spacing w:val="-59"/>
        </w:rPr>
        <w:t xml:space="preserve"> </w:t>
      </w:r>
      <w:r>
        <w:t>j--;</w:t>
      </w:r>
    </w:p>
    <w:p w14:paraId="19133949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1189747F" w14:textId="77777777" w:rsidR="00B87178" w:rsidRDefault="00B87178" w:rsidP="00B87178">
      <w:pPr>
        <w:pStyle w:val="BodyText"/>
        <w:spacing w:before="196" w:line="429" w:lineRule="auto"/>
        <w:ind w:left="221" w:right="7830"/>
      </w:pPr>
      <w:proofErr w:type="gramStart"/>
      <w:r>
        <w:t>if</w:t>
      </w:r>
      <w:proofErr w:type="gramEnd"/>
      <w:r>
        <w:t xml:space="preserve"> (i &lt; j) {</w:t>
      </w:r>
      <w:r>
        <w:rPr>
          <w:spacing w:val="1"/>
        </w:rPr>
        <w:t xml:space="preserve"> </w:t>
      </w:r>
      <w:r>
        <w:t>swap(&amp;arr[i],</w:t>
      </w:r>
      <w:r>
        <w:rPr>
          <w:spacing w:val="-8"/>
        </w:rPr>
        <w:t xml:space="preserve"> </w:t>
      </w:r>
      <w:r>
        <w:t>&amp;arr[j]);</w:t>
      </w:r>
    </w:p>
    <w:p w14:paraId="6146F0D8" w14:textId="77777777" w:rsidR="00B87178" w:rsidRDefault="00B87178" w:rsidP="00B87178">
      <w:pPr>
        <w:pStyle w:val="BodyText"/>
        <w:spacing w:line="248" w:lineRule="exact"/>
        <w:ind w:left="221"/>
      </w:pPr>
      <w:r>
        <w:t>}</w:t>
      </w:r>
    </w:p>
    <w:p w14:paraId="79927DF5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03F72B00" w14:textId="77777777" w:rsidR="00B87178" w:rsidRDefault="00B87178" w:rsidP="00B87178">
      <w:pPr>
        <w:pStyle w:val="BodyText"/>
        <w:spacing w:before="196" w:line="424" w:lineRule="auto"/>
        <w:ind w:left="221" w:right="7540"/>
      </w:pPr>
      <w:r>
        <w:t>swap(&amp;arr[low], &amp;arr[j]);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j;</w:t>
      </w:r>
    </w:p>
    <w:p w14:paraId="3C395061" w14:textId="77777777" w:rsidR="00B87178" w:rsidRDefault="00B87178" w:rsidP="00B87178">
      <w:pPr>
        <w:pStyle w:val="BodyText"/>
        <w:spacing w:before="2"/>
        <w:ind w:left="221"/>
      </w:pPr>
      <w:r>
        <w:t>}</w:t>
      </w:r>
    </w:p>
    <w:p w14:paraId="7DCD679C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4C0CCBB9" w14:textId="77777777" w:rsidR="00B87178" w:rsidRDefault="00B87178" w:rsidP="00B87178">
      <w:pPr>
        <w:pStyle w:val="BodyText"/>
        <w:spacing w:before="93"/>
        <w:ind w:left="221"/>
      </w:pPr>
      <w:proofErr w:type="gramStart"/>
      <w:r>
        <w:lastRenderedPageBreak/>
        <w:t>void</w:t>
      </w:r>
      <w:proofErr w:type="gramEnd"/>
      <w:r>
        <w:rPr>
          <w:spacing w:val="-3"/>
        </w:rPr>
        <w:t xml:space="preserve"> </w:t>
      </w:r>
      <w:r>
        <w:t>quickSort(int</w:t>
      </w:r>
      <w:r>
        <w:rPr>
          <w:spacing w:val="-3"/>
        </w:rPr>
        <w:t xml:space="preserve"> </w:t>
      </w:r>
      <w:r>
        <w:t>arr[],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low,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high)</w:t>
      </w:r>
    </w:p>
    <w:p w14:paraId="21F06262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1DFB0BD7" w14:textId="77777777" w:rsidR="00B87178" w:rsidRDefault="00B87178" w:rsidP="00B87178">
      <w:pPr>
        <w:pStyle w:val="BodyText"/>
        <w:spacing w:before="196"/>
        <w:ind w:left="221"/>
      </w:pPr>
      <w:r>
        <w:t>if</w:t>
      </w:r>
      <w:r>
        <w:rPr>
          <w:spacing w:val="1"/>
        </w:rPr>
        <w:t xml:space="preserve"> </w:t>
      </w:r>
      <w:r>
        <w:t>(low</w:t>
      </w:r>
      <w:r>
        <w:rPr>
          <w:spacing w:val="-4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high)</w:t>
      </w:r>
      <w:r>
        <w:rPr>
          <w:spacing w:val="-2"/>
        </w:rPr>
        <w:t xml:space="preserve"> </w:t>
      </w:r>
      <w:r>
        <w:t>{</w:t>
      </w:r>
    </w:p>
    <w:p w14:paraId="43020076" w14:textId="77777777" w:rsidR="00B87178" w:rsidRDefault="00B87178" w:rsidP="00B87178">
      <w:pPr>
        <w:pStyle w:val="BodyText"/>
        <w:spacing w:before="196" w:line="424" w:lineRule="auto"/>
        <w:ind w:left="221" w:right="5724"/>
      </w:pPr>
      <w:proofErr w:type="gramStart"/>
      <w:r>
        <w:t>int</w:t>
      </w:r>
      <w:proofErr w:type="gramEnd"/>
      <w:r>
        <w:t xml:space="preserve"> partitionIndex = partition(arr, low, high);</w:t>
      </w:r>
      <w:r>
        <w:rPr>
          <w:spacing w:val="-59"/>
        </w:rPr>
        <w:t xml:space="preserve"> </w:t>
      </w:r>
      <w:r>
        <w:t>quickSort(arr, low,</w:t>
      </w:r>
      <w:r>
        <w:rPr>
          <w:spacing w:val="1"/>
        </w:rPr>
        <w:t xml:space="preserve"> </w:t>
      </w:r>
      <w:r>
        <w:t>partitionIndex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1);</w:t>
      </w:r>
      <w:r>
        <w:rPr>
          <w:spacing w:val="1"/>
        </w:rPr>
        <w:t xml:space="preserve"> </w:t>
      </w:r>
      <w:r>
        <w:t>quickSort(arr, partitionIndex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high);</w:t>
      </w:r>
    </w:p>
    <w:p w14:paraId="3ED8820A" w14:textId="77777777" w:rsidR="00B87178" w:rsidRDefault="00B87178" w:rsidP="00B87178">
      <w:pPr>
        <w:pStyle w:val="BodyText"/>
        <w:spacing w:before="3"/>
        <w:ind w:left="221"/>
      </w:pPr>
      <w:r>
        <w:t>}</w:t>
      </w:r>
    </w:p>
    <w:p w14:paraId="130184F0" w14:textId="77777777" w:rsidR="00B87178" w:rsidRDefault="00B87178" w:rsidP="00B87178">
      <w:pPr>
        <w:pStyle w:val="BodyText"/>
        <w:spacing w:before="196"/>
        <w:ind w:left="221"/>
      </w:pPr>
      <w:r>
        <w:t>}</w:t>
      </w:r>
    </w:p>
    <w:p w14:paraId="3C55B3B8" w14:textId="77777777" w:rsidR="00B87178" w:rsidRDefault="00B87178" w:rsidP="00B87178">
      <w:pPr>
        <w:pStyle w:val="BodyText"/>
        <w:spacing w:before="196"/>
        <w:ind w:left="221"/>
      </w:pPr>
      <w:proofErr w:type="gramStart"/>
      <w:r>
        <w:t>int</w:t>
      </w:r>
      <w:proofErr w:type="gramEnd"/>
      <w:r>
        <w:rPr>
          <w:spacing w:val="-1"/>
        </w:rPr>
        <w:t xml:space="preserve"> </w:t>
      </w:r>
      <w:r>
        <w:t>main()</w:t>
      </w:r>
    </w:p>
    <w:p w14:paraId="3EDC6D17" w14:textId="77777777" w:rsidR="00B87178" w:rsidRDefault="00B87178" w:rsidP="00B87178">
      <w:pPr>
        <w:pStyle w:val="BodyText"/>
        <w:spacing w:before="196"/>
        <w:ind w:left="221"/>
      </w:pPr>
      <w:r>
        <w:t>{</w:t>
      </w:r>
    </w:p>
    <w:p w14:paraId="2951DDA1" w14:textId="77777777" w:rsidR="00B87178" w:rsidRDefault="00B87178" w:rsidP="00B87178">
      <w:pPr>
        <w:pStyle w:val="BodyText"/>
        <w:spacing w:before="196"/>
        <w:ind w:left="221"/>
      </w:pPr>
      <w:proofErr w:type="gramStart"/>
      <w:r>
        <w:t>int</w:t>
      </w:r>
      <w:proofErr w:type="gramEnd"/>
      <w:r>
        <w:rPr>
          <w:spacing w:val="-1"/>
        </w:rPr>
        <w:t xml:space="preserve"> </w:t>
      </w:r>
      <w:r>
        <w:t>arr[]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19, 17, 15,</w:t>
      </w:r>
      <w:r>
        <w:rPr>
          <w:spacing w:val="1"/>
        </w:rPr>
        <w:t xml:space="preserve"> </w:t>
      </w:r>
      <w:r>
        <w:t>12, 16, 18, 4, 11, 13</w:t>
      </w:r>
      <w:r>
        <w:rPr>
          <w:spacing w:val="-4"/>
        </w:rPr>
        <w:t xml:space="preserve"> </w:t>
      </w:r>
      <w:r>
        <w:t>};</w:t>
      </w:r>
    </w:p>
    <w:p w14:paraId="44B02DE6" w14:textId="77777777" w:rsidR="00B87178" w:rsidRDefault="00B87178" w:rsidP="00B87178">
      <w:pPr>
        <w:pStyle w:val="BodyText"/>
        <w:spacing w:before="196" w:line="427" w:lineRule="auto"/>
        <w:ind w:left="221" w:right="6703"/>
      </w:pPr>
      <w:proofErr w:type="gramStart"/>
      <w:r>
        <w:t>int</w:t>
      </w:r>
      <w:proofErr w:type="gramEnd"/>
      <w:r>
        <w:t xml:space="preserve"> n = sizeof(arr) / sizeof(arr[0]);</w:t>
      </w:r>
      <w:r>
        <w:rPr>
          <w:spacing w:val="-59"/>
        </w:rPr>
        <w:t xml:space="preserve"> </w:t>
      </w:r>
      <w:r>
        <w:t>printf("Original</w:t>
      </w:r>
      <w:r>
        <w:rPr>
          <w:spacing w:val="-1"/>
        </w:rPr>
        <w:t xml:space="preserve"> </w:t>
      </w:r>
      <w:r>
        <w:t>array:');</w:t>
      </w:r>
    </w:p>
    <w:p w14:paraId="35DDA42D" w14:textId="77777777" w:rsidR="00B87178" w:rsidRDefault="00B87178" w:rsidP="00B87178">
      <w:pPr>
        <w:pStyle w:val="BodyText"/>
        <w:spacing w:line="424" w:lineRule="auto"/>
        <w:ind w:left="221" w:right="7674"/>
      </w:pPr>
      <w:proofErr w:type="gramStart"/>
      <w:r>
        <w:t>for</w:t>
      </w:r>
      <w:proofErr w:type="gramEnd"/>
      <w:r>
        <w:t xml:space="preserve"> (int i = 0; i&lt;n; i++) {</w:t>
      </w:r>
      <w:r>
        <w:rPr>
          <w:spacing w:val="-59"/>
        </w:rPr>
        <w:t xml:space="preserve"> </w:t>
      </w:r>
      <w:r>
        <w:t>printf("&amp;%d",</w:t>
      </w:r>
      <w:r>
        <w:rPr>
          <w:spacing w:val="-3"/>
        </w:rPr>
        <w:t xml:space="preserve"> </w:t>
      </w:r>
      <w:r>
        <w:t>arr[i]);</w:t>
      </w:r>
    </w:p>
    <w:p w14:paraId="12F0211A" w14:textId="77777777" w:rsidR="00B87178" w:rsidRDefault="00B87178" w:rsidP="00B87178">
      <w:pPr>
        <w:pStyle w:val="BodyText"/>
        <w:spacing w:before="1"/>
        <w:ind w:left="221"/>
      </w:pPr>
      <w:r>
        <w:t>}</w:t>
      </w:r>
    </w:p>
    <w:p w14:paraId="21329240" w14:textId="77777777" w:rsidR="00B87178" w:rsidRDefault="00B87178" w:rsidP="00B87178">
      <w:pPr>
        <w:pStyle w:val="BodyText"/>
        <w:spacing w:before="196" w:line="424" w:lineRule="auto"/>
        <w:ind w:left="221" w:right="7362"/>
      </w:pPr>
      <w:proofErr w:type="gramStart"/>
      <w:r>
        <w:t>quickSort(</w:t>
      </w:r>
      <w:proofErr w:type="gramEnd"/>
      <w:r>
        <w:t>arr, 0,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printf("\nSorted array:");</w:t>
      </w:r>
      <w:r>
        <w:rPr>
          <w:spacing w:val="1"/>
        </w:rPr>
        <w:t xml:space="preserve"> </w:t>
      </w:r>
      <w:r>
        <w:t>for (int i = 0; i &amp;lt; n; i++) {</w:t>
      </w:r>
      <w:r>
        <w:rPr>
          <w:spacing w:val="-59"/>
        </w:rPr>
        <w:t xml:space="preserve"> </w:t>
      </w:r>
      <w:r>
        <w:t>printf("%d",</w:t>
      </w:r>
      <w:r>
        <w:rPr>
          <w:spacing w:val="1"/>
        </w:rPr>
        <w:t xml:space="preserve"> </w:t>
      </w:r>
      <w:r>
        <w:t>arr[i]);</w:t>
      </w:r>
    </w:p>
    <w:p w14:paraId="2C2176BF" w14:textId="77777777" w:rsidR="00B87178" w:rsidRDefault="00B87178" w:rsidP="00B87178">
      <w:pPr>
        <w:pStyle w:val="BodyText"/>
        <w:spacing w:before="5"/>
        <w:ind w:left="221"/>
      </w:pPr>
      <w:r>
        <w:t>}</w:t>
      </w:r>
    </w:p>
    <w:p w14:paraId="1AD53A88" w14:textId="77777777" w:rsidR="00B87178" w:rsidRDefault="00B87178" w:rsidP="00B87178">
      <w:pPr>
        <w:pStyle w:val="BodyText"/>
        <w:rPr>
          <w:sz w:val="24"/>
        </w:rPr>
      </w:pPr>
    </w:p>
    <w:p w14:paraId="01332F47" w14:textId="77777777" w:rsidR="00B87178" w:rsidRDefault="00B87178" w:rsidP="00B87178">
      <w:pPr>
        <w:pStyle w:val="BodyText"/>
        <w:rPr>
          <w:sz w:val="32"/>
        </w:rPr>
      </w:pPr>
    </w:p>
    <w:p w14:paraId="23A96F4A" w14:textId="77777777" w:rsidR="00B87178" w:rsidRDefault="00B87178" w:rsidP="00B87178">
      <w:pPr>
        <w:pStyle w:val="BodyText"/>
        <w:spacing w:line="252" w:lineRule="exact"/>
        <w:ind w:left="221"/>
      </w:pPr>
      <w:r>
        <w:t>return</w:t>
      </w:r>
      <w:r>
        <w:rPr>
          <w:spacing w:val="-2"/>
        </w:rPr>
        <w:t xml:space="preserve"> </w:t>
      </w:r>
      <w:r>
        <w:t>0;</w:t>
      </w:r>
    </w:p>
    <w:p w14:paraId="361F4213" w14:textId="77777777" w:rsidR="00B87178" w:rsidRDefault="00B87178" w:rsidP="00B87178">
      <w:pPr>
        <w:pStyle w:val="BodyText"/>
        <w:spacing w:line="252" w:lineRule="exact"/>
        <w:ind w:left="221"/>
      </w:pPr>
      <w:r>
        <w:t>}</w:t>
      </w:r>
    </w:p>
    <w:p w14:paraId="6836B039" w14:textId="77777777" w:rsidR="00B87178" w:rsidRDefault="00B87178" w:rsidP="00B87178">
      <w:pPr>
        <w:spacing w:line="252" w:lineRule="exact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151370A6" w14:textId="77777777" w:rsidR="00B87178" w:rsidRDefault="00B87178" w:rsidP="00B87178">
      <w:pPr>
        <w:pStyle w:val="BodyText"/>
        <w:spacing w:before="93"/>
        <w:ind w:left="221"/>
      </w:pPr>
      <w:r>
        <w:lastRenderedPageBreak/>
        <w:t>MERGE</w:t>
      </w:r>
      <w:r>
        <w:rPr>
          <w:spacing w:val="-3"/>
        </w:rPr>
        <w:t xml:space="preserve"> </w:t>
      </w:r>
      <w:r>
        <w:t>SORT</w:t>
      </w:r>
    </w:p>
    <w:p w14:paraId="25D54009" w14:textId="77777777" w:rsidR="00B87178" w:rsidRDefault="00B87178" w:rsidP="00B87178">
      <w:pPr>
        <w:pStyle w:val="BodyText"/>
        <w:spacing w:before="196" w:line="424" w:lineRule="auto"/>
        <w:ind w:left="221" w:right="7323"/>
      </w:pP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#include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&lt;stdlib.h&gt;</w:t>
      </w:r>
    </w:p>
    <w:p w14:paraId="010667CC" w14:textId="77777777" w:rsidR="00B87178" w:rsidRDefault="00B87178" w:rsidP="00B87178">
      <w:pPr>
        <w:pStyle w:val="BodyText"/>
        <w:spacing w:before="2"/>
        <w:ind w:left="221"/>
      </w:pPr>
      <w:proofErr w:type="gramStart"/>
      <w:r>
        <w:rPr>
          <w:color w:val="212121"/>
        </w:rPr>
        <w:t>void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merge(int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 m, 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6DC8BE5F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93C245E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 i,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j,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k;</w:t>
      </w:r>
    </w:p>
    <w:p w14:paraId="234C1812" w14:textId="77777777" w:rsidR="00B87178" w:rsidRDefault="00B87178" w:rsidP="00B87178">
      <w:pPr>
        <w:pStyle w:val="BodyText"/>
        <w:spacing w:before="196" w:line="424" w:lineRule="auto"/>
        <w:ind w:left="221" w:right="8188"/>
      </w:pPr>
      <w:r>
        <w:rPr>
          <w:color w:val="212121"/>
        </w:rPr>
        <w:t>int n1 = m - l + 1;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n2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m;</w:t>
      </w:r>
    </w:p>
    <w:p w14:paraId="39442FEC" w14:textId="77777777" w:rsidR="00B87178" w:rsidRDefault="00B87178" w:rsidP="00B87178">
      <w:pPr>
        <w:pStyle w:val="BodyText"/>
        <w:spacing w:before="3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L[n1],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R[n2];</w:t>
      </w:r>
    </w:p>
    <w:p w14:paraId="07EF5238" w14:textId="77777777" w:rsidR="00B87178" w:rsidRDefault="00B87178" w:rsidP="00B87178">
      <w:pPr>
        <w:pStyle w:val="BodyText"/>
        <w:spacing w:before="195" w:line="424" w:lineRule="auto"/>
        <w:ind w:left="221" w:right="7858"/>
      </w:pPr>
      <w:proofErr w:type="gramStart"/>
      <w:r>
        <w:rPr>
          <w:color w:val="212121"/>
        </w:rPr>
        <w:t>for</w:t>
      </w:r>
      <w:proofErr w:type="gramEnd"/>
      <w:r>
        <w:rPr>
          <w:color w:val="212121"/>
        </w:rPr>
        <w:t xml:space="preserve"> (i = 0; i &lt; n1;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L[i]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arr[l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i];</w:t>
      </w:r>
    </w:p>
    <w:p w14:paraId="0331EDE3" w14:textId="77777777" w:rsidR="00B87178" w:rsidRDefault="00B87178" w:rsidP="00B87178">
      <w:pPr>
        <w:pStyle w:val="BodyText"/>
        <w:spacing w:before="2" w:line="427" w:lineRule="auto"/>
        <w:ind w:left="221" w:right="7867"/>
      </w:pPr>
      <w:proofErr w:type="gramStart"/>
      <w:r>
        <w:rPr>
          <w:color w:val="212121"/>
        </w:rPr>
        <w:t>for</w:t>
      </w:r>
      <w:proofErr w:type="gramEnd"/>
      <w:r>
        <w:rPr>
          <w:color w:val="212121"/>
        </w:rPr>
        <w:t xml:space="preserve"> (j = 0; j &lt; n2; j++)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R[j]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arr[m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1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+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>j];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0;</w:t>
      </w:r>
    </w:p>
    <w:p w14:paraId="2D7FD224" w14:textId="77777777" w:rsidR="00B87178" w:rsidRDefault="00B87178" w:rsidP="00B87178">
      <w:pPr>
        <w:pStyle w:val="BodyText"/>
        <w:spacing w:line="251" w:lineRule="exact"/>
        <w:ind w:left="221"/>
      </w:pPr>
      <w:r>
        <w:rPr>
          <w:color w:val="212121"/>
        </w:rPr>
        <w:t>j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 0;</w:t>
      </w:r>
    </w:p>
    <w:p w14:paraId="1BAD7D29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k 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l;</w:t>
      </w:r>
    </w:p>
    <w:p w14:paraId="69A73C59" w14:textId="77777777" w:rsidR="00B87178" w:rsidRDefault="00B87178" w:rsidP="00B87178">
      <w:pPr>
        <w:pStyle w:val="BodyText"/>
        <w:spacing w:before="196" w:line="424" w:lineRule="auto"/>
        <w:ind w:left="221" w:right="7491"/>
      </w:pPr>
      <w:proofErr w:type="gramStart"/>
      <w:r>
        <w:rPr>
          <w:color w:val="212121"/>
        </w:rPr>
        <w:t>while</w:t>
      </w:r>
      <w:proofErr w:type="gramEnd"/>
      <w:r>
        <w:rPr>
          <w:color w:val="212121"/>
        </w:rPr>
        <w:t xml:space="preserve"> (i &lt; n1 &amp;&amp; 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(L[i]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R[j])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4FC313D9" w14:textId="77777777" w:rsidR="00B87178" w:rsidRDefault="00B87178" w:rsidP="00B87178">
      <w:pPr>
        <w:pStyle w:val="BodyText"/>
        <w:spacing w:before="3" w:line="424" w:lineRule="auto"/>
        <w:ind w:left="221" w:right="8732"/>
      </w:pPr>
      <w:r>
        <w:rPr>
          <w:color w:val="212121"/>
        </w:rPr>
        <w:t>arr[k] = L[i];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i++;</w:t>
      </w:r>
    </w:p>
    <w:p w14:paraId="09DD4CCB" w14:textId="77777777" w:rsidR="00B87178" w:rsidRDefault="00B87178" w:rsidP="00B87178">
      <w:pPr>
        <w:pStyle w:val="BodyText"/>
        <w:spacing w:before="2"/>
        <w:ind w:left="221"/>
      </w:pPr>
      <w:r>
        <w:rPr>
          <w:color w:val="212121"/>
        </w:rPr>
        <w:t>}</w:t>
      </w:r>
    </w:p>
    <w:p w14:paraId="09D7BCE0" w14:textId="77777777" w:rsidR="00B87178" w:rsidRDefault="00B87178" w:rsidP="00B87178">
      <w:pPr>
        <w:pStyle w:val="BodyText"/>
        <w:spacing w:before="195"/>
        <w:ind w:left="221"/>
      </w:pPr>
      <w:r>
        <w:rPr>
          <w:color w:val="212121"/>
        </w:rPr>
        <w:t>else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4758889" w14:textId="77777777" w:rsidR="00B87178" w:rsidRDefault="00B87178" w:rsidP="00B87178">
      <w:pPr>
        <w:pStyle w:val="BodyText"/>
        <w:spacing w:before="196" w:line="427" w:lineRule="auto"/>
        <w:ind w:left="221" w:right="8696"/>
      </w:pPr>
      <w:r>
        <w:rPr>
          <w:color w:val="212121"/>
        </w:rPr>
        <w:t>arr[k] = R[j];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j++;</w:t>
      </w:r>
    </w:p>
    <w:p w14:paraId="1C03BB3A" w14:textId="77777777" w:rsidR="00B87178" w:rsidRDefault="00B87178" w:rsidP="00B87178">
      <w:pPr>
        <w:pStyle w:val="BodyText"/>
        <w:spacing w:line="427" w:lineRule="auto"/>
        <w:ind w:left="221" w:right="9410"/>
      </w:pPr>
      <w:r>
        <w:rPr>
          <w:color w:val="212121"/>
        </w:rPr>
        <w:t>}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k++;</w:t>
      </w:r>
    </w:p>
    <w:p w14:paraId="5632502C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633A9959" w14:textId="77777777" w:rsidR="00B87178" w:rsidRDefault="00B87178" w:rsidP="00B87178">
      <w:pPr>
        <w:pStyle w:val="BodyText"/>
        <w:spacing w:before="194" w:line="424" w:lineRule="auto"/>
        <w:ind w:left="221" w:right="8451"/>
      </w:pPr>
      <w:proofErr w:type="gramStart"/>
      <w:r>
        <w:rPr>
          <w:color w:val="212121"/>
        </w:rPr>
        <w:t>while</w:t>
      </w:r>
      <w:proofErr w:type="gramEnd"/>
      <w:r>
        <w:rPr>
          <w:color w:val="212121"/>
        </w:rPr>
        <w:t xml:space="preserve"> (i &lt; n1)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L[i];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i++;</w:t>
      </w:r>
    </w:p>
    <w:p w14:paraId="5A19E4B7" w14:textId="77777777" w:rsidR="00B87178" w:rsidRDefault="00B87178" w:rsidP="00B87178">
      <w:pPr>
        <w:pStyle w:val="BodyText"/>
        <w:spacing w:before="3"/>
        <w:ind w:left="221"/>
      </w:pPr>
      <w:r>
        <w:rPr>
          <w:color w:val="212121"/>
        </w:rPr>
        <w:t>k++;</w:t>
      </w:r>
    </w:p>
    <w:p w14:paraId="2E68243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6C41FC63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3A7C5AD3" w14:textId="77777777" w:rsidR="00B87178" w:rsidRDefault="00B87178" w:rsidP="00B87178">
      <w:pPr>
        <w:pStyle w:val="BodyText"/>
        <w:spacing w:before="93" w:line="424" w:lineRule="auto"/>
        <w:ind w:left="221" w:right="8451"/>
      </w:pPr>
      <w:proofErr w:type="gramStart"/>
      <w:r>
        <w:rPr>
          <w:color w:val="212121"/>
        </w:rPr>
        <w:lastRenderedPageBreak/>
        <w:t>while</w:t>
      </w:r>
      <w:proofErr w:type="gramEnd"/>
      <w:r>
        <w:rPr>
          <w:color w:val="212121"/>
        </w:rPr>
        <w:t xml:space="preserve"> (j &lt; n2)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arr[k] = R[j];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j++;</w:t>
      </w:r>
    </w:p>
    <w:p w14:paraId="4FB52A0B" w14:textId="77777777" w:rsidR="00B87178" w:rsidRDefault="00B87178" w:rsidP="00B87178">
      <w:pPr>
        <w:pStyle w:val="BodyText"/>
        <w:rPr>
          <w:sz w:val="24"/>
        </w:rPr>
      </w:pPr>
    </w:p>
    <w:p w14:paraId="741AB638" w14:textId="77777777" w:rsidR="00B87178" w:rsidRDefault="00B87178" w:rsidP="00B87178">
      <w:pPr>
        <w:pStyle w:val="BodyText"/>
        <w:spacing w:before="176"/>
        <w:ind w:left="221"/>
      </w:pPr>
      <w:r>
        <w:rPr>
          <w:color w:val="212121"/>
        </w:rPr>
        <w:t>k++;</w:t>
      </w:r>
    </w:p>
    <w:p w14:paraId="3FCD7476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7F99EEB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4E528539" w14:textId="77777777" w:rsidR="00B87178" w:rsidRDefault="00B87178" w:rsidP="00B87178">
      <w:pPr>
        <w:pStyle w:val="BodyText"/>
        <w:spacing w:before="196"/>
        <w:ind w:left="221"/>
      </w:pPr>
      <w:proofErr w:type="gramStart"/>
      <w:r>
        <w:rPr>
          <w:color w:val="212121"/>
        </w:rPr>
        <w:t>void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mergeSort(int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 l,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</w:t>
      </w:r>
    </w:p>
    <w:p w14:paraId="4ECDAC1B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43505DD4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(l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r) {</w:t>
      </w:r>
    </w:p>
    <w:p w14:paraId="7D2C5592" w14:textId="77777777" w:rsidR="00B87178" w:rsidRDefault="00B87178" w:rsidP="00B87178">
      <w:pPr>
        <w:pStyle w:val="BodyText"/>
        <w:spacing w:before="196" w:line="427" w:lineRule="auto"/>
        <w:ind w:left="221" w:right="7461"/>
      </w:pPr>
      <w:proofErr w:type="gramStart"/>
      <w:r>
        <w:rPr>
          <w:color w:val="212121"/>
        </w:rPr>
        <w:t>int</w:t>
      </w:r>
      <w:proofErr w:type="gramEnd"/>
      <w:r>
        <w:rPr>
          <w:color w:val="212121"/>
        </w:rPr>
        <w:t xml:space="preserve"> m = l + (r - l)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l, m);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 m + 1, r);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merge(arr,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r);</w:t>
      </w:r>
    </w:p>
    <w:p w14:paraId="28DBADCA" w14:textId="77777777" w:rsidR="00B87178" w:rsidRDefault="00B87178" w:rsidP="00B87178">
      <w:pPr>
        <w:pStyle w:val="BodyText"/>
        <w:spacing w:line="249" w:lineRule="exact"/>
        <w:ind w:left="221"/>
      </w:pPr>
      <w:r>
        <w:rPr>
          <w:color w:val="212121"/>
        </w:rPr>
        <w:t>}</w:t>
      </w:r>
    </w:p>
    <w:p w14:paraId="0EA6D9A8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}</w:t>
      </w:r>
    </w:p>
    <w:p w14:paraId="31F8A925" w14:textId="77777777" w:rsidR="00B87178" w:rsidRDefault="00B87178" w:rsidP="00B87178">
      <w:pPr>
        <w:pStyle w:val="BodyText"/>
        <w:spacing w:before="196"/>
        <w:ind w:left="221"/>
      </w:pPr>
      <w:proofErr w:type="gramStart"/>
      <w:r>
        <w:rPr>
          <w:color w:val="212121"/>
        </w:rPr>
        <w:t>void</w:t>
      </w:r>
      <w:proofErr w:type="gramEnd"/>
      <w:r>
        <w:rPr>
          <w:color w:val="212121"/>
          <w:spacing w:val="-4"/>
        </w:rPr>
        <w:t xml:space="preserve"> </w:t>
      </w:r>
      <w:r>
        <w:rPr>
          <w:color w:val="212121"/>
        </w:rPr>
        <w:t>printArray(int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A[],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size)</w:t>
      </w:r>
    </w:p>
    <w:p w14:paraId="2B7DC33D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{</w:t>
      </w:r>
    </w:p>
    <w:p w14:paraId="12B7C9FD" w14:textId="77777777" w:rsidR="00B87178" w:rsidRDefault="00B87178" w:rsidP="00B87178">
      <w:pPr>
        <w:pStyle w:val="BodyText"/>
        <w:spacing w:before="196"/>
        <w:ind w:left="221"/>
      </w:pPr>
      <w:r>
        <w:rPr>
          <w:color w:val="212121"/>
        </w:rPr>
        <w:t>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i;</w:t>
      </w:r>
    </w:p>
    <w:p w14:paraId="2FCCA5AF" w14:textId="77777777" w:rsidR="00B87178" w:rsidRDefault="00B87178" w:rsidP="00B87178">
      <w:pPr>
        <w:pStyle w:val="BodyText"/>
        <w:spacing w:before="195" w:line="424" w:lineRule="auto"/>
        <w:ind w:left="221" w:right="7833"/>
      </w:pPr>
      <w:proofErr w:type="gramStart"/>
      <w:r>
        <w:rPr>
          <w:color w:val="212121"/>
        </w:rPr>
        <w:t>for</w:t>
      </w:r>
      <w:proofErr w:type="gramEnd"/>
      <w:r>
        <w:rPr>
          <w:color w:val="212121"/>
        </w:rPr>
        <w:t xml:space="preserve"> (i = 0; i&lt;size;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A[i]);</w:t>
      </w:r>
    </w:p>
    <w:p w14:paraId="58FCFBF2" w14:textId="77777777" w:rsidR="00B87178" w:rsidRDefault="00B87178" w:rsidP="00B87178">
      <w:pPr>
        <w:pStyle w:val="BodyText"/>
        <w:rPr>
          <w:sz w:val="24"/>
        </w:rPr>
      </w:pPr>
    </w:p>
    <w:p w14:paraId="7C5A56CA" w14:textId="77777777" w:rsidR="00B87178" w:rsidRDefault="00B87178" w:rsidP="00B87178">
      <w:pPr>
        <w:pStyle w:val="BodyText"/>
        <w:spacing w:before="175"/>
        <w:ind w:left="221"/>
      </w:pPr>
      <w:r>
        <w:rPr>
          <w:color w:val="212121"/>
        </w:rPr>
        <w:t>printf("\n");</w:t>
      </w:r>
    </w:p>
    <w:p w14:paraId="30C08875" w14:textId="77777777" w:rsidR="00B87178" w:rsidRDefault="00B87178" w:rsidP="00B87178">
      <w:pPr>
        <w:pStyle w:val="BodyText"/>
        <w:spacing w:before="197"/>
        <w:ind w:left="221"/>
      </w:pPr>
      <w:r>
        <w:rPr>
          <w:color w:val="212121"/>
        </w:rPr>
        <w:t>}</w:t>
      </w:r>
    </w:p>
    <w:p w14:paraId="653FBAC2" w14:textId="77777777" w:rsidR="00B87178" w:rsidRDefault="00B87178" w:rsidP="00B87178">
      <w:pPr>
        <w:pStyle w:val="BodyText"/>
        <w:spacing w:before="196"/>
        <w:ind w:left="221"/>
      </w:pPr>
      <w:proofErr w:type="gramStart"/>
      <w:r>
        <w:rPr>
          <w:color w:val="212121"/>
        </w:rPr>
        <w:t>int</w:t>
      </w:r>
      <w:proofErr w:type="gramEnd"/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 w14:paraId="58EC7E8A" w14:textId="77777777" w:rsidR="00B87178" w:rsidRDefault="00B87178" w:rsidP="00B87178">
      <w:pPr>
        <w:pStyle w:val="BodyText"/>
        <w:spacing w:before="198"/>
        <w:ind w:left="221"/>
      </w:pPr>
      <w:r>
        <w:rPr>
          <w:color w:val="212121"/>
        </w:rPr>
        <w:t>{</w:t>
      </w:r>
    </w:p>
    <w:p w14:paraId="03BF5AB7" w14:textId="77777777" w:rsidR="00B87178" w:rsidRDefault="00B87178" w:rsidP="00B87178">
      <w:pPr>
        <w:pStyle w:val="BodyText"/>
        <w:spacing w:before="196"/>
        <w:ind w:left="221"/>
      </w:pPr>
      <w:proofErr w:type="gramStart"/>
      <w:r>
        <w:rPr>
          <w:color w:val="212121"/>
        </w:rPr>
        <w:t>int</w:t>
      </w:r>
      <w:proofErr w:type="gramEnd"/>
      <w:r>
        <w:rPr>
          <w:color w:val="212121"/>
          <w:spacing w:val="-1"/>
        </w:rPr>
        <w:t xml:space="preserve"> </w:t>
      </w:r>
      <w:r>
        <w:rPr>
          <w:color w:val="212121"/>
        </w:rPr>
        <w:t>arr[]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{ 12, 11,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13, 5,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6,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};</w:t>
      </w:r>
    </w:p>
    <w:p w14:paraId="5F07C524" w14:textId="77777777" w:rsidR="00B87178" w:rsidRDefault="00B87178" w:rsidP="00B87178">
      <w:pPr>
        <w:pStyle w:val="BodyText"/>
        <w:spacing w:before="195" w:line="424" w:lineRule="auto"/>
        <w:ind w:left="221" w:right="6047"/>
      </w:pPr>
      <w:proofErr w:type="gramStart"/>
      <w:r>
        <w:rPr>
          <w:color w:val="212121"/>
        </w:rPr>
        <w:t>int</w:t>
      </w:r>
      <w:proofErr w:type="gramEnd"/>
      <w:r>
        <w:rPr>
          <w:color w:val="212121"/>
        </w:rPr>
        <w:t xml:space="preserve"> arr_size = sizeof(arr) / sizeof(arr[0]);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printf("Given array is \n");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printArray(arr,</w:t>
      </w:r>
      <w:r>
        <w:rPr>
          <w:color w:val="212121"/>
          <w:spacing w:val="61"/>
        </w:rPr>
        <w:t xml:space="preserve"> </w:t>
      </w:r>
      <w:r>
        <w:rPr>
          <w:color w:val="212121"/>
        </w:rPr>
        <w:t>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mergeSort(arr,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arr_size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1);</w:t>
      </w:r>
    </w:p>
    <w:p w14:paraId="4822EBCA" w14:textId="77777777" w:rsidR="00B87178" w:rsidRDefault="00B87178" w:rsidP="00B87178">
      <w:pPr>
        <w:spacing w:line="424" w:lineRule="auto"/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EBC8BEE" w14:textId="77777777" w:rsidR="00B87178" w:rsidRDefault="00B87178" w:rsidP="00B87178">
      <w:pPr>
        <w:pStyle w:val="BodyText"/>
        <w:spacing w:before="93" w:line="424" w:lineRule="auto"/>
        <w:ind w:left="221" w:right="7127"/>
      </w:pPr>
      <w:proofErr w:type="gramStart"/>
      <w:r>
        <w:rPr>
          <w:color w:val="212121"/>
        </w:rPr>
        <w:lastRenderedPageBreak/>
        <w:t>printf(</w:t>
      </w:r>
      <w:proofErr w:type="gramEnd"/>
      <w:r>
        <w:rPr>
          <w:color w:val="212121"/>
        </w:rPr>
        <w:t>"\nSorted array is \n");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printArray(arr, arr_size);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return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0;</w:t>
      </w:r>
    </w:p>
    <w:p w14:paraId="22512AB7" w14:textId="77777777" w:rsidR="00B87178" w:rsidRDefault="00B87178" w:rsidP="00B87178">
      <w:pPr>
        <w:pStyle w:val="BodyText"/>
        <w:spacing w:before="4"/>
        <w:ind w:left="221"/>
      </w:pPr>
      <w:r>
        <w:rPr>
          <w:color w:val="212121"/>
        </w:rPr>
        <w:t>}</w:t>
      </w:r>
    </w:p>
    <w:p w14:paraId="1EE06EB2" w14:textId="77777777" w:rsidR="00B87178" w:rsidRDefault="00B87178" w:rsidP="00B87178">
      <w:pPr>
        <w:pStyle w:val="BodyText"/>
        <w:rPr>
          <w:sz w:val="24"/>
        </w:rPr>
      </w:pPr>
    </w:p>
    <w:p w14:paraId="23036FB1" w14:textId="77777777" w:rsidR="00B87178" w:rsidRDefault="00B87178" w:rsidP="00B87178">
      <w:pPr>
        <w:pStyle w:val="BodyText"/>
        <w:rPr>
          <w:sz w:val="32"/>
        </w:rPr>
      </w:pPr>
    </w:p>
    <w:p w14:paraId="55E0A8A6" w14:textId="77777777" w:rsidR="00B87178" w:rsidRDefault="00B87178" w:rsidP="00B87178">
      <w:pPr>
        <w:pStyle w:val="BodyText"/>
        <w:ind w:left="221"/>
        <w:rPr>
          <w:rFonts w:ascii="Cambria"/>
        </w:rPr>
      </w:pPr>
      <w:r>
        <w:rPr>
          <w:rFonts w:ascii="Cambria"/>
        </w:rPr>
        <w:t>OUTPUT:</w:t>
      </w:r>
    </w:p>
    <w:p w14:paraId="26B2CFDC" w14:textId="77777777" w:rsidR="00B87178" w:rsidRDefault="00B87178" w:rsidP="00B87178">
      <w:pPr>
        <w:pStyle w:val="BodyText"/>
        <w:spacing w:before="4"/>
        <w:rPr>
          <w:rFonts w:ascii="Cambria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 wp14:anchorId="66FDF4C9" wp14:editId="37A4A6C0">
            <wp:simplePos x="0" y="0"/>
            <wp:positionH relativeFrom="page">
              <wp:posOffset>825500</wp:posOffset>
            </wp:positionH>
            <wp:positionV relativeFrom="paragraph">
              <wp:posOffset>123825</wp:posOffset>
            </wp:positionV>
            <wp:extent cx="2537460" cy="323850"/>
            <wp:effectExtent l="0" t="0" r="0" b="0"/>
            <wp:wrapTopAndBottom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4.png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773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CDF73" w14:textId="77777777" w:rsidR="00B87178" w:rsidRDefault="00B87178" w:rsidP="00B87178">
      <w:pPr>
        <w:pStyle w:val="BodyText"/>
        <w:rPr>
          <w:rFonts w:ascii="Cambria"/>
          <w:sz w:val="26"/>
        </w:rPr>
      </w:pPr>
      <w:r>
        <w:rPr>
          <w:noProof/>
          <w:sz w:val="26"/>
          <w:lang w:val="en-IN" w:eastAsia="en-IN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29DE486" wp14:editId="3E54BB2D">
                <wp:simplePos x="0" y="0"/>
                <wp:positionH relativeFrom="column">
                  <wp:posOffset>2462530</wp:posOffset>
                </wp:positionH>
                <wp:positionV relativeFrom="paragraph">
                  <wp:posOffset>240665</wp:posOffset>
                </wp:positionV>
                <wp:extent cx="195580" cy="35560"/>
                <wp:effectExtent l="0" t="0" r="0" b="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0">
                      <w14:nvContentPartPr>
                        <w14:cNvContentPartPr/>
                      </w14:nvContentPartPr>
                      <w14:xfrm>
                        <a:off x="3148330" y="2773680"/>
                        <a:ext cx="195580" cy="3556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06108B" id="Ink 57" o:spid="_x0000_s1026" type="#_x0000_t75" style="position:absolute;margin-left:193.9pt;margin-top:18.95pt;width:264.5pt;height:22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">
                <v:imagedata r:id="rId61" o:title="" croptop="-1083884f" cropleft="-905572f"/>
              </v:shape>
            </w:pict>
          </mc:Fallback>
        </mc:AlternateContent>
      </w:r>
    </w:p>
    <w:p w14:paraId="1874FE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64436D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07BA66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2ACB12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6146A2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38225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C8B5AB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92343B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8EAAB3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DB712A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352866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FFBD892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BB00BC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BC04DE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B7A29E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A67495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4D36706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D24246C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E963BDE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4839E6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786168D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C0068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6AE74F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DC91E04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1791387A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39305C90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0F5BDBA7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2065941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89AE64F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49823A6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2407ECEB" w14:textId="77777777" w:rsidR="00B87178" w:rsidRDefault="00B87178" w:rsidP="00B87178">
      <w:pPr>
        <w:pStyle w:val="BodyText"/>
        <w:rPr>
          <w:rFonts w:ascii="Cambria"/>
          <w:sz w:val="26"/>
        </w:rPr>
      </w:pPr>
    </w:p>
    <w:p w14:paraId="5F18C93D" w14:textId="77777777" w:rsidR="00B87178" w:rsidRDefault="00B87178" w:rsidP="00B87178">
      <w:pPr>
        <w:spacing w:before="204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54ED092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24849E12" w14:textId="77777777" w:rsidR="00B87178" w:rsidRDefault="00B87178" w:rsidP="00B87178">
      <w:pPr>
        <w:pStyle w:val="BodyText"/>
        <w:spacing w:before="10"/>
        <w:rPr>
          <w:rFonts w:ascii="Cambria"/>
          <w:b/>
          <w:sz w:val="29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5529"/>
        <w:gridCol w:w="2348"/>
      </w:tblGrid>
      <w:tr w:rsidR="00B87178" w14:paraId="45BD2A55" w14:textId="77777777" w:rsidTr="002000EE">
        <w:trPr>
          <w:trHeight w:val="345"/>
        </w:trPr>
        <w:tc>
          <w:tcPr>
            <w:tcW w:w="17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0D2E9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No.: 16</w:t>
            </w:r>
          </w:p>
        </w:tc>
        <w:tc>
          <w:tcPr>
            <w:tcW w:w="55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FB3A" w14:textId="77777777" w:rsidR="00B87178" w:rsidRDefault="00B87178" w:rsidP="002000EE">
            <w:pPr>
              <w:pStyle w:val="TableParagraph"/>
              <w:ind w:left="1847" w:right="18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Hashing</w:t>
            </w:r>
          </w:p>
        </w:tc>
        <w:tc>
          <w:tcPr>
            <w:tcW w:w="2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BDF4" w14:textId="77777777" w:rsidR="00B87178" w:rsidRDefault="00B87178" w:rsidP="002000EE">
            <w:pPr>
              <w:pStyle w:val="TableParagraph"/>
              <w:spacing w:before="88" w:line="237" w:lineRule="exact"/>
              <w:ind w:left="107"/>
              <w:rPr>
                <w:b/>
              </w:rPr>
            </w:pPr>
            <w:r>
              <w:rPr>
                <w:b/>
              </w:rPr>
              <w:t>Date:30/05/2024</w:t>
            </w:r>
          </w:p>
        </w:tc>
      </w:tr>
    </w:tbl>
    <w:p w14:paraId="050DDFEA" w14:textId="77777777" w:rsidR="00B87178" w:rsidRDefault="00B87178" w:rsidP="00B87178">
      <w:pPr>
        <w:pStyle w:val="BodyText"/>
        <w:spacing w:before="10"/>
        <w:rPr>
          <w:rFonts w:ascii="Cambria"/>
          <w:b/>
          <w:sz w:val="20"/>
        </w:rPr>
      </w:pPr>
    </w:p>
    <w:p w14:paraId="0053D01B" w14:textId="77777777" w:rsidR="00B87178" w:rsidRDefault="00B87178" w:rsidP="00B87178">
      <w:pPr>
        <w:spacing w:before="101" w:line="360" w:lineRule="auto"/>
        <w:ind w:left="468" w:right="235"/>
        <w:rPr>
          <w:rFonts w:ascii="Cambria"/>
          <w:b/>
        </w:rPr>
      </w:pPr>
      <w:r>
        <w:rPr>
          <w:rFonts w:ascii="Cambria"/>
          <w:b/>
        </w:rPr>
        <w:t>Write a C program to create a hash table and perform collision resolution using the following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techniques.</w:t>
      </w:r>
    </w:p>
    <w:p w14:paraId="2A6342D9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"/>
        <w:ind w:hanging="721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addressing</w:t>
      </w:r>
    </w:p>
    <w:p w14:paraId="3D084AA9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9"/>
        <w:ind w:hanging="721"/>
        <w:rPr>
          <w:rFonts w:ascii="Cambria"/>
          <w:b/>
        </w:rPr>
      </w:pPr>
      <w:r>
        <w:rPr>
          <w:rFonts w:ascii="Cambria"/>
          <w:b/>
        </w:rPr>
        <w:t>Closed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Addressing</w:t>
      </w:r>
    </w:p>
    <w:p w14:paraId="022516BB" w14:textId="77777777" w:rsidR="00B87178" w:rsidRDefault="00B87178" w:rsidP="00B87178">
      <w:pPr>
        <w:pStyle w:val="ListParagraph"/>
        <w:numPr>
          <w:ilvl w:val="1"/>
          <w:numId w:val="28"/>
        </w:numPr>
        <w:tabs>
          <w:tab w:val="left" w:pos="1188"/>
          <w:tab w:val="left" w:pos="1189"/>
        </w:tabs>
        <w:spacing w:before="128" w:line="600" w:lineRule="auto"/>
        <w:ind w:left="468" w:right="7818" w:firstLine="0"/>
        <w:rPr>
          <w:rFonts w:ascii="Cambria"/>
          <w:b/>
        </w:rPr>
      </w:pPr>
      <w:r>
        <w:rPr>
          <w:rFonts w:ascii="Cambria"/>
          <w:b/>
        </w:rPr>
        <w:t>Rehashing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Algorithm:</w:t>
      </w:r>
    </w:p>
    <w:p w14:paraId="63E5B589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spacing w:before="153"/>
        <w:ind w:hanging="241"/>
        <w:rPr>
          <w:rFonts w:ascii="Times New Roman"/>
        </w:rPr>
      </w:pPr>
      <w:r>
        <w:rPr>
          <w:rFonts w:ascii="Times New Roman"/>
        </w:rPr>
        <w:t>Open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Addressing:</w:t>
      </w:r>
    </w:p>
    <w:p w14:paraId="7E722C0C" w14:textId="77777777" w:rsidR="00B87178" w:rsidRDefault="00B87178" w:rsidP="00B87178">
      <w:pPr>
        <w:pStyle w:val="BodyText"/>
        <w:spacing w:before="2"/>
        <w:rPr>
          <w:rFonts w:ascii="Times New Roman"/>
          <w:b/>
          <w:sz w:val="24"/>
        </w:rPr>
      </w:pPr>
    </w:p>
    <w:p w14:paraId="7D10D30C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097D7BF5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2E091E94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2EE6CC90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403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move to the next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table.</w:t>
      </w:r>
    </w:p>
    <w:p w14:paraId="67427E03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Repeat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until an empty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slot is found.</w:t>
      </w:r>
    </w:p>
    <w:p w14:paraId="7CE920CA" w14:textId="77777777" w:rsidR="00B87178" w:rsidRDefault="00B87178" w:rsidP="00B87178">
      <w:pPr>
        <w:pStyle w:val="BodyText"/>
        <w:spacing w:before="5"/>
        <w:rPr>
          <w:rFonts w:ascii="Times New Roman"/>
          <w:sz w:val="24"/>
        </w:rPr>
      </w:pPr>
    </w:p>
    <w:p w14:paraId="169BCE36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Closed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Addressing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(Separate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Chaining):</w:t>
      </w:r>
    </w:p>
    <w:p w14:paraId="7242A596" w14:textId="77777777" w:rsidR="00B87178" w:rsidRDefault="00B87178" w:rsidP="00B87178">
      <w:pPr>
        <w:pStyle w:val="BodyText"/>
        <w:spacing w:before="5"/>
        <w:rPr>
          <w:rFonts w:ascii="Times New Roman"/>
          <w:b/>
          <w:sz w:val="24"/>
        </w:rPr>
      </w:pPr>
    </w:p>
    <w:p w14:paraId="01D75FA3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 be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inserted.</w:t>
      </w:r>
    </w:p>
    <w:p w14:paraId="3E7C924F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Check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computed 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index in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hash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4C05ACFA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empty,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insert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key.</w:t>
      </w:r>
    </w:p>
    <w:p w14:paraId="10C9E038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438"/>
        <w:rPr>
          <w:rFonts w:ascii="Times New Roman"/>
          <w:sz w:val="24"/>
        </w:rPr>
      </w:pPr>
      <w:r>
        <w:rPr>
          <w:rFonts w:ascii="Times New Roman"/>
          <w:sz w:val="24"/>
        </w:rPr>
        <w:t>If the slot is occupied, then it means a collision has occurred. In this case, add the new key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linked list at that slot.</w:t>
      </w:r>
    </w:p>
    <w:p w14:paraId="2BAB7F50" w14:textId="77777777" w:rsidR="00B87178" w:rsidRDefault="00B87178" w:rsidP="00B87178">
      <w:pPr>
        <w:pStyle w:val="BodyText"/>
        <w:spacing w:before="3"/>
        <w:rPr>
          <w:rFonts w:ascii="Times New Roman"/>
          <w:sz w:val="24"/>
        </w:rPr>
      </w:pPr>
    </w:p>
    <w:p w14:paraId="6D3FF807" w14:textId="77777777" w:rsidR="00B87178" w:rsidRDefault="00B87178" w:rsidP="00B87178">
      <w:pPr>
        <w:pStyle w:val="Heading2"/>
        <w:numPr>
          <w:ilvl w:val="0"/>
          <w:numId w:val="29"/>
        </w:numPr>
        <w:tabs>
          <w:tab w:val="left" w:pos="462"/>
        </w:tabs>
        <w:ind w:hanging="241"/>
        <w:rPr>
          <w:rFonts w:ascii="Times New Roman"/>
        </w:rPr>
      </w:pPr>
      <w:r>
        <w:rPr>
          <w:rFonts w:ascii="Times New Roman"/>
        </w:rPr>
        <w:t>Rehashing:</w:t>
      </w:r>
    </w:p>
    <w:p w14:paraId="4A1B07D3" w14:textId="77777777" w:rsidR="00B87178" w:rsidRDefault="00B87178" w:rsidP="00B87178">
      <w:pPr>
        <w:pStyle w:val="BodyText"/>
        <w:spacing w:before="5"/>
        <w:rPr>
          <w:rFonts w:ascii="Times New Roman"/>
          <w:b/>
          <w:sz w:val="24"/>
        </w:rPr>
      </w:pPr>
    </w:p>
    <w:p w14:paraId="0A07F70F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right="388"/>
        <w:rPr>
          <w:rFonts w:ascii="Times New Roman"/>
          <w:sz w:val="24"/>
        </w:rPr>
      </w:pPr>
      <w:r>
        <w:rPr>
          <w:rFonts w:ascii="Times New Roman"/>
          <w:sz w:val="24"/>
        </w:rPr>
        <w:t>When the load factor of the hash table reaches a certain threshold (typically &gt; 0.7), create 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hash table of larger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size.</w:t>
      </w:r>
    </w:p>
    <w:p w14:paraId="6E9D9FE9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Compute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 hash of 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 table.</w:t>
      </w:r>
    </w:p>
    <w:p w14:paraId="300CA6F4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Insert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each key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into the new table.</w:t>
      </w:r>
    </w:p>
    <w:p w14:paraId="706DBB79" w14:textId="77777777" w:rsidR="00B87178" w:rsidRDefault="00B87178" w:rsidP="00B87178">
      <w:pPr>
        <w:pStyle w:val="ListParagraph"/>
        <w:numPr>
          <w:ilvl w:val="1"/>
          <w:numId w:val="29"/>
        </w:numPr>
        <w:tabs>
          <w:tab w:val="left" w:pos="942"/>
        </w:tabs>
        <w:spacing w:before="1"/>
        <w:ind w:hanging="361"/>
        <w:rPr>
          <w:rFonts w:ascii="Times New Roman"/>
          <w:sz w:val="24"/>
        </w:rPr>
      </w:pPr>
      <w:r>
        <w:rPr>
          <w:rFonts w:ascii="Times New Roman"/>
          <w:sz w:val="24"/>
        </w:rPr>
        <w:t>Delete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table.</w:t>
      </w:r>
    </w:p>
    <w:p w14:paraId="3CBE132F" w14:textId="77777777" w:rsidR="00B87178" w:rsidRDefault="00B87178" w:rsidP="00B87178">
      <w:pPr>
        <w:rPr>
          <w:rFonts w:ascii="Times New Roman"/>
          <w:sz w:val="24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2F2C039" w14:textId="77777777" w:rsidR="00B87178" w:rsidRDefault="00B87178" w:rsidP="00B87178">
      <w:pPr>
        <w:pStyle w:val="BodyText"/>
        <w:spacing w:before="8"/>
        <w:rPr>
          <w:rFonts w:ascii="Times New Roman"/>
          <w:sz w:val="21"/>
        </w:rPr>
      </w:pPr>
    </w:p>
    <w:p w14:paraId="15C535DB" w14:textId="77777777" w:rsidR="00B87178" w:rsidRDefault="00B87178" w:rsidP="00B87178">
      <w:pPr>
        <w:spacing w:before="101"/>
        <w:ind w:left="221"/>
        <w:rPr>
          <w:rFonts w:ascii="Cambria"/>
          <w:b/>
        </w:rPr>
      </w:pPr>
      <w:r>
        <w:rPr>
          <w:rFonts w:ascii="Cambria"/>
          <w:b/>
        </w:rPr>
        <w:t>PROGRAM:</w:t>
      </w:r>
    </w:p>
    <w:p w14:paraId="49AFE2A8" w14:textId="77777777" w:rsidR="00B87178" w:rsidRDefault="00B87178" w:rsidP="00B87178">
      <w:pPr>
        <w:pStyle w:val="BodyText"/>
        <w:rPr>
          <w:rFonts w:ascii="Cambria"/>
          <w:b/>
        </w:rPr>
      </w:pPr>
    </w:p>
    <w:p w14:paraId="7B972789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65"/>
        </w:tabs>
        <w:ind w:hanging="244"/>
        <w:rPr>
          <w:rFonts w:ascii="Cambria"/>
          <w:b/>
        </w:rPr>
      </w:pPr>
      <w:r>
        <w:rPr>
          <w:rFonts w:ascii="Cambria"/>
          <w:b/>
        </w:rPr>
        <w:t>OPEN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ADDRESSING:</w:t>
      </w:r>
    </w:p>
    <w:p w14:paraId="70D4B12C" w14:textId="77777777" w:rsidR="00B87178" w:rsidRDefault="00B87178" w:rsidP="00B87178">
      <w:pPr>
        <w:pStyle w:val="BodyText"/>
        <w:rPr>
          <w:rFonts w:ascii="Cambria"/>
          <w:b/>
        </w:rPr>
      </w:pPr>
    </w:p>
    <w:p w14:paraId="2A9DCF4F" w14:textId="77777777" w:rsidR="00B87178" w:rsidRDefault="00B87178" w:rsidP="00B87178">
      <w:pPr>
        <w:spacing w:line="484" w:lineRule="auto"/>
        <w:ind w:left="221" w:right="7907"/>
        <w:rPr>
          <w:rFonts w:ascii="Arial"/>
          <w:b/>
        </w:rPr>
      </w:pPr>
      <w:r>
        <w:rPr>
          <w:rFonts w:ascii="Arial"/>
          <w:b/>
          <w:color w:val="212121"/>
        </w:rPr>
        <w:t>#include &lt;stdio.h&gt;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#define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max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10</w:t>
      </w:r>
    </w:p>
    <w:p w14:paraId="0326D9F4" w14:textId="77777777" w:rsidR="00B87178" w:rsidRDefault="00B87178" w:rsidP="00B87178">
      <w:pPr>
        <w:spacing w:line="251" w:lineRule="exact"/>
        <w:ind w:left="221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int</w:t>
      </w:r>
      <w:proofErr w:type="gramEnd"/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a[11]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 {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10,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14,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19,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26,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27,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31, 33,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35, 42,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44,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0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};</w:t>
      </w:r>
    </w:p>
    <w:p w14:paraId="0484075D" w14:textId="77777777" w:rsidR="00B87178" w:rsidRDefault="00B87178" w:rsidP="00B87178">
      <w:pPr>
        <w:spacing w:before="2"/>
        <w:ind w:left="221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int</w:t>
      </w:r>
      <w:proofErr w:type="gramEnd"/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b[10];</w:t>
      </w:r>
    </w:p>
    <w:p w14:paraId="581B2439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24497A56" w14:textId="77777777" w:rsidR="00B87178" w:rsidRDefault="00B87178" w:rsidP="00B87178">
      <w:pPr>
        <w:ind w:left="221" w:right="5708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void</w:t>
      </w:r>
      <w:proofErr w:type="gramEnd"/>
      <w:r>
        <w:rPr>
          <w:rFonts w:ascii="Arial"/>
          <w:b/>
          <w:color w:val="212121"/>
        </w:rPr>
        <w:t xml:space="preserve"> merging(int low, int mid,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l1,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l2,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i;</w:t>
      </w:r>
    </w:p>
    <w:p w14:paraId="31E7056B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06C79AFD" w14:textId="77777777" w:rsidR="00B87178" w:rsidRDefault="00B87178" w:rsidP="00B87178">
      <w:pPr>
        <w:ind w:left="221" w:right="3322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gramEnd"/>
      <w:r>
        <w:rPr>
          <w:rFonts w:ascii="Arial"/>
          <w:b/>
          <w:color w:val="212121"/>
        </w:rPr>
        <w:t>l1 = low, l2 = mid + 1, i = low; l1 &lt;= mid &amp;&amp; l2 &lt;= high; i++)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if(a[l1]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&lt;= a[l2])</w:t>
      </w:r>
    </w:p>
    <w:p w14:paraId="32918978" w14:textId="77777777" w:rsidR="00B87178" w:rsidRDefault="00B87178" w:rsidP="00B87178">
      <w:pPr>
        <w:ind w:left="221" w:right="8463"/>
        <w:rPr>
          <w:rFonts w:ascii="Arial"/>
          <w:b/>
        </w:rPr>
      </w:pPr>
      <w:r>
        <w:rPr>
          <w:rFonts w:ascii="Arial"/>
          <w:b/>
          <w:color w:val="212121"/>
        </w:rPr>
        <w:t>b[i] = a[l1++];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else</w:t>
      </w:r>
    </w:p>
    <w:p w14:paraId="145384DB" w14:textId="77777777" w:rsidR="00B87178" w:rsidRDefault="00B87178" w:rsidP="00B87178">
      <w:pPr>
        <w:spacing w:before="1"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b[i]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631C8B3D" w14:textId="77777777" w:rsidR="00B87178" w:rsidRDefault="00B87178" w:rsidP="00B87178">
      <w:pPr>
        <w:spacing w:line="252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916A084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5418BD5F" w14:textId="77777777" w:rsidR="00B87178" w:rsidRDefault="00B87178" w:rsidP="00B87178">
      <w:pPr>
        <w:ind w:left="221" w:right="8188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while(</w:t>
      </w:r>
      <w:proofErr w:type="gramEnd"/>
      <w:r>
        <w:rPr>
          <w:rFonts w:ascii="Arial"/>
          <w:b/>
          <w:color w:val="212121"/>
        </w:rPr>
        <w:t>l1 &lt;= mid)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a[l1++];</w:t>
      </w:r>
    </w:p>
    <w:p w14:paraId="5425C20C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47922CB6" w14:textId="77777777" w:rsidR="00B87178" w:rsidRDefault="00B87178" w:rsidP="00B87178">
      <w:pPr>
        <w:ind w:left="221" w:right="8115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while(</w:t>
      </w:r>
      <w:proofErr w:type="gramEnd"/>
      <w:r>
        <w:rPr>
          <w:rFonts w:ascii="Arial"/>
          <w:b/>
          <w:color w:val="212121"/>
        </w:rPr>
        <w:t>l2 &lt;= high)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b[i++]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a[l2++];</w:t>
      </w:r>
    </w:p>
    <w:p w14:paraId="4DCA209A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5E518FA8" w14:textId="77777777" w:rsidR="00B87178" w:rsidRDefault="00B87178" w:rsidP="00B87178">
      <w:pPr>
        <w:ind w:left="221" w:right="7229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gramEnd"/>
      <w:r>
        <w:rPr>
          <w:rFonts w:ascii="Arial"/>
          <w:b/>
          <w:color w:val="212121"/>
        </w:rPr>
        <w:t>i = low; i &lt;= high;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a[i]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=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b[i];</w:t>
      </w:r>
    </w:p>
    <w:p w14:paraId="7A010674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14619BF6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7FA8DDBE" w14:textId="77777777" w:rsidR="00B87178" w:rsidRDefault="00B87178" w:rsidP="00B87178">
      <w:pPr>
        <w:ind w:left="221" w:right="7003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void</w:t>
      </w:r>
      <w:proofErr w:type="gramEnd"/>
      <w:r>
        <w:rPr>
          <w:rFonts w:ascii="Arial"/>
          <w:b/>
          <w:color w:val="212121"/>
        </w:rPr>
        <w:t xml:space="preserve"> sort(int low, int high)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mid;</w:t>
      </w:r>
    </w:p>
    <w:p w14:paraId="0C4FB6C4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692330AD" w14:textId="77777777" w:rsidR="00B87178" w:rsidRDefault="00B87178" w:rsidP="00B87178">
      <w:pPr>
        <w:ind w:left="221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if(</w:t>
      </w:r>
      <w:proofErr w:type="gramEnd"/>
      <w:r>
        <w:rPr>
          <w:rFonts w:ascii="Arial"/>
          <w:b/>
          <w:color w:val="212121"/>
        </w:rPr>
        <w:t>low &lt;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high)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{</w:t>
      </w:r>
    </w:p>
    <w:p w14:paraId="060F54E3" w14:textId="77777777" w:rsidR="00B87178" w:rsidRDefault="00B87178" w:rsidP="00B87178">
      <w:pPr>
        <w:spacing w:before="1"/>
        <w:ind w:left="221" w:right="7197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mid</w:t>
      </w:r>
      <w:proofErr w:type="gramEnd"/>
      <w:r>
        <w:rPr>
          <w:rFonts w:ascii="Arial"/>
          <w:b/>
          <w:color w:val="212121"/>
        </w:rPr>
        <w:t xml:space="preserve"> = (low + high) / 2;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sort(low, mid);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sort(mid+1, high);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merging(low,</w:t>
      </w:r>
      <w:r>
        <w:rPr>
          <w:rFonts w:ascii="Arial"/>
          <w:b/>
          <w:color w:val="212121"/>
          <w:spacing w:val="-10"/>
        </w:rPr>
        <w:t xml:space="preserve"> </w:t>
      </w:r>
      <w:r>
        <w:rPr>
          <w:rFonts w:ascii="Arial"/>
          <w:b/>
          <w:color w:val="212121"/>
        </w:rPr>
        <w:t>mid,</w:t>
      </w:r>
      <w:r>
        <w:rPr>
          <w:rFonts w:ascii="Arial"/>
          <w:b/>
          <w:color w:val="212121"/>
          <w:spacing w:val="-5"/>
        </w:rPr>
        <w:t xml:space="preserve"> </w:t>
      </w:r>
      <w:r>
        <w:rPr>
          <w:rFonts w:ascii="Arial"/>
          <w:b/>
          <w:color w:val="212121"/>
        </w:rPr>
        <w:t>high);</w:t>
      </w:r>
    </w:p>
    <w:p w14:paraId="15383B7E" w14:textId="77777777" w:rsidR="00B87178" w:rsidRDefault="00B87178" w:rsidP="00B87178">
      <w:pPr>
        <w:spacing w:line="242" w:lineRule="auto"/>
        <w:ind w:left="221" w:right="9117"/>
        <w:rPr>
          <w:rFonts w:ascii="Arial"/>
          <w:b/>
        </w:rPr>
      </w:pPr>
      <w:r>
        <w:rPr>
          <w:rFonts w:ascii="Arial"/>
          <w:b/>
          <w:color w:val="212121"/>
        </w:rPr>
        <w:t xml:space="preserve">} else </w:t>
      </w:r>
      <w:proofErr w:type="gramStart"/>
      <w:r>
        <w:rPr>
          <w:rFonts w:ascii="Arial"/>
          <w:b/>
          <w:color w:val="212121"/>
        </w:rPr>
        <w:t>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return</w:t>
      </w:r>
      <w:proofErr w:type="gramEnd"/>
      <w:r>
        <w:rPr>
          <w:rFonts w:ascii="Arial"/>
          <w:b/>
          <w:color w:val="212121"/>
        </w:rPr>
        <w:t>;</w:t>
      </w:r>
    </w:p>
    <w:p w14:paraId="294F1F00" w14:textId="77777777" w:rsidR="00B87178" w:rsidRDefault="00B87178" w:rsidP="00B87178">
      <w:pPr>
        <w:spacing w:line="249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5B650EC0" w14:textId="77777777" w:rsidR="00B87178" w:rsidRDefault="00B87178" w:rsidP="00B87178">
      <w:pPr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4EF3CE17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7A36293C" w14:textId="77777777" w:rsidR="00B87178" w:rsidRDefault="00B87178" w:rsidP="00B87178">
      <w:pPr>
        <w:ind w:left="221" w:right="8702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int</w:t>
      </w:r>
      <w:proofErr w:type="gramEnd"/>
      <w:r>
        <w:rPr>
          <w:rFonts w:ascii="Arial"/>
          <w:b/>
          <w:color w:val="212121"/>
        </w:rPr>
        <w:t xml:space="preserve"> main() {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int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i;</w:t>
      </w:r>
    </w:p>
    <w:p w14:paraId="0AD8DDAF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3CBD31DB" w14:textId="77777777" w:rsidR="00B87178" w:rsidRDefault="00B87178" w:rsidP="00B87178">
      <w:pPr>
        <w:spacing w:before="1"/>
        <w:ind w:left="221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printf(</w:t>
      </w:r>
      <w:proofErr w:type="gramEnd"/>
      <w:r>
        <w:rPr>
          <w:rFonts w:ascii="Arial"/>
          <w:b/>
          <w:color w:val="212121"/>
        </w:rPr>
        <w:t>"List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before</w:t>
      </w:r>
      <w:r>
        <w:rPr>
          <w:rFonts w:ascii="Arial"/>
          <w:b/>
          <w:color w:val="212121"/>
          <w:spacing w:val="-4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412E69A3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2C976C35" w14:textId="77777777" w:rsidR="00B87178" w:rsidRDefault="00B87178" w:rsidP="00B87178">
      <w:pPr>
        <w:ind w:left="221" w:right="7497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gramEnd"/>
      <w:r>
        <w:rPr>
          <w:rFonts w:ascii="Arial"/>
          <w:b/>
          <w:color w:val="212121"/>
        </w:rPr>
        <w:t>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 w14:paraId="481EE680" w14:textId="77777777" w:rsidR="00B87178" w:rsidRDefault="00B87178" w:rsidP="00B87178">
      <w:pPr>
        <w:pStyle w:val="BodyText"/>
        <w:spacing w:before="4"/>
        <w:rPr>
          <w:rFonts w:ascii="Arial"/>
          <w:b/>
        </w:rPr>
      </w:pPr>
    </w:p>
    <w:p w14:paraId="647D8DA5" w14:textId="77777777" w:rsidR="00B87178" w:rsidRDefault="00B87178" w:rsidP="00B87178">
      <w:pPr>
        <w:ind w:left="221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sort(</w:t>
      </w:r>
      <w:proofErr w:type="gramEnd"/>
      <w:r>
        <w:rPr>
          <w:rFonts w:ascii="Arial"/>
          <w:b/>
          <w:color w:val="212121"/>
        </w:rPr>
        <w:t>0,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max);</w:t>
      </w:r>
    </w:p>
    <w:p w14:paraId="3FAFE848" w14:textId="77777777" w:rsidR="00B87178" w:rsidRDefault="00B87178" w:rsidP="00B87178">
      <w:pPr>
        <w:rPr>
          <w:rFonts w:ascii="Arial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A6ED6DD" w14:textId="77777777" w:rsidR="00B87178" w:rsidRDefault="00B87178" w:rsidP="00B87178">
      <w:pPr>
        <w:pStyle w:val="BodyText"/>
        <w:spacing w:before="10"/>
        <w:rPr>
          <w:rFonts w:ascii="Arial"/>
          <w:b/>
          <w:sz w:val="21"/>
        </w:rPr>
      </w:pPr>
    </w:p>
    <w:p w14:paraId="6935CBC7" w14:textId="77777777" w:rsidR="00B87178" w:rsidRDefault="00B87178" w:rsidP="00B87178">
      <w:pPr>
        <w:spacing w:before="94"/>
        <w:ind w:left="221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printf(</w:t>
      </w:r>
      <w:proofErr w:type="gramEnd"/>
      <w:r>
        <w:rPr>
          <w:rFonts w:ascii="Arial"/>
          <w:b/>
          <w:color w:val="212121"/>
        </w:rPr>
        <w:t>"\nList</w:t>
      </w:r>
      <w:r>
        <w:rPr>
          <w:rFonts w:ascii="Arial"/>
          <w:b/>
          <w:color w:val="212121"/>
          <w:spacing w:val="-2"/>
        </w:rPr>
        <w:t xml:space="preserve"> </w:t>
      </w:r>
      <w:r>
        <w:rPr>
          <w:rFonts w:ascii="Arial"/>
          <w:b/>
          <w:color w:val="212121"/>
        </w:rPr>
        <w:t>after</w:t>
      </w:r>
      <w:r>
        <w:rPr>
          <w:rFonts w:ascii="Arial"/>
          <w:b/>
          <w:color w:val="212121"/>
          <w:spacing w:val="-3"/>
        </w:rPr>
        <w:t xml:space="preserve"> </w:t>
      </w:r>
      <w:r>
        <w:rPr>
          <w:rFonts w:ascii="Arial"/>
          <w:b/>
          <w:color w:val="212121"/>
        </w:rPr>
        <w:t>sorting\n");</w:t>
      </w:r>
    </w:p>
    <w:p w14:paraId="4FD775EC" w14:textId="77777777" w:rsidR="00B87178" w:rsidRDefault="00B87178" w:rsidP="00B87178">
      <w:pPr>
        <w:pStyle w:val="BodyText"/>
        <w:spacing w:before="5"/>
        <w:rPr>
          <w:rFonts w:ascii="Arial"/>
          <w:b/>
        </w:rPr>
      </w:pPr>
    </w:p>
    <w:p w14:paraId="17D3B667" w14:textId="77777777" w:rsidR="00B87178" w:rsidRDefault="00B87178" w:rsidP="00B87178">
      <w:pPr>
        <w:ind w:left="221" w:right="7497"/>
        <w:rPr>
          <w:rFonts w:ascii="Arial"/>
          <w:b/>
        </w:rPr>
      </w:pPr>
      <w:proofErr w:type="gramStart"/>
      <w:r>
        <w:rPr>
          <w:rFonts w:ascii="Arial"/>
          <w:b/>
          <w:color w:val="212121"/>
        </w:rPr>
        <w:t>for(</w:t>
      </w:r>
      <w:proofErr w:type="gramEnd"/>
      <w:r>
        <w:rPr>
          <w:rFonts w:ascii="Arial"/>
          <w:b/>
          <w:color w:val="212121"/>
        </w:rPr>
        <w:t>i = 0; i &lt;= max; i++)</w:t>
      </w:r>
      <w:r>
        <w:rPr>
          <w:rFonts w:ascii="Arial"/>
          <w:b/>
          <w:color w:val="212121"/>
          <w:spacing w:val="-59"/>
        </w:rPr>
        <w:t xml:space="preserve"> </w:t>
      </w:r>
      <w:r>
        <w:rPr>
          <w:rFonts w:ascii="Arial"/>
          <w:b/>
          <w:color w:val="212121"/>
        </w:rPr>
        <w:t>printf("%d</w:t>
      </w:r>
      <w:r>
        <w:rPr>
          <w:rFonts w:ascii="Arial"/>
          <w:b/>
          <w:color w:val="212121"/>
          <w:spacing w:val="-1"/>
        </w:rPr>
        <w:t xml:space="preserve"> </w:t>
      </w:r>
      <w:r>
        <w:rPr>
          <w:rFonts w:ascii="Arial"/>
          <w:b/>
          <w:color w:val="212121"/>
        </w:rPr>
        <w:t>",</w:t>
      </w:r>
      <w:r>
        <w:rPr>
          <w:rFonts w:ascii="Arial"/>
          <w:b/>
          <w:color w:val="212121"/>
          <w:spacing w:val="1"/>
        </w:rPr>
        <w:t xml:space="preserve"> </w:t>
      </w:r>
      <w:r>
        <w:rPr>
          <w:rFonts w:ascii="Arial"/>
          <w:b/>
          <w:color w:val="212121"/>
        </w:rPr>
        <w:t>a[i]);</w:t>
      </w:r>
    </w:p>
    <w:p w14:paraId="300954D3" w14:textId="77777777" w:rsidR="00B87178" w:rsidRDefault="00B87178" w:rsidP="00B87178">
      <w:pPr>
        <w:spacing w:line="251" w:lineRule="exact"/>
        <w:ind w:left="221"/>
        <w:rPr>
          <w:rFonts w:ascii="Arial"/>
          <w:b/>
        </w:rPr>
      </w:pPr>
      <w:r>
        <w:rPr>
          <w:rFonts w:ascii="Arial"/>
          <w:b/>
          <w:color w:val="212121"/>
        </w:rPr>
        <w:t>}</w:t>
      </w:r>
    </w:p>
    <w:p w14:paraId="71080076" w14:textId="77777777" w:rsidR="00B87178" w:rsidRDefault="00B87178" w:rsidP="00B87178">
      <w:pPr>
        <w:spacing w:line="251" w:lineRule="exact"/>
        <w:rPr>
          <w:rFonts w:ascii="Arial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5B069897" w14:textId="77777777" w:rsidR="00B87178" w:rsidRDefault="00B87178" w:rsidP="00B87178">
      <w:pPr>
        <w:pStyle w:val="BodyText"/>
        <w:spacing w:before="8"/>
        <w:rPr>
          <w:rFonts w:ascii="Arial"/>
          <w:b/>
          <w:sz w:val="21"/>
        </w:rPr>
      </w:pPr>
    </w:p>
    <w:p w14:paraId="2718BE16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64"/>
        </w:tabs>
        <w:spacing w:before="101" w:line="480" w:lineRule="auto"/>
        <w:ind w:left="221" w:right="7379" w:firstLine="0"/>
      </w:pPr>
      <w:r>
        <w:rPr>
          <w:rFonts w:ascii="Cambria"/>
          <w:b/>
        </w:rPr>
        <w:t>CLOSED ADDRESSING;</w:t>
      </w:r>
      <w:r>
        <w:rPr>
          <w:rFonts w:ascii="Cambria"/>
          <w:b/>
          <w:spacing w:val="-46"/>
        </w:rPr>
        <w:t xml:space="preserve"> </w:t>
      </w:r>
      <w:r>
        <w:rPr>
          <w:color w:val="212121"/>
        </w:rPr>
        <w:t>#include &lt;stdio.h&gt;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#define max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10</w:t>
      </w:r>
    </w:p>
    <w:p w14:paraId="7B4114AD" w14:textId="77777777" w:rsidR="00B87178" w:rsidRDefault="00B87178" w:rsidP="00B87178">
      <w:pPr>
        <w:pStyle w:val="BodyText"/>
        <w:spacing w:line="252" w:lineRule="exact"/>
        <w:ind w:left="221"/>
      </w:pPr>
      <w:proofErr w:type="gramStart"/>
      <w:r>
        <w:rPr>
          <w:color w:val="212121"/>
        </w:rPr>
        <w:t>int</w:t>
      </w:r>
      <w:proofErr w:type="gramEnd"/>
      <w:r>
        <w:rPr>
          <w:color w:val="212121"/>
          <w:spacing w:val="-1"/>
        </w:rPr>
        <w:t xml:space="preserve"> </w:t>
      </w:r>
      <w:r>
        <w:rPr>
          <w:color w:val="212121"/>
        </w:rPr>
        <w:t>a[11]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{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10,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14, 19,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26, 27, 31,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33,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35, 42,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44,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};</w:t>
      </w:r>
    </w:p>
    <w:p w14:paraId="0AC32404" w14:textId="77777777" w:rsidR="00B87178" w:rsidRDefault="00B87178" w:rsidP="00B87178">
      <w:pPr>
        <w:pStyle w:val="BodyText"/>
        <w:spacing w:before="1"/>
        <w:ind w:left="221"/>
      </w:pPr>
      <w:proofErr w:type="gramStart"/>
      <w:r>
        <w:rPr>
          <w:color w:val="212121"/>
        </w:rPr>
        <w:t>int</w:t>
      </w:r>
      <w:proofErr w:type="gramEnd"/>
      <w:r>
        <w:rPr>
          <w:color w:val="212121"/>
        </w:rPr>
        <w:t xml:space="preserve"> b[10];</w:t>
      </w:r>
    </w:p>
    <w:p w14:paraId="7B4967F8" w14:textId="77777777" w:rsidR="00B87178" w:rsidRDefault="00B87178" w:rsidP="00B87178">
      <w:pPr>
        <w:pStyle w:val="BodyText"/>
      </w:pPr>
    </w:p>
    <w:p w14:paraId="4A268FFA" w14:textId="77777777" w:rsidR="00B87178" w:rsidRDefault="00B87178" w:rsidP="00B87178">
      <w:pPr>
        <w:pStyle w:val="BodyText"/>
        <w:ind w:left="221" w:right="6072"/>
      </w:pPr>
      <w:proofErr w:type="gramStart"/>
      <w:r>
        <w:rPr>
          <w:color w:val="212121"/>
        </w:rPr>
        <w:t>void</w:t>
      </w:r>
      <w:proofErr w:type="gramEnd"/>
      <w:r>
        <w:rPr>
          <w:color w:val="212121"/>
        </w:rPr>
        <w:t xml:space="preserve"> merging(int low, int mid,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l1,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l2,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i;</w:t>
      </w:r>
    </w:p>
    <w:p w14:paraId="446E3F77" w14:textId="77777777" w:rsidR="00B87178" w:rsidRDefault="00B87178" w:rsidP="00B87178">
      <w:pPr>
        <w:pStyle w:val="BodyText"/>
      </w:pPr>
    </w:p>
    <w:p w14:paraId="5485834F" w14:textId="77777777" w:rsidR="00B87178" w:rsidRDefault="00B87178" w:rsidP="00B87178">
      <w:pPr>
        <w:pStyle w:val="BodyText"/>
        <w:ind w:left="221" w:right="3688"/>
      </w:pPr>
      <w:proofErr w:type="gramStart"/>
      <w:r>
        <w:rPr>
          <w:color w:val="212121"/>
        </w:rPr>
        <w:t>for(</w:t>
      </w:r>
      <w:proofErr w:type="gramEnd"/>
      <w:r>
        <w:rPr>
          <w:color w:val="212121"/>
        </w:rPr>
        <w:t>l1 = low, l2 = mid + 1, i = low; l1 &lt;= mid &amp;&amp; l2 &lt;= high; i++)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if(a[l1]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a[l2])</w:t>
      </w:r>
    </w:p>
    <w:p w14:paraId="210B47B1" w14:textId="77777777" w:rsidR="00B87178" w:rsidRDefault="00B87178" w:rsidP="00B87178">
      <w:pPr>
        <w:pStyle w:val="BodyText"/>
        <w:spacing w:before="1"/>
        <w:ind w:left="221" w:right="8560"/>
      </w:pPr>
      <w:r>
        <w:rPr>
          <w:color w:val="212121"/>
        </w:rPr>
        <w:t>b[i] = a[l1++];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else</w:t>
      </w:r>
    </w:p>
    <w:p w14:paraId="48CA0A8C" w14:textId="77777777" w:rsidR="00B87178" w:rsidRDefault="00B87178" w:rsidP="00B87178">
      <w:pPr>
        <w:pStyle w:val="BodyText"/>
        <w:spacing w:line="251" w:lineRule="exact"/>
        <w:ind w:left="221"/>
      </w:pPr>
      <w:r>
        <w:rPr>
          <w:color w:val="212121"/>
        </w:rPr>
        <w:t>b[i]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0A036E03" w14:textId="77777777" w:rsidR="00B87178" w:rsidRDefault="00B87178" w:rsidP="00B87178">
      <w:pPr>
        <w:pStyle w:val="BodyText"/>
        <w:spacing w:before="1" w:line="252" w:lineRule="exact"/>
        <w:ind w:left="221"/>
      </w:pPr>
      <w:r>
        <w:rPr>
          <w:color w:val="212121"/>
        </w:rPr>
        <w:t>}</w:t>
      </w:r>
    </w:p>
    <w:p w14:paraId="40A011B4" w14:textId="77777777" w:rsidR="00B87178" w:rsidRDefault="00B87178" w:rsidP="00B87178">
      <w:pPr>
        <w:pStyle w:val="BodyText"/>
        <w:ind w:left="221" w:right="8286"/>
      </w:pPr>
      <w:proofErr w:type="gramStart"/>
      <w:r>
        <w:rPr>
          <w:color w:val="212121"/>
        </w:rPr>
        <w:t>while(</w:t>
      </w:r>
      <w:proofErr w:type="gramEnd"/>
      <w:r>
        <w:rPr>
          <w:color w:val="212121"/>
        </w:rPr>
        <w:t>l1 &lt;= mid)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 a[l1++];</w:t>
      </w:r>
    </w:p>
    <w:p w14:paraId="57D3EB19" w14:textId="77777777" w:rsidR="00B87178" w:rsidRDefault="00B87178" w:rsidP="00B87178">
      <w:pPr>
        <w:pStyle w:val="BodyText"/>
        <w:ind w:left="221" w:right="8224"/>
      </w:pPr>
      <w:proofErr w:type="gramStart"/>
      <w:r>
        <w:rPr>
          <w:color w:val="212121"/>
        </w:rPr>
        <w:t>while(</w:t>
      </w:r>
      <w:proofErr w:type="gramEnd"/>
      <w:r>
        <w:rPr>
          <w:color w:val="212121"/>
        </w:rPr>
        <w:t>l2 &lt;= high)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b[i++]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a[l2++];</w:t>
      </w:r>
    </w:p>
    <w:p w14:paraId="77EF0D92" w14:textId="77777777" w:rsidR="00B87178" w:rsidRDefault="00B87178" w:rsidP="00B87178">
      <w:pPr>
        <w:pStyle w:val="BodyText"/>
      </w:pPr>
    </w:p>
    <w:p w14:paraId="28E8A508" w14:textId="77777777" w:rsidR="00B87178" w:rsidRDefault="00B87178" w:rsidP="00B87178">
      <w:pPr>
        <w:pStyle w:val="BodyText"/>
        <w:ind w:left="221" w:right="7411"/>
      </w:pPr>
      <w:proofErr w:type="gramStart"/>
      <w:r>
        <w:rPr>
          <w:color w:val="212121"/>
        </w:rPr>
        <w:t>for(</w:t>
      </w:r>
      <w:proofErr w:type="gramEnd"/>
      <w:r>
        <w:rPr>
          <w:color w:val="212121"/>
        </w:rPr>
        <w:t>i = low; i &lt;= high;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a[i]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b[i];</w:t>
      </w:r>
    </w:p>
    <w:p w14:paraId="000FFBA7" w14:textId="77777777" w:rsidR="00B87178" w:rsidRDefault="00B87178" w:rsidP="00B87178">
      <w:pPr>
        <w:pStyle w:val="BodyText"/>
        <w:ind w:left="221"/>
      </w:pPr>
      <w:r>
        <w:rPr>
          <w:color w:val="212121"/>
        </w:rPr>
        <w:t>}</w:t>
      </w:r>
    </w:p>
    <w:p w14:paraId="0035DDAF" w14:textId="77777777" w:rsidR="00B87178" w:rsidRDefault="00B87178" w:rsidP="00B87178">
      <w:pPr>
        <w:pStyle w:val="BodyText"/>
        <w:spacing w:before="1"/>
      </w:pPr>
    </w:p>
    <w:p w14:paraId="2D8635E7" w14:textId="77777777" w:rsidR="00B87178" w:rsidRDefault="00B87178" w:rsidP="00B87178">
      <w:pPr>
        <w:pStyle w:val="BodyText"/>
        <w:ind w:left="221" w:right="7271"/>
      </w:pPr>
      <w:proofErr w:type="gramStart"/>
      <w:r>
        <w:rPr>
          <w:color w:val="212121"/>
        </w:rPr>
        <w:t>void</w:t>
      </w:r>
      <w:proofErr w:type="gramEnd"/>
      <w:r>
        <w:rPr>
          <w:color w:val="212121"/>
        </w:rPr>
        <w:t xml:space="preserve"> sort(int low, int high)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mid;</w:t>
      </w:r>
    </w:p>
    <w:p w14:paraId="10CEB050" w14:textId="77777777" w:rsidR="00B87178" w:rsidRDefault="00B87178" w:rsidP="00B87178">
      <w:pPr>
        <w:pStyle w:val="BodyText"/>
        <w:spacing w:before="11"/>
        <w:rPr>
          <w:sz w:val="21"/>
        </w:rPr>
      </w:pPr>
    </w:p>
    <w:p w14:paraId="644E9FDD" w14:textId="77777777" w:rsidR="00B87178" w:rsidRDefault="00B87178" w:rsidP="00B87178">
      <w:pPr>
        <w:pStyle w:val="BodyText"/>
        <w:ind w:left="221"/>
      </w:pPr>
      <w:proofErr w:type="gramStart"/>
      <w:r>
        <w:rPr>
          <w:color w:val="212121"/>
        </w:rPr>
        <w:t>if(</w:t>
      </w:r>
      <w:proofErr w:type="gramEnd"/>
      <w:r>
        <w:rPr>
          <w:color w:val="212121"/>
        </w:rPr>
        <w:t>low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 high)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{</w:t>
      </w:r>
    </w:p>
    <w:p w14:paraId="3757C0F8" w14:textId="77777777" w:rsidR="00B87178" w:rsidRDefault="00B87178" w:rsidP="00B87178">
      <w:pPr>
        <w:pStyle w:val="BodyText"/>
        <w:spacing w:before="1"/>
        <w:ind w:left="221" w:right="7496"/>
      </w:pPr>
      <w:proofErr w:type="gramStart"/>
      <w:r>
        <w:rPr>
          <w:color w:val="212121"/>
        </w:rPr>
        <w:t>mid</w:t>
      </w:r>
      <w:proofErr w:type="gramEnd"/>
      <w:r>
        <w:rPr>
          <w:color w:val="212121"/>
        </w:rPr>
        <w:t xml:space="preserve"> = (low + high) / 2;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sort(low,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mid);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sort(mid+1,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merging(low,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mid,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high);</w:t>
      </w:r>
    </w:p>
    <w:p w14:paraId="3C92C236" w14:textId="77777777" w:rsidR="00B87178" w:rsidRDefault="00B87178" w:rsidP="00B87178">
      <w:pPr>
        <w:pStyle w:val="BodyText"/>
        <w:ind w:left="221" w:right="9166"/>
      </w:pPr>
      <w:r>
        <w:rPr>
          <w:color w:val="212121"/>
        </w:rPr>
        <w:t xml:space="preserve">} else </w:t>
      </w:r>
      <w:proofErr w:type="gramStart"/>
      <w:r>
        <w:rPr>
          <w:color w:val="212121"/>
        </w:rPr>
        <w:t>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return</w:t>
      </w:r>
      <w:proofErr w:type="gramEnd"/>
      <w:r>
        <w:rPr>
          <w:color w:val="212121"/>
        </w:rPr>
        <w:t>;</w:t>
      </w:r>
    </w:p>
    <w:p w14:paraId="65315C78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31B5530B" w14:textId="77777777" w:rsidR="00B87178" w:rsidRDefault="00B87178" w:rsidP="00B87178">
      <w:pPr>
        <w:pStyle w:val="BodyText"/>
        <w:spacing w:line="252" w:lineRule="exact"/>
        <w:ind w:left="221"/>
      </w:pPr>
      <w:r>
        <w:rPr>
          <w:color w:val="212121"/>
        </w:rPr>
        <w:t>}</w:t>
      </w:r>
    </w:p>
    <w:p w14:paraId="143F929C" w14:textId="77777777" w:rsidR="00B87178" w:rsidRDefault="00B87178" w:rsidP="00B87178">
      <w:pPr>
        <w:pStyle w:val="BodyText"/>
      </w:pPr>
    </w:p>
    <w:p w14:paraId="65E81454" w14:textId="77777777" w:rsidR="00B87178" w:rsidRDefault="00B87178" w:rsidP="00B87178">
      <w:pPr>
        <w:pStyle w:val="BodyText"/>
        <w:ind w:left="221" w:right="8787"/>
      </w:pPr>
      <w:proofErr w:type="gramStart"/>
      <w:r>
        <w:rPr>
          <w:color w:val="212121"/>
        </w:rPr>
        <w:t>int</w:t>
      </w:r>
      <w:proofErr w:type="gramEnd"/>
      <w:r>
        <w:rPr>
          <w:color w:val="212121"/>
        </w:rPr>
        <w:t xml:space="preserve"> main() {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int i;</w:t>
      </w:r>
    </w:p>
    <w:p w14:paraId="1360DA6C" w14:textId="77777777" w:rsidR="00B87178" w:rsidRDefault="00B87178" w:rsidP="00B87178">
      <w:pPr>
        <w:pStyle w:val="BodyText"/>
      </w:pPr>
    </w:p>
    <w:p w14:paraId="05A81709" w14:textId="77777777" w:rsidR="00B87178" w:rsidRDefault="00B87178" w:rsidP="00B87178">
      <w:pPr>
        <w:pStyle w:val="BodyText"/>
        <w:ind w:left="221"/>
      </w:pPr>
      <w:proofErr w:type="gramStart"/>
      <w:r>
        <w:rPr>
          <w:color w:val="212121"/>
        </w:rPr>
        <w:t>printf(</w:t>
      </w:r>
      <w:proofErr w:type="gramEnd"/>
      <w:r>
        <w:rPr>
          <w:color w:val="212121"/>
        </w:rPr>
        <w:t>"List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before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1C8877C8" w14:textId="77777777" w:rsidR="00B87178" w:rsidRDefault="00B87178" w:rsidP="00B87178">
      <w:pPr>
        <w:pStyle w:val="BodyText"/>
      </w:pPr>
    </w:p>
    <w:p w14:paraId="3A680062" w14:textId="77777777" w:rsidR="00B87178" w:rsidRDefault="00B87178" w:rsidP="00B87178">
      <w:pPr>
        <w:pStyle w:val="BodyText"/>
        <w:ind w:left="221" w:right="7619"/>
      </w:pPr>
      <w:proofErr w:type="gramStart"/>
      <w:r>
        <w:rPr>
          <w:color w:val="212121"/>
        </w:rPr>
        <w:t>for(</w:t>
      </w:r>
      <w:proofErr w:type="gramEnd"/>
      <w:r>
        <w:rPr>
          <w:color w:val="212121"/>
        </w:rPr>
        <w:t>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14:paraId="42E38971" w14:textId="77777777" w:rsidR="00B87178" w:rsidRDefault="00B87178" w:rsidP="00B87178">
      <w:pPr>
        <w:pStyle w:val="BodyText"/>
      </w:pPr>
    </w:p>
    <w:p w14:paraId="2E1C85B9" w14:textId="77777777" w:rsidR="00B87178" w:rsidRDefault="00B87178" w:rsidP="00B87178">
      <w:pPr>
        <w:pStyle w:val="BodyText"/>
        <w:ind w:left="221"/>
      </w:pPr>
      <w:proofErr w:type="gramStart"/>
      <w:r>
        <w:rPr>
          <w:color w:val="212121"/>
        </w:rPr>
        <w:t>sort(</w:t>
      </w:r>
      <w:proofErr w:type="gramEnd"/>
      <w:r>
        <w:rPr>
          <w:color w:val="212121"/>
        </w:rPr>
        <w:t>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max);</w:t>
      </w:r>
    </w:p>
    <w:p w14:paraId="1742E399" w14:textId="77777777" w:rsidR="00B87178" w:rsidRDefault="00B87178" w:rsidP="00B87178">
      <w:pPr>
        <w:pStyle w:val="BodyText"/>
      </w:pPr>
    </w:p>
    <w:p w14:paraId="7C2232CE" w14:textId="77777777" w:rsidR="00B87178" w:rsidRDefault="00B87178" w:rsidP="00B87178">
      <w:pPr>
        <w:pStyle w:val="BodyText"/>
        <w:ind w:left="221"/>
      </w:pPr>
      <w:proofErr w:type="gramStart"/>
      <w:r>
        <w:rPr>
          <w:color w:val="212121"/>
        </w:rPr>
        <w:t>printf(</w:t>
      </w:r>
      <w:proofErr w:type="gramEnd"/>
      <w:r>
        <w:rPr>
          <w:color w:val="212121"/>
        </w:rPr>
        <w:t>"\nList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after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sorting\n");</w:t>
      </w:r>
    </w:p>
    <w:p w14:paraId="4703FAF4" w14:textId="77777777" w:rsidR="00B87178" w:rsidRDefault="00B87178" w:rsidP="00B87178">
      <w:pPr>
        <w:pStyle w:val="BodyText"/>
      </w:pPr>
    </w:p>
    <w:p w14:paraId="7EBF2EB0" w14:textId="77777777" w:rsidR="00B87178" w:rsidRDefault="00B87178" w:rsidP="00B87178">
      <w:pPr>
        <w:pStyle w:val="BodyText"/>
        <w:spacing w:before="1"/>
        <w:ind w:left="221" w:right="7619"/>
      </w:pPr>
      <w:proofErr w:type="gramStart"/>
      <w:r>
        <w:rPr>
          <w:color w:val="212121"/>
        </w:rPr>
        <w:t>for(</w:t>
      </w:r>
      <w:proofErr w:type="gramEnd"/>
      <w:r>
        <w:rPr>
          <w:color w:val="212121"/>
        </w:rPr>
        <w:t>i = 0; i &lt;= max; i++)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printf("%d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",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a[i]);</w:t>
      </w:r>
    </w:p>
    <w:p w14:paraId="076F2428" w14:textId="77777777" w:rsidR="00B87178" w:rsidRDefault="00B87178" w:rsidP="00B87178">
      <w:pPr>
        <w:pStyle w:val="BodyText"/>
        <w:spacing w:before="1"/>
        <w:ind w:left="221"/>
      </w:pPr>
      <w:r>
        <w:rPr>
          <w:color w:val="212121"/>
        </w:rPr>
        <w:t>}</w:t>
      </w:r>
    </w:p>
    <w:p w14:paraId="4DCABCB7" w14:textId="77777777" w:rsidR="00B87178" w:rsidRDefault="00B87178" w:rsidP="00B87178">
      <w:p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5B69C6F" w14:textId="77777777" w:rsidR="00B87178" w:rsidRDefault="00B87178" w:rsidP="00B87178">
      <w:pPr>
        <w:pStyle w:val="BodyText"/>
        <w:spacing w:before="8"/>
        <w:rPr>
          <w:sz w:val="21"/>
        </w:rPr>
      </w:pPr>
    </w:p>
    <w:p w14:paraId="799C3400" w14:textId="77777777" w:rsidR="00B87178" w:rsidRDefault="00B87178" w:rsidP="00B87178">
      <w:pPr>
        <w:pStyle w:val="ListParagraph"/>
        <w:numPr>
          <w:ilvl w:val="0"/>
          <w:numId w:val="30"/>
        </w:numPr>
        <w:tabs>
          <w:tab w:val="left" w:pos="448"/>
        </w:tabs>
        <w:spacing w:before="101"/>
        <w:ind w:left="447" w:hanging="227"/>
        <w:rPr>
          <w:rFonts w:ascii="Cambria"/>
          <w:b/>
        </w:rPr>
      </w:pPr>
      <w:r>
        <w:rPr>
          <w:rFonts w:ascii="Cambria"/>
          <w:b/>
        </w:rPr>
        <w:t>REHASHING:</w:t>
      </w:r>
    </w:p>
    <w:p w14:paraId="7883D091" w14:textId="77777777" w:rsidR="00B87178" w:rsidRDefault="00B87178" w:rsidP="00B87178">
      <w:pPr>
        <w:pStyle w:val="BodyText"/>
        <w:rPr>
          <w:rFonts w:ascii="Cambria"/>
          <w:b/>
        </w:rPr>
      </w:pPr>
    </w:p>
    <w:p w14:paraId="73E55285" w14:textId="77777777" w:rsidR="00B87178" w:rsidRDefault="00B87178" w:rsidP="00B87178">
      <w:pPr>
        <w:ind w:left="221" w:right="7323"/>
        <w:rPr>
          <w:rFonts w:ascii="Cambria"/>
          <w:b/>
        </w:rPr>
      </w:pPr>
      <w:r>
        <w:rPr>
          <w:rFonts w:ascii="Cambria"/>
          <w:b/>
        </w:rPr>
        <w:t>#include &lt;stdio.h&gt;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#include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</w:rPr>
        <w:t>&lt;stdlib.h&gt;</w:t>
      </w:r>
    </w:p>
    <w:p w14:paraId="3F9B9E4B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50148554" w14:textId="77777777" w:rsidR="00B87178" w:rsidRDefault="00B87178" w:rsidP="00B87178">
      <w:pPr>
        <w:spacing w:before="1"/>
        <w:ind w:left="221" w:right="7721"/>
        <w:rPr>
          <w:rFonts w:ascii="Cambria"/>
          <w:b/>
        </w:rPr>
      </w:pPr>
      <w:proofErr w:type="gramStart"/>
      <w:r>
        <w:rPr>
          <w:rFonts w:ascii="Cambria"/>
          <w:b/>
        </w:rPr>
        <w:t>typedef</w:t>
      </w:r>
      <w:proofErr w:type="gramEnd"/>
      <w:r>
        <w:rPr>
          <w:rFonts w:ascii="Cambria"/>
          <w:b/>
        </w:rPr>
        <w:t xml:space="preserve"> struct Node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key;</w:t>
      </w:r>
    </w:p>
    <w:p w14:paraId="3E4BB870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value;</w:t>
      </w:r>
    </w:p>
    <w:p w14:paraId="79EF811E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struct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next;</w:t>
      </w:r>
    </w:p>
    <w:p w14:paraId="7439535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Node;</w:t>
      </w:r>
    </w:p>
    <w:p w14:paraId="563ED266" w14:textId="77777777" w:rsidR="00B87178" w:rsidRDefault="00B87178" w:rsidP="00B87178">
      <w:pPr>
        <w:pStyle w:val="BodyText"/>
        <w:rPr>
          <w:rFonts w:ascii="Cambria"/>
          <w:b/>
        </w:rPr>
      </w:pPr>
    </w:p>
    <w:p w14:paraId="431A69E6" w14:textId="77777777" w:rsidR="00B87178" w:rsidRDefault="00B87178" w:rsidP="00B87178">
      <w:pPr>
        <w:ind w:left="221" w:right="7162"/>
        <w:rPr>
          <w:rFonts w:ascii="Cambria"/>
          <w:b/>
        </w:rPr>
      </w:pPr>
      <w:proofErr w:type="gramStart"/>
      <w:r>
        <w:rPr>
          <w:rFonts w:ascii="Cambria"/>
          <w:b/>
        </w:rPr>
        <w:t>typedef</w:t>
      </w:r>
      <w:proofErr w:type="gramEnd"/>
      <w:r>
        <w:rPr>
          <w:rFonts w:ascii="Cambria"/>
          <w:b/>
        </w:rPr>
        <w:t xml:space="preserve"> struct HashTable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size;</w:t>
      </w:r>
    </w:p>
    <w:p w14:paraId="675D6409" w14:textId="77777777" w:rsidR="00B87178" w:rsidRDefault="00B87178" w:rsidP="00B87178">
      <w:pPr>
        <w:spacing w:before="1"/>
        <w:ind w:left="221" w:right="8338"/>
        <w:rPr>
          <w:rFonts w:ascii="Cambria"/>
          <w:b/>
        </w:rPr>
      </w:pPr>
      <w:r>
        <w:rPr>
          <w:rFonts w:ascii="Cambria"/>
          <w:b/>
        </w:rPr>
        <w:t>int count;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Node**</w:t>
      </w:r>
      <w:r>
        <w:rPr>
          <w:rFonts w:ascii="Cambria"/>
          <w:b/>
          <w:spacing w:val="-11"/>
        </w:rPr>
        <w:t xml:space="preserve"> </w:t>
      </w:r>
      <w:r>
        <w:rPr>
          <w:rFonts w:ascii="Cambria"/>
          <w:b/>
        </w:rPr>
        <w:t>table;</w:t>
      </w:r>
    </w:p>
    <w:p w14:paraId="04D3920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HashTable;</w:t>
      </w:r>
    </w:p>
    <w:p w14:paraId="4396BBF6" w14:textId="77777777" w:rsidR="00B87178" w:rsidRDefault="00B87178" w:rsidP="00B87178">
      <w:pPr>
        <w:pStyle w:val="BodyText"/>
        <w:rPr>
          <w:rFonts w:ascii="Cambria"/>
          <w:b/>
        </w:rPr>
      </w:pPr>
    </w:p>
    <w:p w14:paraId="08B5B1E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Node*</w:t>
      </w:r>
      <w:r>
        <w:rPr>
          <w:rFonts w:ascii="Cambria"/>
          <w:b/>
          <w:spacing w:val="-2"/>
        </w:rPr>
        <w:t xml:space="preserve"> </w:t>
      </w:r>
      <w:proofErr w:type="gramStart"/>
      <w:r>
        <w:rPr>
          <w:rFonts w:ascii="Cambria"/>
          <w:b/>
        </w:rPr>
        <w:t>createNode(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3D767CC0" w14:textId="77777777" w:rsidR="00B87178" w:rsidRDefault="00B87178" w:rsidP="00B87178">
      <w:pPr>
        <w:ind w:left="221" w:right="4988"/>
        <w:rPr>
          <w:rFonts w:ascii="Cambria"/>
          <w:b/>
        </w:rPr>
      </w:pPr>
      <w:r>
        <w:rPr>
          <w:rFonts w:ascii="Cambria"/>
          <w:b/>
        </w:rPr>
        <w:t>Node* newNode = (Node*</w:t>
      </w:r>
      <w:proofErr w:type="gramStart"/>
      <w:r>
        <w:rPr>
          <w:rFonts w:ascii="Cambria"/>
          <w:b/>
        </w:rPr>
        <w:t>)malloc</w:t>
      </w:r>
      <w:proofErr w:type="gramEnd"/>
      <w:r>
        <w:rPr>
          <w:rFonts w:ascii="Cambria"/>
          <w:b/>
        </w:rPr>
        <w:t>(sizeof(Node));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newNode-&gt;key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key;</w:t>
      </w:r>
    </w:p>
    <w:p w14:paraId="059CB46F" w14:textId="77777777" w:rsidR="00B87178" w:rsidRDefault="00B87178" w:rsidP="00B87178">
      <w:pPr>
        <w:ind w:left="221" w:right="7304"/>
        <w:rPr>
          <w:rFonts w:ascii="Cambria"/>
          <w:b/>
        </w:rPr>
      </w:pPr>
      <w:r>
        <w:rPr>
          <w:rFonts w:ascii="Cambria"/>
          <w:b/>
        </w:rPr>
        <w:t>newNode-&gt;value = value;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newNode-&gt;next = NULL;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return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newNode;</w:t>
      </w:r>
    </w:p>
    <w:p w14:paraId="67C2C244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5A39088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5EEC8579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3"/>
        </w:rPr>
        <w:t xml:space="preserve"> </w:t>
      </w:r>
      <w:proofErr w:type="gramStart"/>
      <w:r>
        <w:rPr>
          <w:rFonts w:ascii="Cambria"/>
          <w:b/>
        </w:rPr>
        <w:t>createTable(</w:t>
      </w:r>
      <w:proofErr w:type="gramEnd"/>
      <w:r>
        <w:rPr>
          <w:rFonts w:ascii="Cambria"/>
          <w:b/>
        </w:rPr>
        <w:t>int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size)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{</w:t>
      </w:r>
    </w:p>
    <w:p w14:paraId="32C96B85" w14:textId="77777777" w:rsidR="00B87178" w:rsidRDefault="00B87178" w:rsidP="00B87178">
      <w:pPr>
        <w:spacing w:before="1"/>
        <w:ind w:left="221" w:right="3261"/>
        <w:rPr>
          <w:rFonts w:ascii="Cambria"/>
          <w:b/>
        </w:rPr>
      </w:pPr>
      <w:r>
        <w:rPr>
          <w:rFonts w:ascii="Cambria"/>
          <w:b/>
        </w:rPr>
        <w:t>HashTable* newTable = (HashTable*</w:t>
      </w:r>
      <w:proofErr w:type="gramStart"/>
      <w:r>
        <w:rPr>
          <w:rFonts w:ascii="Cambria"/>
          <w:b/>
        </w:rPr>
        <w:t>)malloc</w:t>
      </w:r>
      <w:proofErr w:type="gramEnd"/>
      <w:r>
        <w:rPr>
          <w:rFonts w:ascii="Cambria"/>
          <w:b/>
        </w:rPr>
        <w:t>(sizeof(HashTable));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newTable-&gt;size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</w:t>
      </w:r>
    </w:p>
    <w:p w14:paraId="742E8AC1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newTable-&gt;count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0;</w:t>
      </w:r>
    </w:p>
    <w:p w14:paraId="388E0C38" w14:textId="77777777" w:rsidR="00B87178" w:rsidRDefault="00B87178" w:rsidP="00B87178">
      <w:pPr>
        <w:ind w:left="221" w:right="4096"/>
        <w:rPr>
          <w:rFonts w:ascii="Cambria"/>
          <w:b/>
        </w:rPr>
      </w:pPr>
      <w:proofErr w:type="gramStart"/>
      <w:r>
        <w:rPr>
          <w:rFonts w:ascii="Cambria"/>
          <w:b/>
        </w:rPr>
        <w:t>newTable</w:t>
      </w:r>
      <w:proofErr w:type="gramEnd"/>
      <w:r>
        <w:rPr>
          <w:rFonts w:ascii="Cambria"/>
          <w:b/>
        </w:rPr>
        <w:t>-&gt;table = (Node**)malloc(sizeof(Node*) * 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(int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0; i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&lt;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size; i++) {</w:t>
      </w:r>
    </w:p>
    <w:p w14:paraId="3C778ECB" w14:textId="77777777" w:rsidR="00B87178" w:rsidRDefault="00B87178" w:rsidP="00B87178">
      <w:pPr>
        <w:pStyle w:val="BodyText"/>
        <w:rPr>
          <w:rFonts w:ascii="Cambria"/>
          <w:b/>
        </w:rPr>
      </w:pPr>
    </w:p>
    <w:p w14:paraId="51ADE267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newTable-&gt;table[i]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NULL;</w:t>
      </w:r>
    </w:p>
    <w:p w14:paraId="16D36F6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86557B3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newTable;</w:t>
      </w:r>
    </w:p>
    <w:p w14:paraId="72E237FB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B8A7CBC" w14:textId="77777777" w:rsidR="00B87178" w:rsidRDefault="00B87178" w:rsidP="00B87178">
      <w:pPr>
        <w:pStyle w:val="BodyText"/>
        <w:rPr>
          <w:rFonts w:ascii="Cambria"/>
          <w:b/>
        </w:rPr>
      </w:pPr>
    </w:p>
    <w:p w14:paraId="3AE02F82" w14:textId="77777777" w:rsidR="00B87178" w:rsidRDefault="00B87178" w:rsidP="00B87178">
      <w:pPr>
        <w:ind w:left="221" w:right="6299"/>
        <w:rPr>
          <w:rFonts w:ascii="Cambria"/>
          <w:b/>
        </w:rPr>
      </w:pPr>
      <w:proofErr w:type="gramStart"/>
      <w:r>
        <w:rPr>
          <w:rFonts w:ascii="Cambria"/>
          <w:b/>
        </w:rPr>
        <w:t>int</w:t>
      </w:r>
      <w:proofErr w:type="gramEnd"/>
      <w:r>
        <w:rPr>
          <w:rFonts w:ascii="Cambria"/>
          <w:b/>
        </w:rPr>
        <w:t xml:space="preserve"> hashFunction(int key, int size)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key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% size;</w:t>
      </w:r>
    </w:p>
    <w:p w14:paraId="458B67C4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1018A65E" w14:textId="77777777" w:rsidR="00B87178" w:rsidRDefault="00B87178" w:rsidP="00B87178">
      <w:pPr>
        <w:spacing w:before="6" w:line="510" w:lineRule="atLeast"/>
        <w:ind w:left="221" w:right="4446"/>
        <w:rPr>
          <w:rFonts w:ascii="Cambria"/>
          <w:b/>
        </w:rPr>
      </w:pPr>
      <w:proofErr w:type="gramStart"/>
      <w:r>
        <w:rPr>
          <w:rFonts w:ascii="Cambria"/>
          <w:b/>
        </w:rPr>
        <w:t>void</w:t>
      </w:r>
      <w:proofErr w:type="gramEnd"/>
      <w:r>
        <w:rPr>
          <w:rFonts w:ascii="Cambria"/>
          <w:b/>
        </w:rPr>
        <w:t xml:space="preserve"> insert(HashTable* hashTable, int key, int 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void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rehash(HashTable* hashTable) {</w:t>
      </w:r>
    </w:p>
    <w:p w14:paraId="1CB327A9" w14:textId="77777777" w:rsidR="00B87178" w:rsidRDefault="00B87178" w:rsidP="00B87178">
      <w:pPr>
        <w:spacing w:before="5"/>
        <w:ind w:left="221" w:right="6118"/>
        <w:rPr>
          <w:rFonts w:ascii="Cambria"/>
          <w:b/>
        </w:rPr>
      </w:pP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oldSize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hashTable-&gt;size;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oldTable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hashTable-&gt;table;</w:t>
      </w:r>
    </w:p>
    <w:p w14:paraId="20054B20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061FBE1B" w14:textId="77777777" w:rsidR="00B87178" w:rsidRDefault="00B87178" w:rsidP="00B87178">
      <w:pPr>
        <w:ind w:left="221" w:right="3644"/>
        <w:rPr>
          <w:rFonts w:ascii="Cambria"/>
          <w:b/>
        </w:rPr>
      </w:pPr>
      <w:r>
        <w:rPr>
          <w:rFonts w:ascii="Cambria"/>
          <w:b/>
        </w:rPr>
        <w:t>// New size is typically a prime number or double the old size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newSize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oldSize * 2;</w:t>
      </w:r>
    </w:p>
    <w:p w14:paraId="0ACCBD1F" w14:textId="77777777" w:rsidR="00B87178" w:rsidRDefault="00B87178" w:rsidP="00B87178">
      <w:pPr>
        <w:ind w:left="221" w:right="3610"/>
        <w:rPr>
          <w:rFonts w:ascii="Cambria"/>
          <w:b/>
        </w:rPr>
      </w:pPr>
      <w:proofErr w:type="gramStart"/>
      <w:r>
        <w:rPr>
          <w:rFonts w:ascii="Cambria"/>
          <w:b/>
        </w:rPr>
        <w:t>hashTable</w:t>
      </w:r>
      <w:proofErr w:type="gramEnd"/>
      <w:r>
        <w:rPr>
          <w:rFonts w:ascii="Cambria"/>
          <w:b/>
        </w:rPr>
        <w:t>-&gt;table = (Node**)malloc(sizeof(Node*) * newSize);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hashTable-&gt;size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newSize;</w:t>
      </w:r>
    </w:p>
    <w:p w14:paraId="6B800149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hashTable-&gt;count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0;</w:t>
      </w:r>
    </w:p>
    <w:p w14:paraId="28BE421C" w14:textId="77777777" w:rsidR="00B87178" w:rsidRDefault="00B87178" w:rsidP="00B87178">
      <w:pPr>
        <w:ind w:left="221" w:right="6752"/>
        <w:rPr>
          <w:rFonts w:ascii="Cambria"/>
          <w:b/>
        </w:rPr>
      </w:pPr>
      <w:proofErr w:type="gramStart"/>
      <w:r>
        <w:rPr>
          <w:rFonts w:ascii="Cambria"/>
          <w:b/>
        </w:rPr>
        <w:t>for</w:t>
      </w:r>
      <w:proofErr w:type="gramEnd"/>
      <w:r>
        <w:rPr>
          <w:rFonts w:ascii="Cambria"/>
          <w:b/>
        </w:rPr>
        <w:t xml:space="preserve"> (int i = 0; i &lt; newSize;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hashTable-&gt;table[i]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25FAF7ED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8060B14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AE3B8CA" w14:textId="77777777" w:rsidR="00B87178" w:rsidRDefault="00B87178" w:rsidP="00B87178">
      <w:pPr>
        <w:pStyle w:val="BodyText"/>
        <w:spacing w:before="3"/>
        <w:rPr>
          <w:rFonts w:ascii="Cambria"/>
          <w:b/>
          <w:sz w:val="21"/>
        </w:rPr>
      </w:pPr>
    </w:p>
    <w:p w14:paraId="5D34CB8A" w14:textId="77777777" w:rsidR="00B87178" w:rsidRDefault="00B87178" w:rsidP="00B87178">
      <w:pPr>
        <w:spacing w:before="101"/>
        <w:ind w:left="221" w:right="6845"/>
        <w:rPr>
          <w:rFonts w:ascii="Cambria"/>
          <w:b/>
        </w:rPr>
      </w:pPr>
      <w:proofErr w:type="gramStart"/>
      <w:r>
        <w:rPr>
          <w:rFonts w:ascii="Cambria"/>
          <w:b/>
        </w:rPr>
        <w:t>for</w:t>
      </w:r>
      <w:proofErr w:type="gramEnd"/>
      <w:r>
        <w:rPr>
          <w:rFonts w:ascii="Cambria"/>
          <w:b/>
        </w:rPr>
        <w:t xml:space="preserve"> (int i = 0; i &lt; oldSize; i++)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 = oldTable[i];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{</w:t>
      </w:r>
    </w:p>
    <w:p w14:paraId="4D7142C6" w14:textId="77777777" w:rsidR="00B87178" w:rsidRDefault="00B87178" w:rsidP="00B87178">
      <w:pPr>
        <w:ind w:left="221" w:right="4885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gramEnd"/>
      <w:r>
        <w:rPr>
          <w:rFonts w:ascii="Cambria"/>
          <w:b/>
        </w:rPr>
        <w:t>hashTable, current-&gt;key, current-&gt;value);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temp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0D1B9760" w14:textId="77777777" w:rsidR="00B87178" w:rsidRDefault="00B87178" w:rsidP="00B87178">
      <w:pPr>
        <w:pStyle w:val="BodyText"/>
        <w:rPr>
          <w:rFonts w:ascii="Cambria"/>
          <w:b/>
        </w:rPr>
      </w:pPr>
    </w:p>
    <w:p w14:paraId="768AF17F" w14:textId="77777777" w:rsidR="00B87178" w:rsidRDefault="00B87178" w:rsidP="00B87178">
      <w:pPr>
        <w:ind w:left="221" w:right="7365"/>
        <w:rPr>
          <w:rFonts w:ascii="Cambria"/>
          <w:b/>
        </w:rPr>
      </w:pPr>
      <w:r>
        <w:rPr>
          <w:rFonts w:ascii="Cambria"/>
          <w:b/>
        </w:rPr>
        <w:t>current = current-&gt;next;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free(temp);</w:t>
      </w:r>
    </w:p>
    <w:p w14:paraId="4B5F9B1C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DCE525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F38E2C3" w14:textId="77777777" w:rsidR="00B87178" w:rsidRDefault="00B87178" w:rsidP="00B87178">
      <w:pPr>
        <w:pStyle w:val="BodyText"/>
        <w:spacing w:before="11"/>
        <w:rPr>
          <w:rFonts w:ascii="Cambria"/>
          <w:b/>
          <w:sz w:val="21"/>
        </w:rPr>
      </w:pPr>
    </w:p>
    <w:p w14:paraId="24603DE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free(oldTable);</w:t>
      </w:r>
    </w:p>
    <w:p w14:paraId="1B340324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5693A58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20F019A3" w14:textId="77777777" w:rsidR="00B87178" w:rsidRDefault="00B87178" w:rsidP="00B87178">
      <w:pPr>
        <w:ind w:left="221" w:right="4209"/>
        <w:rPr>
          <w:rFonts w:ascii="Cambria"/>
          <w:b/>
        </w:rPr>
      </w:pPr>
      <w:proofErr w:type="gramStart"/>
      <w:r>
        <w:rPr>
          <w:rFonts w:ascii="Cambria"/>
          <w:b/>
        </w:rPr>
        <w:t>void</w:t>
      </w:r>
      <w:proofErr w:type="gramEnd"/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insert(HashTable*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5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7"/>
        </w:rPr>
        <w:t xml:space="preserve"> </w:t>
      </w:r>
      <w:r>
        <w:rPr>
          <w:rFonts w:ascii="Cambria"/>
          <w:b/>
        </w:rPr>
        <w:t>key,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value)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if ((float)hashTable-&gt;count / hashTable-&gt;size &gt;= 0.75)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rehash(hashTable);</w:t>
      </w:r>
    </w:p>
    <w:p w14:paraId="3614499F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3593692" w14:textId="77777777" w:rsidR="00B87178" w:rsidRDefault="00B87178" w:rsidP="00B87178">
      <w:pPr>
        <w:pStyle w:val="BodyText"/>
        <w:rPr>
          <w:rFonts w:ascii="Cambria"/>
          <w:b/>
        </w:rPr>
      </w:pPr>
    </w:p>
    <w:p w14:paraId="508F68C3" w14:textId="77777777" w:rsidR="00B87178" w:rsidRDefault="00B87178" w:rsidP="00B87178">
      <w:pPr>
        <w:ind w:left="221" w:right="4493"/>
        <w:rPr>
          <w:rFonts w:ascii="Cambria"/>
          <w:b/>
        </w:rPr>
      </w:pPr>
      <w:proofErr w:type="gramStart"/>
      <w:r>
        <w:rPr>
          <w:rFonts w:ascii="Cambria"/>
          <w:b/>
        </w:rPr>
        <w:t>int</w:t>
      </w:r>
      <w:proofErr w:type="gramEnd"/>
      <w:r>
        <w:rPr>
          <w:rFonts w:ascii="Cambria"/>
          <w:b/>
        </w:rPr>
        <w:t xml:space="preserve">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newNode 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createNode(key,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value);</w:t>
      </w:r>
    </w:p>
    <w:p w14:paraId="28B2E5FF" w14:textId="77777777" w:rsidR="00B87178" w:rsidRDefault="00B87178" w:rsidP="00B87178">
      <w:pPr>
        <w:ind w:left="221" w:right="4969"/>
        <w:rPr>
          <w:rFonts w:ascii="Cambria"/>
          <w:b/>
        </w:rPr>
      </w:pPr>
      <w:r>
        <w:rPr>
          <w:rFonts w:ascii="Cambria"/>
          <w:b/>
        </w:rPr>
        <w:t>newNode-&gt;next = hashTable-&gt;table[hashIndex];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hashTable-&gt;table[hashIndex] = newNode;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hashTable-&gt;count++;</w:t>
      </w:r>
    </w:p>
    <w:p w14:paraId="722E235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F0F2AFB" w14:textId="77777777" w:rsidR="00B87178" w:rsidRDefault="00B87178" w:rsidP="00B87178">
      <w:pPr>
        <w:pStyle w:val="BodyText"/>
        <w:rPr>
          <w:rFonts w:ascii="Cambria"/>
          <w:b/>
        </w:rPr>
      </w:pPr>
    </w:p>
    <w:p w14:paraId="33F0BF9E" w14:textId="77777777" w:rsidR="00B87178" w:rsidRDefault="00B87178" w:rsidP="00B87178">
      <w:pPr>
        <w:spacing w:line="257" w:lineRule="exact"/>
        <w:ind w:left="221"/>
        <w:jc w:val="both"/>
        <w:rPr>
          <w:rFonts w:ascii="Cambria"/>
          <w:b/>
        </w:rPr>
      </w:pPr>
      <w:proofErr w:type="gramStart"/>
      <w:r>
        <w:rPr>
          <w:rFonts w:ascii="Cambria"/>
          <w:b/>
        </w:rPr>
        <w:t>int</w:t>
      </w:r>
      <w:proofErr w:type="gram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search(HashTable*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35F3E18C" w14:textId="77777777" w:rsidR="00B87178" w:rsidRDefault="00B87178" w:rsidP="00B87178">
      <w:pPr>
        <w:ind w:left="221" w:right="4498"/>
        <w:jc w:val="both"/>
        <w:rPr>
          <w:rFonts w:ascii="Cambria"/>
          <w:b/>
        </w:rPr>
      </w:pPr>
      <w:proofErr w:type="gramStart"/>
      <w:r>
        <w:rPr>
          <w:rFonts w:ascii="Cambria"/>
          <w:b/>
        </w:rPr>
        <w:t>int</w:t>
      </w:r>
      <w:proofErr w:type="gramEnd"/>
      <w:r>
        <w:rPr>
          <w:rFonts w:ascii="Cambria"/>
          <w:b/>
        </w:rPr>
        <w:t xml:space="preserve">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 current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hashTable-&gt;table[hashIndex];</w:t>
      </w:r>
    </w:p>
    <w:p w14:paraId="682086D5" w14:textId="77777777" w:rsidR="00B87178" w:rsidRDefault="00B87178" w:rsidP="00B87178">
      <w:pPr>
        <w:ind w:left="221" w:right="7287"/>
        <w:jc w:val="both"/>
        <w:rPr>
          <w:rFonts w:ascii="Cambria"/>
          <w:b/>
        </w:rPr>
      </w:pPr>
      <w:proofErr w:type="gramStart"/>
      <w:r>
        <w:rPr>
          <w:rFonts w:ascii="Cambria"/>
          <w:b/>
        </w:rPr>
        <w:t>while</w:t>
      </w:r>
      <w:proofErr w:type="gramEnd"/>
      <w:r>
        <w:rPr>
          <w:rFonts w:ascii="Cambria"/>
          <w:b/>
        </w:rPr>
        <w:t xml:space="preserve"> (current !=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if (current-&gt;key ==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current-&gt;value;</w:t>
      </w:r>
    </w:p>
    <w:p w14:paraId="42E18474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0A31F45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6CF37EB1" w14:textId="77777777" w:rsidR="00B87178" w:rsidRDefault="00B87178" w:rsidP="00B87178">
      <w:pPr>
        <w:spacing w:before="1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54504A54" w14:textId="77777777" w:rsidR="00B87178" w:rsidRDefault="00B87178" w:rsidP="00B87178">
      <w:pPr>
        <w:pStyle w:val="BodyText"/>
        <w:rPr>
          <w:rFonts w:ascii="Cambria"/>
          <w:b/>
        </w:rPr>
      </w:pPr>
    </w:p>
    <w:p w14:paraId="2740667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return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-1;</w:t>
      </w:r>
    </w:p>
    <w:p w14:paraId="6CA69C1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EBE4005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73AAE5CA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void</w:t>
      </w:r>
      <w:proofErr w:type="gramEnd"/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delete(HashTable*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int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key)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7E3E7EC0" w14:textId="77777777" w:rsidR="00B87178" w:rsidRDefault="00B87178" w:rsidP="00B87178">
      <w:pPr>
        <w:ind w:left="221" w:right="4498"/>
        <w:rPr>
          <w:rFonts w:ascii="Cambria"/>
          <w:b/>
        </w:rPr>
      </w:pPr>
      <w:proofErr w:type="gramStart"/>
      <w:r>
        <w:rPr>
          <w:rFonts w:ascii="Cambria"/>
          <w:b/>
        </w:rPr>
        <w:t>int</w:t>
      </w:r>
      <w:proofErr w:type="gramEnd"/>
      <w:r>
        <w:rPr>
          <w:rFonts w:ascii="Cambria"/>
          <w:b/>
        </w:rPr>
        <w:t xml:space="preserve"> hashIndex = hashFunction(key, hashTable-&gt;size);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Node*</w:t>
      </w:r>
      <w:r>
        <w:rPr>
          <w:rFonts w:ascii="Cambria"/>
          <w:b/>
          <w:spacing w:val="9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8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6"/>
        </w:rPr>
        <w:t xml:space="preserve"> </w:t>
      </w:r>
      <w:r>
        <w:rPr>
          <w:rFonts w:ascii="Cambria"/>
          <w:b/>
        </w:rPr>
        <w:t>hashTable-&gt;table[hashIndex];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prev 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NULL;</w:t>
      </w:r>
    </w:p>
    <w:p w14:paraId="3E917C11" w14:textId="77777777" w:rsidR="00B87178" w:rsidRDefault="00B87178" w:rsidP="00B87178">
      <w:pPr>
        <w:spacing w:before="1"/>
        <w:ind w:left="221" w:right="4884"/>
        <w:rPr>
          <w:rFonts w:ascii="Cambria"/>
          <w:b/>
        </w:rPr>
      </w:pPr>
      <w:proofErr w:type="gramStart"/>
      <w:r>
        <w:rPr>
          <w:rFonts w:ascii="Cambria"/>
          <w:b/>
        </w:rPr>
        <w:t>while</w:t>
      </w:r>
      <w:proofErr w:type="gramEnd"/>
      <w:r>
        <w:rPr>
          <w:rFonts w:ascii="Cambria"/>
          <w:b/>
        </w:rPr>
        <w:t xml:space="preserve"> (current != NULL &amp;&amp; current-&gt;key != key)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current;</w:t>
      </w:r>
    </w:p>
    <w:p w14:paraId="6E517CC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472DC28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418B966C" w14:textId="77777777" w:rsidR="00B87178" w:rsidRDefault="00B87178" w:rsidP="00B87178">
      <w:pPr>
        <w:spacing w:before="1"/>
        <w:ind w:left="221" w:right="7669"/>
        <w:rPr>
          <w:rFonts w:ascii="Cambria"/>
          <w:b/>
        </w:rPr>
      </w:pPr>
      <w:proofErr w:type="gramStart"/>
      <w:r>
        <w:rPr>
          <w:rFonts w:ascii="Cambria"/>
          <w:b/>
        </w:rPr>
        <w:t>if</w:t>
      </w:r>
      <w:proofErr w:type="gramEnd"/>
      <w:r>
        <w:rPr>
          <w:rFonts w:ascii="Cambria"/>
          <w:b/>
        </w:rPr>
        <w:t xml:space="preserve"> (current == NULL)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return;</w:t>
      </w:r>
    </w:p>
    <w:p w14:paraId="2316729F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F37F8E2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if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(prev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1153B5A5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hashTable-&gt;table[hashIndex]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current-&gt;next;</w:t>
      </w:r>
    </w:p>
    <w:p w14:paraId="536C2F9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else {</w:t>
      </w:r>
    </w:p>
    <w:p w14:paraId="786B8E78" w14:textId="77777777" w:rsidR="00B87178" w:rsidRDefault="00B87178" w:rsidP="00B87178">
      <w:pPr>
        <w:spacing w:before="2"/>
        <w:ind w:left="221"/>
        <w:rPr>
          <w:rFonts w:ascii="Cambria"/>
          <w:b/>
        </w:rPr>
      </w:pPr>
      <w:r>
        <w:rPr>
          <w:rFonts w:ascii="Cambria"/>
          <w:b/>
        </w:rPr>
        <w:t>prev-&gt;next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current-&gt;next;</w:t>
      </w:r>
    </w:p>
    <w:p w14:paraId="51459C23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7683BF02" w14:textId="77777777" w:rsidR="00B87178" w:rsidRDefault="00B87178" w:rsidP="00B87178">
      <w:pPr>
        <w:pStyle w:val="BodyText"/>
        <w:spacing w:before="3"/>
        <w:rPr>
          <w:rFonts w:ascii="Cambria"/>
          <w:b/>
          <w:sz w:val="21"/>
        </w:rPr>
      </w:pPr>
    </w:p>
    <w:p w14:paraId="374396D4" w14:textId="77777777" w:rsidR="00B87178" w:rsidRDefault="00B87178" w:rsidP="00B87178">
      <w:pPr>
        <w:spacing w:before="101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6FE1A75" w14:textId="77777777" w:rsidR="00B87178" w:rsidRDefault="00B87178" w:rsidP="00B87178">
      <w:pPr>
        <w:ind w:left="221" w:right="7803"/>
        <w:rPr>
          <w:rFonts w:ascii="Cambria"/>
          <w:b/>
        </w:rPr>
      </w:pPr>
      <w:r>
        <w:rPr>
          <w:rFonts w:ascii="Cambria"/>
          <w:b/>
        </w:rPr>
        <w:t>free(current);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hashTable-&gt;count--;</w:t>
      </w:r>
    </w:p>
    <w:p w14:paraId="4D49D35E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43EA753" w14:textId="77777777" w:rsidR="00B87178" w:rsidRDefault="00B87178" w:rsidP="00B87178">
      <w:pPr>
        <w:pStyle w:val="BodyText"/>
        <w:spacing w:before="11"/>
        <w:rPr>
          <w:rFonts w:ascii="Cambria"/>
          <w:b/>
          <w:sz w:val="21"/>
        </w:rPr>
      </w:pPr>
    </w:p>
    <w:p w14:paraId="12A5DD64" w14:textId="77777777" w:rsidR="00B87178" w:rsidRDefault="00B87178" w:rsidP="00B87178">
      <w:pPr>
        <w:ind w:left="221" w:right="5769"/>
        <w:rPr>
          <w:rFonts w:ascii="Cambria"/>
          <w:b/>
        </w:rPr>
      </w:pPr>
      <w:proofErr w:type="gramStart"/>
      <w:r>
        <w:rPr>
          <w:rFonts w:ascii="Cambria"/>
          <w:b/>
        </w:rPr>
        <w:t>void</w:t>
      </w:r>
      <w:proofErr w:type="gramEnd"/>
      <w:r>
        <w:rPr>
          <w:rFonts w:ascii="Cambria"/>
          <w:b/>
        </w:rPr>
        <w:t xml:space="preserve"> freeTable(HashTable* hashTable) {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for (int i = 0; i &lt; hashTable-&gt;size; i++) {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Node* current = hashTable-&gt;table[i];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while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(current !=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NULL)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{</w:t>
      </w:r>
    </w:p>
    <w:p w14:paraId="002B0EB0" w14:textId="77777777" w:rsidR="00B87178" w:rsidRDefault="00B87178" w:rsidP="00B87178">
      <w:pPr>
        <w:spacing w:before="1"/>
        <w:ind w:left="221" w:right="7371"/>
        <w:rPr>
          <w:rFonts w:ascii="Cambria"/>
          <w:b/>
        </w:rPr>
      </w:pPr>
      <w:r>
        <w:rPr>
          <w:rFonts w:ascii="Cambria"/>
          <w:b/>
        </w:rPr>
        <w:t>Node* temp = current;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</w:rPr>
        <w:t>current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current-&gt;next;</w:t>
      </w:r>
    </w:p>
    <w:p w14:paraId="0EDF22BF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2144C4B1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free(temp);</w:t>
      </w:r>
    </w:p>
    <w:p w14:paraId="663A9132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6FE127D8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2BC26CE6" w14:textId="77777777" w:rsidR="00B87178" w:rsidRDefault="00B87178" w:rsidP="00B87178">
      <w:pPr>
        <w:spacing w:before="2"/>
        <w:ind w:left="221" w:right="7419"/>
        <w:rPr>
          <w:rFonts w:ascii="Cambria"/>
          <w:b/>
        </w:rPr>
      </w:pPr>
      <w:r>
        <w:rPr>
          <w:rFonts w:ascii="Cambria"/>
          <w:b/>
        </w:rPr>
        <w:t>free(hashTable-&gt;table);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free(hashTable);</w:t>
      </w:r>
    </w:p>
    <w:p w14:paraId="5CD88EE4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7AEEAAC6" w14:textId="77777777" w:rsidR="00B87178" w:rsidRDefault="00B87178" w:rsidP="00B87178">
      <w:pPr>
        <w:pStyle w:val="BodyText"/>
        <w:rPr>
          <w:rFonts w:ascii="Cambria"/>
          <w:b/>
        </w:rPr>
      </w:pPr>
    </w:p>
    <w:p w14:paraId="311A67FD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int</w:t>
      </w:r>
      <w:proofErr w:type="gramEnd"/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main()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{</w:t>
      </w:r>
    </w:p>
    <w:p w14:paraId="5D142AB4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r>
        <w:rPr>
          <w:rFonts w:ascii="Cambria"/>
          <w:b/>
        </w:rPr>
        <w:t>HashTable*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hashTable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=</w:t>
      </w:r>
      <w:r>
        <w:rPr>
          <w:rFonts w:ascii="Cambria"/>
          <w:b/>
          <w:spacing w:val="-4"/>
        </w:rPr>
        <w:t xml:space="preserve"> </w:t>
      </w:r>
      <w:proofErr w:type="gramStart"/>
      <w:r>
        <w:rPr>
          <w:rFonts w:ascii="Cambria"/>
          <w:b/>
        </w:rPr>
        <w:t>createTable(</w:t>
      </w:r>
      <w:proofErr w:type="gramEnd"/>
      <w:r>
        <w:rPr>
          <w:rFonts w:ascii="Cambria"/>
          <w:b/>
        </w:rPr>
        <w:t>5);</w:t>
      </w:r>
    </w:p>
    <w:p w14:paraId="69B71467" w14:textId="77777777" w:rsidR="00B87178" w:rsidRDefault="00B87178" w:rsidP="00B87178">
      <w:pPr>
        <w:pStyle w:val="BodyText"/>
        <w:rPr>
          <w:rFonts w:ascii="Cambria"/>
          <w:b/>
        </w:rPr>
      </w:pPr>
    </w:p>
    <w:p w14:paraId="2F96AB88" w14:textId="77777777" w:rsidR="00B87178" w:rsidRDefault="00B87178" w:rsidP="00B87178">
      <w:pPr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gramEnd"/>
      <w:r>
        <w:rPr>
          <w:rFonts w:ascii="Cambria"/>
          <w:b/>
        </w:rPr>
        <w:t>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1,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10);</w:t>
      </w:r>
    </w:p>
    <w:p w14:paraId="423F3A67" w14:textId="77777777" w:rsidR="00B87178" w:rsidRDefault="00B87178" w:rsidP="00B87178">
      <w:pPr>
        <w:spacing w:before="1"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gramEnd"/>
      <w:r>
        <w:rPr>
          <w:rFonts w:ascii="Cambria"/>
          <w:b/>
        </w:rPr>
        <w:t>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2,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20);</w:t>
      </w:r>
    </w:p>
    <w:p w14:paraId="0EB04B86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gramEnd"/>
      <w:r>
        <w:rPr>
          <w:rFonts w:ascii="Cambria"/>
          <w:b/>
        </w:rPr>
        <w:t>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3,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30);</w:t>
      </w:r>
    </w:p>
    <w:p w14:paraId="1C4E1FCF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gramEnd"/>
      <w:r>
        <w:rPr>
          <w:rFonts w:ascii="Cambria"/>
          <w:b/>
        </w:rPr>
        <w:t>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4,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40);</w:t>
      </w:r>
    </w:p>
    <w:p w14:paraId="7C2710A7" w14:textId="77777777" w:rsidR="00B87178" w:rsidRDefault="00B87178" w:rsidP="00B87178">
      <w:pPr>
        <w:spacing w:before="2"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gramEnd"/>
      <w:r>
        <w:rPr>
          <w:rFonts w:ascii="Cambria"/>
          <w:b/>
        </w:rPr>
        <w:t>hashTable,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5,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50);</w:t>
      </w:r>
    </w:p>
    <w:p w14:paraId="01B6C950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insert(</w:t>
      </w:r>
      <w:proofErr w:type="gramEnd"/>
      <w:r>
        <w:rPr>
          <w:rFonts w:ascii="Cambria"/>
          <w:b/>
        </w:rPr>
        <w:t>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60);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//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This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should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trigger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rehashing</w:t>
      </w:r>
    </w:p>
    <w:p w14:paraId="5C55B23D" w14:textId="77777777" w:rsidR="00B87178" w:rsidRDefault="00B87178" w:rsidP="00B87178">
      <w:pPr>
        <w:pStyle w:val="BodyText"/>
        <w:rPr>
          <w:rFonts w:ascii="Cambria"/>
          <w:b/>
        </w:rPr>
      </w:pPr>
    </w:p>
    <w:p w14:paraId="5EA3C67F" w14:textId="77777777" w:rsidR="00B87178" w:rsidRDefault="00B87178" w:rsidP="00B87178">
      <w:pPr>
        <w:ind w:left="221" w:right="4386"/>
        <w:jc w:val="both"/>
        <w:rPr>
          <w:rFonts w:ascii="Cambria"/>
          <w:b/>
        </w:rPr>
      </w:pPr>
      <w:r>
        <w:rPr>
          <w:rFonts w:ascii="Cambria"/>
          <w:b/>
        </w:rPr>
        <w:t>printf("Value for key 1: %d\n", search(hashTable, 1));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2: %d\n", search(hashTable, 2));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3: %d\n", search(hashTable, 3));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4: %d\n", search(hashTable, 4));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 for key 5: %d\n", search(hashTable, 5));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printf("Value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6: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6));</w:t>
      </w:r>
    </w:p>
    <w:p w14:paraId="4C02DC0A" w14:textId="77777777" w:rsidR="00B87178" w:rsidRDefault="00B87178" w:rsidP="00B87178">
      <w:pPr>
        <w:pStyle w:val="BodyText"/>
        <w:spacing w:before="2"/>
        <w:rPr>
          <w:rFonts w:ascii="Cambria"/>
          <w:b/>
        </w:rPr>
      </w:pPr>
    </w:p>
    <w:p w14:paraId="24C046AC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delete(</w:t>
      </w:r>
      <w:proofErr w:type="gramEnd"/>
      <w:r>
        <w:rPr>
          <w:rFonts w:ascii="Cambria"/>
          <w:b/>
        </w:rPr>
        <w:t>hashTable,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3);</w:t>
      </w:r>
    </w:p>
    <w:p w14:paraId="7F64028E" w14:textId="77777777" w:rsidR="00B87178" w:rsidRDefault="00B87178" w:rsidP="00B87178">
      <w:pPr>
        <w:spacing w:line="257" w:lineRule="exact"/>
        <w:ind w:left="221"/>
        <w:rPr>
          <w:rFonts w:ascii="Cambria"/>
          <w:b/>
        </w:rPr>
      </w:pPr>
      <w:proofErr w:type="gramStart"/>
      <w:r>
        <w:rPr>
          <w:rFonts w:ascii="Cambria"/>
          <w:b/>
        </w:rPr>
        <w:t>printf(</w:t>
      </w:r>
      <w:proofErr w:type="gramEnd"/>
      <w:r>
        <w:rPr>
          <w:rFonts w:ascii="Cambria"/>
          <w:b/>
        </w:rPr>
        <w:t>"Value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for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key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3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after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deletion: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%d\n",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search(hashTable,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3));</w:t>
      </w:r>
    </w:p>
    <w:p w14:paraId="3AC30C21" w14:textId="77777777" w:rsidR="00B87178" w:rsidRDefault="00B87178" w:rsidP="00B87178">
      <w:pPr>
        <w:pStyle w:val="BodyText"/>
        <w:spacing w:before="1"/>
        <w:rPr>
          <w:rFonts w:ascii="Cambria"/>
          <w:b/>
        </w:rPr>
      </w:pPr>
    </w:p>
    <w:p w14:paraId="67B52248" w14:textId="77777777" w:rsidR="00B87178" w:rsidRDefault="00B87178" w:rsidP="00B87178">
      <w:pPr>
        <w:ind w:left="221" w:right="7563"/>
        <w:rPr>
          <w:rFonts w:ascii="Cambria"/>
          <w:b/>
        </w:rPr>
      </w:pPr>
      <w:r>
        <w:rPr>
          <w:rFonts w:ascii="Cambria"/>
          <w:b/>
        </w:rPr>
        <w:t>freeTable(hashTable);</w:t>
      </w:r>
      <w:r>
        <w:rPr>
          <w:rFonts w:ascii="Cambria"/>
          <w:b/>
          <w:spacing w:val="-46"/>
        </w:rPr>
        <w:t xml:space="preserve"> </w:t>
      </w:r>
      <w:r>
        <w:rPr>
          <w:rFonts w:ascii="Cambria"/>
          <w:b/>
        </w:rPr>
        <w:t>return 0;</w:t>
      </w:r>
    </w:p>
    <w:p w14:paraId="2AF10B42" w14:textId="77777777" w:rsidR="00B87178" w:rsidRDefault="00B87178" w:rsidP="00B87178">
      <w:pPr>
        <w:pStyle w:val="BodyText"/>
        <w:spacing w:before="10"/>
        <w:rPr>
          <w:rFonts w:ascii="Cambria"/>
          <w:b/>
          <w:sz w:val="21"/>
        </w:rPr>
      </w:pPr>
    </w:p>
    <w:p w14:paraId="7C49BA6A" w14:textId="77777777" w:rsidR="00B87178" w:rsidRDefault="00B87178" w:rsidP="00B87178">
      <w:pPr>
        <w:ind w:left="221"/>
        <w:rPr>
          <w:rFonts w:ascii="Cambria"/>
          <w:b/>
        </w:rPr>
      </w:pPr>
      <w:r>
        <w:rPr>
          <w:rFonts w:ascii="Cambria"/>
          <w:b/>
        </w:rPr>
        <w:t>}</w:t>
      </w:r>
    </w:p>
    <w:p w14:paraId="338173BD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0841DDA0" w14:textId="77777777" w:rsidR="00B87178" w:rsidRDefault="00B87178" w:rsidP="00B87178">
      <w:pPr>
        <w:spacing w:before="101"/>
        <w:rPr>
          <w:rFonts w:ascii="Cambria"/>
          <w:b/>
        </w:rPr>
      </w:pPr>
      <w:r>
        <w:rPr>
          <w:rFonts w:ascii="Cambria"/>
          <w:b/>
        </w:rPr>
        <w:lastRenderedPageBreak/>
        <w:t>OUTPUT:</w:t>
      </w:r>
    </w:p>
    <w:p w14:paraId="61DFECEF" w14:textId="77777777" w:rsidR="00B87178" w:rsidRDefault="00B87178" w:rsidP="00B87178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3600" behindDoc="0" locked="0" layoutInCell="1" allowOverlap="1" wp14:anchorId="539D86A9" wp14:editId="5D43EF03">
            <wp:simplePos x="0" y="0"/>
            <wp:positionH relativeFrom="page">
              <wp:posOffset>748665</wp:posOffset>
            </wp:positionH>
            <wp:positionV relativeFrom="paragraph">
              <wp:posOffset>380365</wp:posOffset>
            </wp:positionV>
            <wp:extent cx="4440555" cy="1095375"/>
            <wp:effectExtent l="0" t="0" r="0" b="0"/>
            <wp:wrapTopAndBottom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5.png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rcRect t="18293" b="11585"/>
                    <a:stretch>
                      <a:fillRect/>
                    </a:stretch>
                  </pic:blipFill>
                  <pic:spPr>
                    <a:xfrm>
                      <a:off x="0" y="0"/>
                      <a:ext cx="444045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1744C" w14:textId="77777777" w:rsidR="00B87178" w:rsidRDefault="00B87178" w:rsidP="00B87178">
      <w:pPr>
        <w:pStyle w:val="BodyText"/>
        <w:spacing w:before="9"/>
        <w:rPr>
          <w:rFonts w:ascii="Cambria"/>
          <w:b/>
          <w:sz w:val="20"/>
        </w:rPr>
      </w:pPr>
    </w:p>
    <w:p w14:paraId="752781E4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7AEF274" w14:textId="77777777" w:rsidR="00B87178" w:rsidRDefault="00B87178" w:rsidP="00B87178">
      <w:pPr>
        <w:pStyle w:val="BodyText"/>
        <w:spacing w:before="2"/>
        <w:rPr>
          <w:rFonts w:ascii="Cambria"/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 wp14:anchorId="12353C54" wp14:editId="1F582E1F">
            <wp:simplePos x="0" y="0"/>
            <wp:positionH relativeFrom="page">
              <wp:posOffset>728345</wp:posOffset>
            </wp:positionH>
            <wp:positionV relativeFrom="paragraph">
              <wp:posOffset>66040</wp:posOffset>
            </wp:positionV>
            <wp:extent cx="4939665" cy="771525"/>
            <wp:effectExtent l="0" t="0" r="0" b="0"/>
            <wp:wrapTopAndBottom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6.png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rcRect t="11456" b="9903"/>
                    <a:stretch>
                      <a:fillRect/>
                    </a:stretch>
                  </pic:blipFill>
                  <pic:spPr>
                    <a:xfrm>
                      <a:off x="0" y="0"/>
                      <a:ext cx="493970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811E6" w14:textId="77777777" w:rsidR="00B87178" w:rsidRDefault="00B87178" w:rsidP="00B87178">
      <w:pPr>
        <w:pStyle w:val="BodyText"/>
        <w:rPr>
          <w:rFonts w:ascii="Cambria"/>
          <w:b/>
          <w:sz w:val="20"/>
        </w:rPr>
      </w:pPr>
      <w:r>
        <w:rPr>
          <w:noProof/>
          <w:lang w:val="en-IN" w:eastAsia="en-IN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4EE194E" wp14:editId="0D4D881A">
                <wp:simplePos x="0" y="0"/>
                <wp:positionH relativeFrom="column">
                  <wp:posOffset>2441575</wp:posOffset>
                </wp:positionH>
                <wp:positionV relativeFrom="paragraph">
                  <wp:posOffset>541020</wp:posOffset>
                </wp:positionV>
                <wp:extent cx="1836420" cy="69850"/>
                <wp:effectExtent l="0" t="0" r="0" b="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clr" r:id="rId64">
                      <w14:nvContentPartPr>
                        <w14:cNvContentPartPr/>
                      </w14:nvContentPartPr>
                      <w14:xfrm>
                        <a:off x="3127375" y="4154170"/>
                        <a:ext cx="1836420" cy="6985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03409C" id="Ink 60" o:spid="_x0000_s1026" type="#_x0000_t75" style="position:absolute;margin-left:192.25pt;margin-top:42.6pt;width:392.05pt;height:33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">
                <v:imagedata r:id="rId65" o:title="" croptop="-1361881f" cropleft="-109190f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 wp14:anchorId="726AFAD9" wp14:editId="0D2659E3">
            <wp:simplePos x="0" y="0"/>
            <wp:positionH relativeFrom="page">
              <wp:posOffset>693420</wp:posOffset>
            </wp:positionH>
            <wp:positionV relativeFrom="paragraph">
              <wp:posOffset>62230</wp:posOffset>
            </wp:positionV>
            <wp:extent cx="5853430" cy="610235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.png"/>
                    <pic:cNvPicPr>
                      <a:picLocks noChangeAspect="1"/>
                    </pic:cNvPicPr>
                  </pic:nvPicPr>
                  <pic:blipFill>
                    <a:blip r:embed="rId66" cstate="print"/>
                    <a:srcRect t="31111"/>
                    <a:stretch>
                      <a:fillRect/>
                    </a:stretch>
                  </pic:blipFill>
                  <pic:spPr>
                    <a:xfrm>
                      <a:off x="0" y="0"/>
                      <a:ext cx="585338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38284" w14:textId="77777777" w:rsidR="00B87178" w:rsidRDefault="00B87178" w:rsidP="00B87178">
      <w:pPr>
        <w:pStyle w:val="BodyText"/>
        <w:spacing w:before="1"/>
        <w:rPr>
          <w:rFonts w:ascii="Cambria"/>
          <w:b/>
          <w:sz w:val="18"/>
        </w:rPr>
      </w:pPr>
    </w:p>
    <w:p w14:paraId="71E2D33F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CF1B2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551D6B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FA76772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438845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73AB8AF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42CBBD5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D2B42B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FAB4258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081CF7F9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A61C24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36802AC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83B869A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1EA7C78B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59EF43E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5E0CB2B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2830AED5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6EAFFC7D" w14:textId="77777777" w:rsidR="00B87178" w:rsidRDefault="00B87178" w:rsidP="00B87178">
      <w:pPr>
        <w:pStyle w:val="BodyText"/>
        <w:rPr>
          <w:rFonts w:ascii="Cambria"/>
          <w:b/>
          <w:sz w:val="26"/>
        </w:rPr>
      </w:pPr>
    </w:p>
    <w:p w14:paraId="707642D0" w14:textId="77777777" w:rsidR="00B87178" w:rsidRDefault="00B87178" w:rsidP="00B87178">
      <w:pPr>
        <w:spacing w:before="161"/>
        <w:ind w:left="221"/>
        <w:rPr>
          <w:rFonts w:ascii="Cambria"/>
          <w:b/>
        </w:rPr>
      </w:pPr>
      <w:r>
        <w:rPr>
          <w:rFonts w:ascii="Cambria"/>
          <w:b/>
        </w:rPr>
        <w:t>RESULT:</w:t>
      </w:r>
      <w:r>
        <w:rPr>
          <w:rFonts w:ascii="Cambria"/>
          <w:b/>
          <w:spacing w:val="43"/>
        </w:rPr>
        <w:t xml:space="preserve"> </w:t>
      </w:r>
      <w:r>
        <w:rPr>
          <w:rFonts w:ascii="Cambria"/>
          <w:b/>
        </w:rPr>
        <w:t>Thus,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the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program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was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</w:rPr>
        <w:t>successfully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executed.</w:t>
      </w:r>
    </w:p>
    <w:p w14:paraId="03EE2C10" w14:textId="77777777" w:rsidR="00B87178" w:rsidRDefault="00B87178" w:rsidP="00B87178">
      <w:pPr>
        <w:rPr>
          <w:rFonts w:ascii="Cambria"/>
        </w:rPr>
        <w:sectPr w:rsidR="00B87178" w:rsidSect="00B87178">
          <w:pgSz w:w="11920" w:h="16860"/>
          <w:pgMar w:top="1240" w:right="760" w:bottom="280" w:left="1080" w:header="707" w:footer="0" w:gutter="0"/>
          <w:cols w:space="720"/>
        </w:sectPr>
      </w:pPr>
    </w:p>
    <w:p w14:paraId="631D17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E0B867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B31D35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185FAF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BFA86D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513B22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FA6906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3FDD02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B2725C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7E0692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72EE9A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DC6F93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552D63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5F1012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9C5203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A718D9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1508DF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A63804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63D9A3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452B33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3B2CA8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D1187A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48CB707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556605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DBA80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6D0925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A8B4FA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D7C768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ADC6C1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52C888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87E5D6A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2D27216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E6FBA3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F48A6E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138BA19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8482F6C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44FE9A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8C34D9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7853E6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6DB6C78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810AFE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533802B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6CCCDE5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A039280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617F6D8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06574BE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3F3C604F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A4794E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7727884D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2A4E8E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B870A21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169C80A3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0CFFAF3B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47F21EE2" w14:textId="77777777" w:rsidR="00B87178" w:rsidRDefault="00B87178" w:rsidP="00B87178">
      <w:pPr>
        <w:pStyle w:val="BodyText"/>
        <w:rPr>
          <w:rFonts w:ascii="Cambria"/>
          <w:b/>
          <w:sz w:val="20"/>
        </w:rPr>
      </w:pPr>
    </w:p>
    <w:p w14:paraId="2E97A3A3" w14:textId="77777777" w:rsidR="00B87178" w:rsidRDefault="00B87178" w:rsidP="00B87178">
      <w:pPr>
        <w:pStyle w:val="BodyText"/>
        <w:spacing w:before="1"/>
        <w:rPr>
          <w:rFonts w:ascii="Cambria"/>
          <w:b/>
          <w:sz w:val="18"/>
        </w:rPr>
      </w:pPr>
    </w:p>
    <w:p w14:paraId="0A6D6E66" w14:textId="77777777" w:rsidR="00B87178" w:rsidRDefault="00B87178" w:rsidP="00B87178">
      <w:pPr>
        <w:pStyle w:val="Heading1"/>
        <w:ind w:left="89"/>
      </w:pPr>
    </w:p>
    <w:p w14:paraId="6FED3901" w14:textId="77777777" w:rsidR="00E11784" w:rsidRDefault="00E11784"/>
    <w:sectPr w:rsidR="00E11784" w:rsidSect="00B87178">
      <w:headerReference w:type="default" r:id="rId67"/>
      <w:pgSz w:w="11920" w:h="16860"/>
      <w:pgMar w:top="1600" w:right="760" w:bottom="0" w:left="10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8F22C6" w14:textId="77777777" w:rsidR="003D42C0" w:rsidRDefault="003D42C0">
      <w:r>
        <w:separator/>
      </w:r>
    </w:p>
  </w:endnote>
  <w:endnote w:type="continuationSeparator" w:id="0">
    <w:p w14:paraId="5CDE4BF5" w14:textId="77777777" w:rsidR="003D42C0" w:rsidRDefault="003D4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CCDF23" w14:textId="77777777" w:rsidR="003D42C0" w:rsidRDefault="003D42C0">
      <w:r>
        <w:separator/>
      </w:r>
    </w:p>
  </w:footnote>
  <w:footnote w:type="continuationSeparator" w:id="0">
    <w:p w14:paraId="6E4B073D" w14:textId="77777777" w:rsidR="003D42C0" w:rsidRDefault="003D42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24459" w14:textId="07C90559" w:rsidR="0048512A" w:rsidRDefault="00B8717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353011B" wp14:editId="611BEFBD">
              <wp:simplePos x="0" y="0"/>
              <wp:positionH relativeFrom="page">
                <wp:posOffset>6659880</wp:posOffset>
              </wp:positionH>
              <wp:positionV relativeFrom="page">
                <wp:posOffset>435610</wp:posOffset>
              </wp:positionV>
              <wp:extent cx="309880" cy="189865"/>
              <wp:effectExtent l="1905" t="0" r="2540" b="3175"/>
              <wp:wrapNone/>
              <wp:docPr id="102131108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88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E1FA7" w14:textId="77777777" w:rsidR="0048512A" w:rsidRDefault="0048512A">
                          <w:pPr>
                            <w:pStyle w:val="BodyText"/>
                            <w:spacing w:before="20"/>
                            <w:ind w:left="60"/>
                            <w:rPr>
                              <w:rFonts w:ascii="Cambri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3010B">
                            <w:rPr>
                              <w:rFonts w:ascii="Cambria"/>
                              <w:noProof/>
                            </w:rPr>
                            <w:t>109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6" type="#_x0000_t202" style="position:absolute;margin-left:524.4pt;margin-top:34.3pt;width:24.4pt;height:1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" filled="f" stroked="f">
              <v:textbox inset="0,0,0,0">
                <w:txbxContent>
                  <w:p w14:paraId="725E1FA7" w14:textId="77777777" w:rsidR="0048512A" w:rsidRDefault="0048512A">
                    <w:pPr>
                      <w:pStyle w:val="BodyText"/>
                      <w:spacing w:before="20"/>
                      <w:ind w:left="60"/>
                      <w:rPr>
                        <w:rFonts w:ascii="Cambria"/>
                      </w:rPr>
                    </w:pP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3010B">
                      <w:rPr>
                        <w:rFonts w:ascii="Cambria"/>
                        <w:noProof/>
                      </w:rPr>
                      <w:t>109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70ACA" w14:textId="77777777" w:rsidR="0048512A" w:rsidRDefault="0048512A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">
    <w:nsid w:val="9288B902"/>
    <w:multiLevelType w:val="multilevel"/>
    <w:tmpl w:val="9288B902"/>
    <w:lvl w:ilvl="0">
      <w:start w:val="1"/>
      <w:numFmt w:val="decimal"/>
      <w:lvlText w:val="%1."/>
      <w:lvlJc w:val="left"/>
      <w:pPr>
        <w:ind w:left="46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54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2" w:hanging="360"/>
      </w:pPr>
      <w:rPr>
        <w:rFonts w:hint="default"/>
        <w:lang w:val="en-US" w:eastAsia="en-US" w:bidi="ar-SA"/>
      </w:rPr>
    </w:lvl>
  </w:abstractNum>
  <w:abstractNum w:abstractNumId="2">
    <w:nsid w:val="9C8AC8EF"/>
    <w:multiLevelType w:val="multilevel"/>
    <w:tmpl w:val="9C8AC8EF"/>
    <w:lvl w:ilvl="0">
      <w:start w:val="1"/>
      <w:numFmt w:val="decimal"/>
      <w:lvlText w:val="%1)"/>
      <w:lvlJc w:val="left"/>
      <w:pPr>
        <w:ind w:left="480" w:hanging="259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39" w:hanging="25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59"/>
      </w:pPr>
      <w:rPr>
        <w:rFonts w:hint="default"/>
        <w:lang w:val="en-US" w:eastAsia="en-US" w:bidi="ar-SA"/>
      </w:rPr>
    </w:lvl>
  </w:abstractNum>
  <w:abstractNum w:abstractNumId="3">
    <w:nsid w:val="B0F1ACD9"/>
    <w:multiLevelType w:val="multilevel"/>
    <w:tmpl w:val="B0F1ACD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4">
    <w:nsid w:val="B5E306ED"/>
    <w:multiLevelType w:val="multilevel"/>
    <w:tmpl w:val="B5E306ED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5">
    <w:nsid w:val="BE923771"/>
    <w:multiLevelType w:val="multilevel"/>
    <w:tmpl w:val="BE923771"/>
    <w:lvl w:ilvl="0">
      <w:start w:val="1"/>
      <w:numFmt w:val="lowerRoman"/>
      <w:lvlText w:val="%1."/>
      <w:lvlJc w:val="left"/>
      <w:pPr>
        <w:ind w:left="408" w:hanging="187"/>
        <w:jc w:val="left"/>
      </w:pPr>
      <w:rPr>
        <w:rFonts w:ascii="Arial MT" w:eastAsia="Arial MT" w:hAnsi="Arial MT" w:cs="Arial MT" w:hint="default"/>
        <w:color w:val="21212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367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34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01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8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2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9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6" w:hanging="187"/>
      </w:pPr>
      <w:rPr>
        <w:rFonts w:hint="default"/>
        <w:lang w:val="en-US" w:eastAsia="en-US" w:bidi="ar-SA"/>
      </w:rPr>
    </w:lvl>
  </w:abstractNum>
  <w:abstractNum w:abstractNumId="6">
    <w:nsid w:val="BF205925"/>
    <w:multiLevelType w:val="multilevel"/>
    <w:tmpl w:val="BF205925"/>
    <w:lvl w:ilvl="0">
      <w:numFmt w:val="bullet"/>
      <w:lvlText w:val="-"/>
      <w:lvlJc w:val="left"/>
      <w:pPr>
        <w:ind w:left="221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4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47"/>
      </w:pPr>
      <w:rPr>
        <w:rFonts w:hint="default"/>
        <w:lang w:val="en-US" w:eastAsia="en-US" w:bidi="ar-SA"/>
      </w:rPr>
    </w:lvl>
  </w:abstractNum>
  <w:abstractNum w:abstractNumId="7">
    <w:nsid w:val="C8879AEF"/>
    <w:multiLevelType w:val="multilevel"/>
    <w:tmpl w:val="C8879AEF"/>
    <w:lvl w:ilvl="0">
      <w:start w:val="1"/>
      <w:numFmt w:val="lowerRoman"/>
      <w:lvlText w:val="%1."/>
      <w:lvlJc w:val="left"/>
      <w:pPr>
        <w:ind w:left="221" w:hanging="18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7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7"/>
      </w:pPr>
      <w:rPr>
        <w:rFonts w:hint="default"/>
        <w:lang w:val="en-US" w:eastAsia="en-US" w:bidi="ar-SA"/>
      </w:rPr>
    </w:lvl>
  </w:abstractNum>
  <w:abstractNum w:abstractNumId="8">
    <w:nsid w:val="CF092B84"/>
    <w:multiLevelType w:val="multilevel"/>
    <w:tmpl w:val="CF092B84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720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59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98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7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6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5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4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3" w:hanging="281"/>
      </w:pPr>
      <w:rPr>
        <w:rFonts w:hint="default"/>
        <w:lang w:val="en-US" w:eastAsia="en-US" w:bidi="ar-SA"/>
      </w:rPr>
    </w:lvl>
  </w:abstractNum>
  <w:abstractNum w:abstractNumId="9">
    <w:nsid w:val="D7F9FE59"/>
    <w:multiLevelType w:val="multilevel"/>
    <w:tmpl w:val="D7F9FE5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0">
    <w:nsid w:val="DCBA6B53"/>
    <w:multiLevelType w:val="multilevel"/>
    <w:tmpl w:val="DCBA6B5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11">
    <w:nsid w:val="F4B5D9F5"/>
    <w:multiLevelType w:val="multilevel"/>
    <w:tmpl w:val="F4B5D9F5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2">
    <w:nsid w:val="0053208E"/>
    <w:multiLevelType w:val="multilevel"/>
    <w:tmpl w:val="0053208E"/>
    <w:lvl w:ilvl="0">
      <w:start w:val="1"/>
      <w:numFmt w:val="lowerRoman"/>
      <w:lvlText w:val="(%1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95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7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1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13">
    <w:nsid w:val="0248C179"/>
    <w:multiLevelType w:val="multilevel"/>
    <w:tmpl w:val="0248C1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4">
    <w:nsid w:val="03D62ECE"/>
    <w:multiLevelType w:val="multilevel"/>
    <w:tmpl w:val="03D62ECE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5">
    <w:nsid w:val="0E640482"/>
    <w:multiLevelType w:val="multilevel"/>
    <w:tmpl w:val="0E640482"/>
    <w:lvl w:ilvl="0">
      <w:start w:val="3"/>
      <w:numFmt w:val="decimal"/>
      <w:lvlText w:val="%1)"/>
      <w:lvlJc w:val="left"/>
      <w:pPr>
        <w:ind w:left="497" w:hanging="276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76"/>
      </w:pPr>
      <w:rPr>
        <w:rFonts w:hint="default"/>
        <w:lang w:val="en-US" w:eastAsia="en-US" w:bidi="ar-SA"/>
      </w:rPr>
    </w:lvl>
  </w:abstractNum>
  <w:abstractNum w:abstractNumId="16">
    <w:nsid w:val="2470EC97"/>
    <w:multiLevelType w:val="multilevel"/>
    <w:tmpl w:val="2470EC97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902" w:hanging="281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720"/>
      </w:pPr>
      <w:rPr>
        <w:rFonts w:hint="default"/>
        <w:lang w:val="en-US" w:eastAsia="en-US" w:bidi="ar-SA"/>
      </w:rPr>
    </w:lvl>
  </w:abstractNum>
  <w:abstractNum w:abstractNumId="17">
    <w:nsid w:val="25B654F3"/>
    <w:multiLevelType w:val="multilevel"/>
    <w:tmpl w:val="25B654F3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18">
    <w:nsid w:val="2A8F537B"/>
    <w:multiLevelType w:val="multilevel"/>
    <w:tmpl w:val="2A8F537B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19">
    <w:nsid w:val="39A0D9AC"/>
    <w:multiLevelType w:val="multilevel"/>
    <w:tmpl w:val="39A0D9AC"/>
    <w:lvl w:ilvl="0">
      <w:start w:val="1"/>
      <w:numFmt w:val="upperLetter"/>
      <w:lvlText w:val="%1."/>
      <w:lvlJc w:val="left"/>
      <w:pPr>
        <w:ind w:left="464" w:hanging="243"/>
        <w:jc w:val="left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21" w:hanging="24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82" w:hanging="24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3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4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5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6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7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8" w:hanging="243"/>
      </w:pPr>
      <w:rPr>
        <w:rFonts w:hint="default"/>
        <w:lang w:val="en-US" w:eastAsia="en-US" w:bidi="ar-SA"/>
      </w:rPr>
    </w:lvl>
  </w:abstractNum>
  <w:abstractNum w:abstractNumId="20">
    <w:nsid w:val="46A08BB8"/>
    <w:multiLevelType w:val="multilevel"/>
    <w:tmpl w:val="46A08BB8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1">
    <w:nsid w:val="4C1BAE26"/>
    <w:multiLevelType w:val="multilevel"/>
    <w:tmpl w:val="4C1BAE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2">
    <w:nsid w:val="4D4DC07F"/>
    <w:multiLevelType w:val="multilevel"/>
    <w:tmpl w:val="4D4DC07F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3">
    <w:nsid w:val="59ADCABA"/>
    <w:multiLevelType w:val="multilevel"/>
    <w:tmpl w:val="59ADCABA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4">
    <w:nsid w:val="5A241D34"/>
    <w:multiLevelType w:val="multilevel"/>
    <w:tmpl w:val="5A241D34"/>
    <w:lvl w:ilvl="0">
      <w:start w:val="1"/>
      <w:numFmt w:val="lowerRoman"/>
      <w:lvlText w:val="%1."/>
      <w:lvlJc w:val="left"/>
      <w:pPr>
        <w:ind w:left="221" w:hanging="183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205" w:hanging="18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90" w:hanging="1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75" w:hanging="1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1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1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0" w:hanging="1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1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183"/>
      </w:pPr>
      <w:rPr>
        <w:rFonts w:hint="default"/>
        <w:lang w:val="en-US" w:eastAsia="en-US" w:bidi="ar-SA"/>
      </w:rPr>
    </w:lvl>
  </w:abstractNum>
  <w:abstractNum w:abstractNumId="25">
    <w:nsid w:val="60382F6E"/>
    <w:multiLevelType w:val="multilevel"/>
    <w:tmpl w:val="60382F6E"/>
    <w:lvl w:ilvl="0">
      <w:start w:val="1"/>
      <w:numFmt w:val="decimal"/>
      <w:lvlText w:val="%1)"/>
      <w:lvlJc w:val="left"/>
      <w:pPr>
        <w:ind w:left="436" w:hanging="216"/>
        <w:jc w:val="left"/>
      </w:pPr>
      <w:rPr>
        <w:rFonts w:ascii="Arial MT" w:eastAsia="Arial MT" w:hAnsi="Arial MT" w:cs="Arial MT" w:hint="default"/>
        <w:w w:val="99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403" w:hanging="21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66" w:hanging="21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29" w:hanging="2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92" w:hanging="2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5" w:hanging="2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8" w:hanging="2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81" w:hanging="2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4" w:hanging="216"/>
      </w:pPr>
      <w:rPr>
        <w:rFonts w:hint="default"/>
        <w:lang w:val="en-US" w:eastAsia="en-US" w:bidi="ar-SA"/>
      </w:rPr>
    </w:lvl>
  </w:abstractNum>
  <w:abstractNum w:abstractNumId="26">
    <w:nsid w:val="629F7852"/>
    <w:multiLevelType w:val="multilevel"/>
    <w:tmpl w:val="629F7852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188" w:hanging="720"/>
        <w:jc w:val="left"/>
      </w:pPr>
      <w:rPr>
        <w:rFonts w:ascii="Cambria" w:eastAsia="Cambria" w:hAnsi="Cambria" w:cs="Cambria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7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5" w:hanging="720"/>
      </w:pPr>
      <w:rPr>
        <w:rFonts w:hint="default"/>
        <w:lang w:val="en-US" w:eastAsia="en-US" w:bidi="ar-SA"/>
      </w:rPr>
    </w:lvl>
  </w:abstractNum>
  <w:abstractNum w:abstractNumId="27">
    <w:nsid w:val="72183CF9"/>
    <w:multiLevelType w:val="multilevel"/>
    <w:tmpl w:val="72183CF9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57" w:hanging="28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14" w:hanging="2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1" w:hanging="2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8" w:hanging="2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5" w:hanging="2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2" w:hanging="2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9" w:hanging="2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6" w:hanging="281"/>
      </w:pPr>
      <w:rPr>
        <w:rFonts w:hint="default"/>
        <w:lang w:val="en-US" w:eastAsia="en-US" w:bidi="ar-SA"/>
      </w:rPr>
    </w:lvl>
  </w:abstractNum>
  <w:abstractNum w:abstractNumId="28">
    <w:nsid w:val="77ECEA79"/>
    <w:multiLevelType w:val="multilevel"/>
    <w:tmpl w:val="77ECEA79"/>
    <w:lvl w:ilvl="0">
      <w:start w:val="1"/>
      <w:numFmt w:val="lowerLetter"/>
      <w:lvlText w:val="%1."/>
      <w:lvlJc w:val="left"/>
      <w:pPr>
        <w:ind w:left="489" w:hanging="269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439" w:hanging="26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8" w:hanging="2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57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5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4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2" w:hanging="269"/>
      </w:pPr>
      <w:rPr>
        <w:rFonts w:hint="default"/>
        <w:lang w:val="en-US" w:eastAsia="en-US" w:bidi="ar-SA"/>
      </w:rPr>
    </w:lvl>
  </w:abstractNum>
  <w:abstractNum w:abstractNumId="29">
    <w:nsid w:val="7C246926"/>
    <w:multiLevelType w:val="multilevel"/>
    <w:tmpl w:val="7C246926"/>
    <w:lvl w:ilvl="0">
      <w:start w:val="1"/>
      <w:numFmt w:val="decimal"/>
      <w:lvlText w:val="%1)"/>
      <w:lvlJc w:val="left"/>
      <w:pPr>
        <w:ind w:left="502" w:hanging="281"/>
        <w:jc w:val="left"/>
      </w:pPr>
      <w:rPr>
        <w:rFonts w:ascii="Arial MT" w:eastAsia="Arial MT" w:hAnsi="Arial MT" w:cs="Arial MT" w:hint="default"/>
        <w:color w:val="212121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360"/>
        <w:jc w:val="left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4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num w:numId="1">
    <w:abstractNumId w:val="12"/>
  </w:num>
  <w:num w:numId="2">
    <w:abstractNumId w:val="8"/>
  </w:num>
  <w:num w:numId="3">
    <w:abstractNumId w:val="23"/>
  </w:num>
  <w:num w:numId="4">
    <w:abstractNumId w:val="6"/>
  </w:num>
  <w:num w:numId="5">
    <w:abstractNumId w:val="4"/>
  </w:num>
  <w:num w:numId="6">
    <w:abstractNumId w:val="14"/>
  </w:num>
  <w:num w:numId="7">
    <w:abstractNumId w:val="17"/>
  </w:num>
  <w:num w:numId="8">
    <w:abstractNumId w:val="27"/>
  </w:num>
  <w:num w:numId="9">
    <w:abstractNumId w:val="13"/>
  </w:num>
  <w:num w:numId="10">
    <w:abstractNumId w:val="0"/>
  </w:num>
  <w:num w:numId="11">
    <w:abstractNumId w:val="18"/>
  </w:num>
  <w:num w:numId="12">
    <w:abstractNumId w:val="24"/>
  </w:num>
  <w:num w:numId="13">
    <w:abstractNumId w:val="7"/>
  </w:num>
  <w:num w:numId="14">
    <w:abstractNumId w:val="22"/>
  </w:num>
  <w:num w:numId="15">
    <w:abstractNumId w:val="11"/>
  </w:num>
  <w:num w:numId="16">
    <w:abstractNumId w:val="16"/>
  </w:num>
  <w:num w:numId="17">
    <w:abstractNumId w:val="10"/>
  </w:num>
  <w:num w:numId="18">
    <w:abstractNumId w:val="9"/>
  </w:num>
  <w:num w:numId="19">
    <w:abstractNumId w:val="2"/>
  </w:num>
  <w:num w:numId="20">
    <w:abstractNumId w:val="21"/>
  </w:num>
  <w:num w:numId="21">
    <w:abstractNumId w:val="25"/>
  </w:num>
  <w:num w:numId="22">
    <w:abstractNumId w:val="15"/>
  </w:num>
  <w:num w:numId="23">
    <w:abstractNumId w:val="20"/>
  </w:num>
  <w:num w:numId="24">
    <w:abstractNumId w:val="3"/>
  </w:num>
  <w:num w:numId="25">
    <w:abstractNumId w:val="29"/>
  </w:num>
  <w:num w:numId="26">
    <w:abstractNumId w:val="28"/>
  </w:num>
  <w:num w:numId="27">
    <w:abstractNumId w:val="5"/>
  </w:num>
  <w:num w:numId="28">
    <w:abstractNumId w:val="26"/>
  </w:num>
  <w:num w:numId="29">
    <w:abstractNumId w:val="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178"/>
    <w:rsid w:val="0003010B"/>
    <w:rsid w:val="00364B53"/>
    <w:rsid w:val="003D42C0"/>
    <w:rsid w:val="0048512A"/>
    <w:rsid w:val="005B4C7B"/>
    <w:rsid w:val="006C43E7"/>
    <w:rsid w:val="00965200"/>
    <w:rsid w:val="00B87178"/>
    <w:rsid w:val="00C33091"/>
    <w:rsid w:val="00D737B8"/>
    <w:rsid w:val="00DF0198"/>
    <w:rsid w:val="00E1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A74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717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B87178"/>
    <w:pPr>
      <w:ind w:left="86" w:right="417"/>
      <w:jc w:val="center"/>
      <w:outlineLvl w:val="0"/>
    </w:pPr>
    <w:rPr>
      <w:rFonts w:ascii="Arial Black" w:eastAsia="Arial Black" w:hAnsi="Arial Black" w:cs="Arial Black"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B87178"/>
    <w:pPr>
      <w:ind w:left="461" w:hanging="241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7178"/>
    <w:rPr>
      <w:rFonts w:ascii="Arial Black" w:eastAsia="Arial Black" w:hAnsi="Arial Black" w:cs="Arial Black"/>
      <w:kern w:val="0"/>
      <w:sz w:val="34"/>
      <w:szCs w:val="3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B87178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87178"/>
  </w:style>
  <w:style w:type="character" w:customStyle="1" w:styleId="BodyTextChar">
    <w:name w:val="Body Text Char"/>
    <w:basedOn w:val="DefaultParagraphFont"/>
    <w:link w:val="BodyText"/>
    <w:uiPriority w:val="1"/>
    <w:rsid w:val="00B87178"/>
    <w:rPr>
      <w:rFonts w:ascii="Arial MT" w:eastAsia="Arial MT" w:hAnsi="Arial MT" w:cs="Arial MT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B87178"/>
    <w:pPr>
      <w:spacing w:before="484"/>
      <w:ind w:left="103" w:right="408"/>
      <w:jc w:val="center"/>
    </w:pPr>
    <w:rPr>
      <w:rFonts w:ascii="Trebuchet MS" w:eastAsia="Trebuchet MS" w:hAnsi="Trebuchet MS" w:cs="Trebuchet MS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87178"/>
    <w:rPr>
      <w:rFonts w:ascii="Trebuchet MS" w:eastAsia="Trebuchet MS" w:hAnsi="Trebuchet MS" w:cs="Trebuchet MS"/>
      <w:kern w:val="0"/>
      <w:sz w:val="72"/>
      <w:szCs w:val="72"/>
      <w:lang w:val="en-U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B87178"/>
    <w:pPr>
      <w:spacing w:after="0" w:line="240" w:lineRule="auto"/>
    </w:pPr>
    <w:rPr>
      <w:kern w:val="0"/>
      <w:sz w:val="20"/>
      <w:szCs w:val="2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87178"/>
    <w:pPr>
      <w:ind w:left="502" w:hanging="282"/>
    </w:pPr>
  </w:style>
  <w:style w:type="paragraph" w:customStyle="1" w:styleId="TableParagraph">
    <w:name w:val="Table Paragraph"/>
    <w:basedOn w:val="Normal"/>
    <w:uiPriority w:val="1"/>
    <w:qFormat/>
    <w:rsid w:val="00B87178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1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10B"/>
    <w:rPr>
      <w:rFonts w:ascii="Tahoma" w:eastAsia="Arial MT" w:hAnsi="Tahoma" w:cs="Tahoma"/>
      <w:kern w:val="0"/>
      <w:sz w:val="16"/>
      <w:szCs w:val="16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717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B87178"/>
    <w:pPr>
      <w:ind w:left="86" w:right="417"/>
      <w:jc w:val="center"/>
      <w:outlineLvl w:val="0"/>
    </w:pPr>
    <w:rPr>
      <w:rFonts w:ascii="Arial Black" w:eastAsia="Arial Black" w:hAnsi="Arial Black" w:cs="Arial Black"/>
      <w:sz w:val="34"/>
      <w:szCs w:val="34"/>
    </w:rPr>
  </w:style>
  <w:style w:type="paragraph" w:styleId="Heading2">
    <w:name w:val="heading 2"/>
    <w:basedOn w:val="Normal"/>
    <w:link w:val="Heading2Char"/>
    <w:uiPriority w:val="1"/>
    <w:qFormat/>
    <w:rsid w:val="00B87178"/>
    <w:pPr>
      <w:ind w:left="461" w:hanging="241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7178"/>
    <w:rPr>
      <w:rFonts w:ascii="Arial Black" w:eastAsia="Arial Black" w:hAnsi="Arial Black" w:cs="Arial Black"/>
      <w:kern w:val="0"/>
      <w:sz w:val="34"/>
      <w:szCs w:val="3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B87178"/>
    <w:rPr>
      <w:rFonts w:ascii="Cambria" w:eastAsia="Cambria" w:hAnsi="Cambria" w:cs="Cambria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87178"/>
  </w:style>
  <w:style w:type="character" w:customStyle="1" w:styleId="BodyTextChar">
    <w:name w:val="Body Text Char"/>
    <w:basedOn w:val="DefaultParagraphFont"/>
    <w:link w:val="BodyText"/>
    <w:uiPriority w:val="1"/>
    <w:rsid w:val="00B87178"/>
    <w:rPr>
      <w:rFonts w:ascii="Arial MT" w:eastAsia="Arial MT" w:hAnsi="Arial MT" w:cs="Arial MT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B87178"/>
    <w:pPr>
      <w:spacing w:before="484"/>
      <w:ind w:left="103" w:right="408"/>
      <w:jc w:val="center"/>
    </w:pPr>
    <w:rPr>
      <w:rFonts w:ascii="Trebuchet MS" w:eastAsia="Trebuchet MS" w:hAnsi="Trebuchet MS" w:cs="Trebuchet MS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87178"/>
    <w:rPr>
      <w:rFonts w:ascii="Trebuchet MS" w:eastAsia="Trebuchet MS" w:hAnsi="Trebuchet MS" w:cs="Trebuchet MS"/>
      <w:kern w:val="0"/>
      <w:sz w:val="72"/>
      <w:szCs w:val="72"/>
      <w:lang w:val="en-U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B87178"/>
    <w:pPr>
      <w:spacing w:after="0" w:line="240" w:lineRule="auto"/>
    </w:pPr>
    <w:rPr>
      <w:kern w:val="0"/>
      <w:sz w:val="20"/>
      <w:szCs w:val="2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B87178"/>
    <w:pPr>
      <w:ind w:left="502" w:hanging="282"/>
    </w:pPr>
  </w:style>
  <w:style w:type="paragraph" w:customStyle="1" w:styleId="TableParagraph">
    <w:name w:val="Table Paragraph"/>
    <w:basedOn w:val="Normal"/>
    <w:uiPriority w:val="1"/>
    <w:qFormat/>
    <w:rsid w:val="00B87178"/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1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10B"/>
    <w:rPr>
      <w:rFonts w:ascii="Tahoma" w:eastAsia="Arial MT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8.jpeg"/><Relationship Id="rId26" Type="http://schemas.openxmlformats.org/officeDocument/2006/relationships/customXml" Target="ink/ink2.xml"/><Relationship Id="rId39" Type="http://schemas.openxmlformats.org/officeDocument/2006/relationships/customXml" Target="ink/ink6.xml"/><Relationship Id="rId21" Type="http://schemas.openxmlformats.org/officeDocument/2006/relationships/image" Target="media/image10.png"/><Relationship Id="rId34" Type="http://schemas.openxmlformats.org/officeDocument/2006/relationships/customXml" Target="ink/ink5.xml"/><Relationship Id="rId42" Type="http://schemas.openxmlformats.org/officeDocument/2006/relationships/image" Target="media/image27.png"/><Relationship Id="rId47" Type="http://schemas.openxmlformats.org/officeDocument/2006/relationships/image" Target="media/image25.png"/><Relationship Id="rId50" Type="http://schemas.openxmlformats.org/officeDocument/2006/relationships/image" Target="media/image33.png"/><Relationship Id="rId55" Type="http://schemas.openxmlformats.org/officeDocument/2006/relationships/image" Target="media/image30.png"/><Relationship Id="rId63" Type="http://schemas.openxmlformats.org/officeDocument/2006/relationships/image" Target="media/image39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customXml" Target="ink/ink1.xml"/><Relationship Id="rId32" Type="http://schemas.openxmlformats.org/officeDocument/2006/relationships/customXml" Target="ink/ink4.xml"/><Relationship Id="rId37" Type="http://schemas.openxmlformats.org/officeDocument/2006/relationships/image" Target="media/image19.png"/><Relationship Id="rId40" Type="http://schemas.openxmlformats.org/officeDocument/2006/relationships/image" Target="media/image26.png"/><Relationship Id="rId45" Type="http://schemas.openxmlformats.org/officeDocument/2006/relationships/image" Target="media/image29.png"/><Relationship Id="rId53" Type="http://schemas.openxmlformats.org/officeDocument/2006/relationships/customXml" Target="ink/ink11.xml"/><Relationship Id="rId58" Type="http://schemas.openxmlformats.org/officeDocument/2006/relationships/image" Target="media/image36.png"/><Relationship Id="rId66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customXml" Target="ink/ink3.xml"/><Relationship Id="rId36" Type="http://schemas.openxmlformats.org/officeDocument/2006/relationships/image" Target="media/image15.png"/><Relationship Id="rId49" Type="http://schemas.openxmlformats.org/officeDocument/2006/relationships/customXml" Target="ink/ink9.xml"/><Relationship Id="rId57" Type="http://schemas.openxmlformats.org/officeDocument/2006/relationships/image" Target="media/image32.png"/><Relationship Id="rId61" Type="http://schemas.openxmlformats.org/officeDocument/2006/relationships/image" Target="media/image41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31" Type="http://schemas.openxmlformats.org/officeDocument/2006/relationships/image" Target="media/image14.png"/><Relationship Id="rId44" Type="http://schemas.openxmlformats.org/officeDocument/2006/relationships/customXml" Target="ink/ink8.xml"/><Relationship Id="rId52" Type="http://schemas.openxmlformats.org/officeDocument/2006/relationships/image" Target="media/image34.png"/><Relationship Id="rId60" Type="http://schemas.openxmlformats.org/officeDocument/2006/relationships/customXml" Target="ink/ink12.xml"/><Relationship Id="rId65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1.png"/><Relationship Id="rId27" Type="http://schemas.openxmlformats.org/officeDocument/2006/relationships/image" Target="media/image17.png"/><Relationship Id="rId30" Type="http://schemas.openxmlformats.org/officeDocument/2006/relationships/image" Target="media/image13.png"/><Relationship Id="rId35" Type="http://schemas.openxmlformats.org/officeDocument/2006/relationships/image" Target="media/image22.png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56" Type="http://schemas.openxmlformats.org/officeDocument/2006/relationships/image" Target="media/image31.png"/><Relationship Id="rId64" Type="http://schemas.openxmlformats.org/officeDocument/2006/relationships/customXml" Target="ink/ink13.xml"/><Relationship Id="rId69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customXml" Target="ink/ink10.xml"/><Relationship Id="rId3" Type="http://schemas.microsoft.com/office/2007/relationships/stylesWithEffects" Target="stylesWithEffect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6.png"/><Relationship Id="rId33" Type="http://schemas.openxmlformats.org/officeDocument/2006/relationships/image" Target="media/image21.png"/><Relationship Id="rId38" Type="http://schemas.openxmlformats.org/officeDocument/2006/relationships/image" Target="media/image20.png"/><Relationship Id="rId46" Type="http://schemas.openxmlformats.org/officeDocument/2006/relationships/image" Target="media/image24.png"/><Relationship Id="rId59" Type="http://schemas.openxmlformats.org/officeDocument/2006/relationships/image" Target="media/image37.png"/><Relationship Id="rId67" Type="http://schemas.openxmlformats.org/officeDocument/2006/relationships/header" Target="header2.xml"/><Relationship Id="rId20" Type="http://schemas.openxmlformats.org/officeDocument/2006/relationships/image" Target="media/image9.png"/><Relationship Id="rId41" Type="http://schemas.openxmlformats.org/officeDocument/2006/relationships/customXml" Target="ink/ink7.xml"/><Relationship Id="rId54" Type="http://schemas.openxmlformats.org/officeDocument/2006/relationships/image" Target="media/image35.png"/><Relationship Id="rId62" Type="http://schemas.openxmlformats.org/officeDocument/2006/relationships/image" Target="media/image3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8967 392671,'0'-19,"19"-1,1 20,-1 0,-19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4324 1036361,'19'-20,"1"20,-1 0,1 0,-1 0,0 0,1 0,-1 0,1 0,-1 0,1 0,-1 0,20 0,-20 0,-19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3459 1036436,'19'0,"1"0,-1 0,1 0,-1 0,0 0,1 0,-1 0,1 0,-1 0,0 0,1 0,-1 0,1 0,-1 0,37-19,-17 19,-19 0,19 0,-1 0,-18 0,-1 0,1 0,-1 0,0 0,-19-20,20 20,-1 0,1 0,-1 0,0 0,1 0,-3 0,3 0,19 0,-20 0,0 0,1-19,-1 19,1 0,-1 0,20 0,-20 0,1 0,-20-20,19 20,0 0,1 0,-1 0,1 0,-3 0,3 0,-1 0,0 0,1 0,-1 0,1 0,-1 0,1 0,-1 0,0 0,1 0,-1 0,1 0,-1 0,0 0,1 0,-1 0,20 0,-21 0,1 0,20-19,0 19,19-20,-19 20,-1 0,1 0,-19 0,18 0,-18 0,-20-19,19 19,-1 0,1-20,20 20,0 0,0 0,0 0,-1-17,1 17,19 0,-38 0,-1 0,-1 0,1-20,1 20,-1 0,0 0,1 0,-1 0,1 0,18 0,-18 0,19 0,-20 0,0 0,1 0,19 0,-20 0,0 0,-38 0,0 20,-1-20,1 17,-20-17,20 0,-20 20,19-20,1 0,0 0,-1 0,1 0,-1 0,1 0,0 0,-1 0,1 0,19 19,-37-19,17 0,1 0,0 0,19 20,-20-20,1 0,-1 19,1-19,0 0,-1 0,1 0,-1 0,1 0,0 0,-1 0,1 0,-20 0,21 0,-1 0,-20 0,20 0,38 0,0 0,20 0,-21 0,1 0,20 0,-19 0,-1 0,0 0,1 0,-1 0,1 0,-1 0,0 0,1 0,-1 0,1 0,-1 0,0 0,1 0,-1 0,-1 0,1 0,1 0,-1 0,0 0,1 0,-1 0,1 0,-1 0,0 0,1 0,19 0,-20 0,0 0,1 0,-1 0,1 0,-1 0,0 0,-1 0,1 0,20 0,-19 0,19 0,-1 0,-18 0,19 0,-20 0,0 0,1 0,-1 0,1 0,-1 0,0 0,-1 0,1 0,1 0,-1 0,1 0,-1 0,0 0,20 0,-19 0,-1 0,0 0,1 0,-1 0,1 0,-1 0,0 0,20 0,-19 0,-3 20,22-1,19-19,-19 0,0 0,-20 0,1 0,-1 0,1 0,-1 0,20 20,-20-20,38 0,-19 19,-18-19,-1 0,1 0,-1 0,0 0,1 0,-1 0,1 0,-1 0,0 0,1 0,19 0,-20 0,0 0,1 0,-3 0,3 0,-1 0,1 0,-1 0,1 0,-1 0,0 0,1 0,-1 0,1 0,-1 0,0 0,20 0,-19 0,-1 0,0 0,1 0,-3 0,3 0,-1 0,1 0,-1 0,0 0,1 0,-1 0,1 0,18 0,-18 0,-1 0,1 0,-1 0,20 0,-20 0,-19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6076 1307185,'19'0,"1"0,-1 0,1 0,-1 0,1 0,-1 0,0 0,1 0,-1 0,20 0,-21 0,1 0,1 0,-1 0,-19 19,0 1,-19-20,-1 0,1 0,1 0,-1 0,-1 0,1 0,-1 0,1 0,0 0,-1 0,1 0,-1 0,20 19,-39-19,39 20,20-20,-1 0,1 0,-1 19,1-19,-1 0,0 0,1 0,-1 0,1 0,-1 0,-1 0,1 0,1 0,-1 0,1 0,-1 0,0-19,1 19,19 0,0 0,-20 0,0 0,1 0,-1 0,-19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6043 1404993,'0'-20,"19"1,1 19,-1 0,1 0,-1 0,0 0,1 0,19 0,-20 0,0 0,1 0,-1 0,1 0,-1 0,-1 0,1 0,1 0,-1 0,0 0,1 0,-1 0,20 0,-20-20,1 20,-1 0,1 0,-1 0,0 0,20 0,-19 0,-1-19,0 19,-1 0,1 0,1 0,-1 0,1 0,-1 0,1 0,-1 0,0-20,1 20,-1 0,1 0,-1 0,0 0,20 0,-19 0,-1 0,18 0,-18 0,20 0,-19 0,-1 0,0 0,20 0,-19 0,-1 0,1 0,-1 0,0 0,1 0,-1 0,1 0,-1-19,37 1,-36 18,-1 0,1 0,-1 0,0 0,1-19,-1 19,1 0,18 0,-18-20,-1 20,20 0,-20 0,1 0,19 0,-2 0,-18 0,1 0,-40 0,-19 0,22 0,-22 0,19 20,1-20,0 0,-1 0,1 0,-1 0,1 0,0 0,-1 0,1 0,-1 0,1 0,0 0,-1 0,1 0,-1 0,20 19,-17-19,-3 0,1 0,0 0,-1 0,20 18,-19-18,-1 0,1 0,-20 0,0 0,20 0,-1 0,1 0,-20 0,20 0,-1 0,1 0,1 0,-20 0,18 0,1 0,-1 0,-18 0,18 0,1 0,-1 0,1 0,0 0,-1 0,1 0,19 19,0 1,0-1,39-19,-20 0,0 0,1 0,-1 0,1 0,-1 0,20 0,-20 0,1 0,-1 0,0 0,-1 0,1 0,1 0,-1 0,20 0,-20 0,1 0,-1 0,20 0,-19 0,-1 0,20 0,-20 0,20 0,-20 0,18 0,-17 0,-1 0,20 0,0 0,0 0,-1 0,-18 0,19 0,-20 0,0 0,1 0,-1 0,18 0,-17 0,-1 0,1 0,-1 0,0 0,1 0,-1 0,1 0,-1 0,20 0,0 0,-1 0,-18 0,-1 0,1 0,-1 0,-1 0,21 0,-20 0,0 0,1 0,19 0,-20 0,0 0,1 0,-1 0,20 0,-20 0,20 0,0 0,17 0,-17 0,0 0,0 0,19 0,-38 0,-1 0,0 0,1 0,-1 0,1 0,-1 0,0 0,18 0,2 0,-19 0,-1 0,20 0,0 0,-1 0,1 0,0 0,0 0,0 0,-22 0,3 0,-1 0,1 0,-1 0,0 20,20-20,-19 0,-1 0,0 0,1 0,-1 0,1 0,18 0,-18 0,-1 0,18 0,-17 0,-1 0,1 0,-1 0,0 0,1 0,-1 0,1 0,-1 19,0-19,1 0,-1 0,1 0,-1 0,0 0,1 0,-1 0,1 0,-1 0,-1 0,1 0,0 0,1 0,-1 0,1 0,-1 0,0 0,1 0,-1 0,1 0,-1 0,1 0,-1 0,20 0,0 0,-20 0,18 0,-18 0,20 0,-19 0,-1 0,0 0,1 0,-1 0,1 0,-1 0,0 0,1 0,-1 0,1 0,-1 0,20 0,-2 20,79-20,-57 19,-1-19,-39 0,-19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10401 392663,'0'-20,"19"20,1 0,-1 0,20 0,-19 0,-1 0,0 0,18 0,-17 0,-1 0,1 0,18 0,-18 0,-1 0,1 0,-1 0,1 0,-1 0,0 0,1 0,-1 0,20 0,-20 0,1 0,-2 0,1 0,0 0,1 0,-1 0,-19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9000 392721,'18'0,"1"0,0 0,1 0,-1 0,1-19,-1 19,0 0,1 0,-1 0,1 0,-1 0,20-19,-20 19,20 0,0 0,17-39,-17 39,19 0,-19-20,-19 20,-1 0,20 0,-20-19,1 19,-1 0,0 0,20 0,-39-20,18 20,21 0,-20 0,0 0,1 0,-1 0,1 0,-1 0,0 0,1 0,-1 0,-19-19,20 19,-1 0,20 0,-20 0,1 0,-79 19,40 1,-20-20,0 0,20 19,0 1,-20-20,0 19,0-19,2 0,18 0,-20 0,20 0,-1 20,1-20,-1 19,1-19,0 0,-1 0,1 0,-1 0,1 0,0 0,-1 0,40 0,-1 0,20 0,0 0,19 0,-39 0,1 0,-1 0,0 0,1 0,-1 0,-1 0,1 0,1 0,18 0,-18 0,-1 0,1 0,-1 0,0 0,1 0,-20-19,19 19,20 0,-20 0,1 0,-1 0,1 0,-1 0,-1 0,1 0,1 0,-1 0,0 0,20 0,-19 0,-1 0,0 0,1 0,-1 0,1 0,-1 0,0 0,1 0,-1 0,1 0,-1 0,18 0,2 0,-20 0,1 0,18 0,-18 0,-1 0,1 0,-1 0,0 0,1 0,-1-20,1 20,-1 0,0 0,1 0,-1 0,-1 0,1 0,20 0,-19 0,-1 0,20 0,-20 0,1 0,18 0,-18 0,-1 0,1 0,-1 0,0 0,1 0,-1 0,1 0,-3 0,3 0,-1 0,0 0,1 0,-1 0,1 0,-1 0,20 0,-20 0,1 0,-1 0,20 0,-20 0,20 0,-20 0,1 0,-2 0,1 0,0 0,1 0,-1 0,1 0,-1 0,0 0,1 0,-1 0,1 0,-1 0,0 0,1 0,-1 0,1 0,-1 0,0 0,1 0,-3 0,22 0,-19 0,-1 0,0 0,1 0,-1 0,1 0,-1 0,0 0,20 0,-19 0,-1 0,0 0,20 0,-19 0,17 0,-18 0,1 0,-1 0,0 0,1 0,-1 0,1 0,-1 0,0 0,1 0,-1 0,1 0,18 0,-18 0,-1 0,1 0,-1 0,-1 0,1 0,0 0,1 0,-1 0,1 0,-1 0,0 0,1 0,-1 0,20 0,-20 0,1 0,-1 0,1 0,-1 0,0 0,1 0,-1 0,-1 0,1 0,1 0,-1 0,1 0,-1 0,0 0,1 0,19 0,-20 0,0 0,1 0,-1 0,1 0,-1 0,0 0,1 0,-1 0,18 0,-17 0,-1 0,0 0,1 0,-1 0,1 0,-1 0,0 0,1 0,-1 0,-19 20,-19 18,-20 1,20-39,-1 0,-19 0,20 0,0 0,-1 0,-36 0,17 0,20 0,-20 0,19 0,1 0,0 0,-20 0,19 0,1 0,-59 0,41 0,18 0,19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5824 543953,'19'0,"1"0,-1 0,1 0,18 0,-18 0,-1 0,1 0,-1 0,20-19,-20 19,1-20,-1 20,18 0,-17 0,-1-19,20 0,0 19,-20 0,0 0,1 0,-1 0,1 0,-1-20,0 20,20 0,-19 0,-1 0,0 0,-1 0,2 0,-1 0,0 0,175-39,-174 39,-1 0,-19-19,20 19,-1 0,0-20,1 20,-3 0,3 0,-1 0,1 0,-1-19,0 19,1 0,-1 0,-38 0,-1 0,-18 0,18 0,-19 0,2 0,-1 0,-1 0,-19 0,38 0,1 0,-20 19,20-19,-1 20,1-20,-1 19,1-19,0 20,-1-20,20 19,-18 1,-1 18,0-38,-1 20,1-20,-1 0,1 0,0 0,-1 0,1 0,-20 0,20 0,57 0,-18 0,-1 0,1 0,-1 0,0 0,1 0,-1 0,1 0,-1 0,0 0,-1 0,2 0,-1 0,0 0,20 0,-19 0,-1 0,20 0,0 0,-20 0,0 0,1 0,-1 0,1 0,-1 0,0 0,1 0,-3 0,3 0,-1 0,1 0,-1 0,0 0,20 0,-19 0,19 0,-20 0,20 0,-20 0,1 0,-1 0,0 0,1 0,-3 0,3 0,19 0,-20 0,0 0,1 0,19 0,-20 0,0 0,1 0,19 0,-20 0,1 0,-1 0,0 0,1 0,-1 0,-1 0,1 0,1 0,-1 0,0 0,20 0,-19 0,-1 0,0 0,1 0,-1 0,20 0,-20 0,1 0,-1 0,1 0,-1 0,-1 0,1 0,1 0,-1 0,0 0,1 0,-1 0,1 0,-20 19,19-19,0 0,1 0,-1 0,1 0,-1 0,0 0,1 0,-1 0,1 0,-1 0,0 0,-1 0,1 0,1 0,-1 0,1 0,-1 0,1 0,-1 0,0 0,1 0,-1 0,1 0,18 0,-18 0,-1 0,1 0,-1 0,0 0,-1 0,1 0,1 0,-1 0,1 0,-1 0,0 0,1 0,19 0,-20 0,1 0,-1 0,20 0,-20 0,20 0,-20 0,1 0,-3 0,3 0,-1 0,1 0,-1 0,20 0,-20 0,1 0,-1 0,0 0,1 0,-1 0,1 0,-1 0,0 0,1 0,-1 0,1 0,-1 0,-1 0,21 0,-20 0,0 0,1 0,-1 0,1 0,-1 0,0 0,20 0,-19 0,-1 0,0 0,1 0,-1 0,1 0,-1 0,-1 0,1 0,1 0,-1 0,0 0,1 0,-1 0,1 0,-1 0,0 0,1 0,-1 0,1 0,-1 0,0 0,1 0,-1 0,1 0,-1 0,0 0,-1 0,40 0,-38 0,-1 0,1 0,-1 0,0 0,20 0,-19 0,-1 0,0 0,1 0,-1 0,1 0,-1 0,0 0,-1-19,1 19,1 0,-1 0,-19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5857 543919,'19'0,"1"0,-1 0,1 0,-1 0,20-19,-20-1,-38 20,-1 0,1 0,19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709471,'0'-37,"19"37,1 0,-1 0,1 0,-1 0,0 0,1 0,-1 0,1 0,-1 0,0 0,1 0,-1 0,1 0,-1 0,-1 0,1 0,-19-19,20 19,-1 0,0 0,1 0,-20-20,19 20,1 0,-1 0,0 0,1 0,-1 0,-19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8091 709437,'19'0,"1"0,-1 0,1 0,-3 0,3 0,-1 0,0 0,20 0,0 0,-19 0,-1 0,0 0,1 0,-1 0,1 0,18 0,-18 0,-1 0,1 0,-1 0,18 0,-18 0,1 0,-1 0,1 0,18 0,-18 0,-1 0,1 0,-1 0,20 0,-20 0,1 0,19 0,-20 0,-1 0,1 0,0 0,1 0,-1 0,1 0,-1 0,0 0,1 0,-1 0,1 0,18 0,-18 0,-1 0,20 0,-20 0,1 0,-1 0,-1 0,1 0,1 0,-1 0,1 0,-1 0,0 0,1 0,-1 0,1 0,-1 0,0 0,20 0,-19 0,-1 0,20 0,17 0,-17 0,-19 0,-1 0,0 0,1 0,-1 0,1 0,-1 0,0 0,1 0,-1 0,1 0,-1 0,20 0,-20 0,1 0,-3 0,3 0,-1 0,0 0,1 0,-1 0,1 0,-1 0,0 0,1 0,19 0,-20 0,1 0,-1 0,0 0,1 0,-1 0,1 0,-1 0,-1 0,1 0,0 0,1 0,-1 0,1 0,-1 0,0 0,1 0,-1 0,1 0,18 0,-18 0,-1 0,1 0,-1 0,1 0,17 0,1 0,1 0,0 0,-20 0,20 0,19 0,-38 0,-1 0,1 0,18 0,-18 0,-1 0,-1 0,21 0,-20 0,1 0,-1 0,0 0,1 0,-1 0,1 0,-1 0,0 0,1 0,-1 0,1 0,-1 0,0 0,1 0,-1 0,-1 0,1 0,1 0,-1 0,0 0,1 0,-1 0,1 0,19 0,-1 0,-18 0,19 0,-20 0,0 0,1 0,-1 0,1 0,-3 0,3 0,-1 0,0 0,1 0,-1 0,1 0,-1-19,0-1,1 20,-1 0,1 0,19-19,-20 19,0-19,20 19,-19 0,-1 0,18 0,-18 0,1 0,-1-20,1 20,-1 0,0 0,1 0,-1 0,-38 39,19-20,-39 1,39-1,-19-19,-1 20,1-1,-1-19,-18 0,20 0,-1 0,-1 0,1 0,-1 0,1 0,19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8819" units="cm"/>
      <inkml:brushProperty name="height" value="0.35278" units="cm"/>
      <inkml:brushProperty name="tip" value="rectangle"/>
      <inkml:brushProperty name="rasterOp" value="maskPen"/>
    </inkml:brush>
  </inkml:definitions>
  <inkml:trace contextRef="#ctx0" brushRef="#br0">7762 797854,'0'-19,"19"19,1 0,-1 0,1 0,18 0,-18 0,-1 0,20 0,-20 0,20 0,-19 0,17 0,-18 0,1 0,-1 0,0 0,1 0,-1 0,1 0,-1 0,0-19,1 19,19 0,-1 0,-18 0,-1 0,1 0,17-20,-18 20,1 0,-1 0,0 0,1 0,-1 0,1-19,-1 19,20 0,-20 0,1 0,-1 0,0 0,1 0,-1 0,1 0,-1 0,18 0,2 0,0 0,-20 0,0-20,1 20,-1 0,1 0,19 0,-20 0,0 0,20 0,-19 0,18 0,-20 0,21 0,0 0,-20 0,0 0,20 0,-19 0,18 0,-18 0,-1 0,1 0,38 0,-39 0,18 0,-17 0,19 0,-39-19,19 19,0 0,1 0,-1 0,1 0,-1-19,20 19,0 0,-20 0,0 0,1 0,-1 0,1 0,-1 0,-1 0,1 0,1 0,-1 0,0 0,1 0,-1 0,20 0,0 0,-20 0,1 0,18 0,-18 0,-1 0,1 0,-1 0,-38 0,-1 19,1-19,-1 0,1 0,0 0,-1 0,20 19,-19-19,-1 0,1 0,0 0,-20 0,19 20,1-20,0 0,-1 19,-17-19,18 0,-20 0,19 0,1 0,-20 0,20 0,-1 0,1 0,0 0,-1 0,1 0,-20 0,20 0,-1 0,1 0,-1 0,3 0,-3 0,1 0,-20 0,20 0,-1 0,1 0,-1 0,1 0,0 0,-1 0,1 0,-20 0,-19 0,19 0,21 0,-1 0,-20 0,20 0,-1 0,-18 0,18 0,1 0,38 0,20 0,0 0,0 0,-1 0,-1 0,2 0,0 0,-20 0,1 0,19 0,19 0,-19 0,-20 0,1 0,18 0,-18 0,17 0,-18 0,1 0,-1 0,20 0,-20 0,1 0,-1 0,0 0,1 0,-1 0,1 0,-1 0,0 0,1 0,19-19,-20 19,18 0,-17 0,-20-20,19 20,20 0,-20 0,1 0,-1 0,0 0,1 0,19 0,-20 0,0 0,1 0,-1 0,1 0,-1 0,-1 0,1 0,20 0,-20 0,1 0,-1 0,1 0,-1 0,0 0,1 0,-1 0,20 0,0 0,-20 0,1 0,-1 0,0 0,-1 0,21-19,-20 19,1 0,-1 0,0 0,1-19,-1 19,1 0,-1 0,-19-20,-19 20,-1 0,1 0,-1 0,1 0,0 0,-20 0,19 0,-17 0,18 0,0 0,-1 0,1 0,-1 0,1 0,0 0,-1 0,-19 0,1 0,-1 0,19 0,-19 0,20 20,0-20,1 0,-1 0,-1 0,-19 19,39 0,20-19,-1 0,1 20,-1-20,-19 19,37-19,-18 0,1 0,-1 0,1 0,19 0,-20 0,0 0,1 0,-1 0,1 0,-1 0,20 0,-20 0,1 0,-1 0,-38 0,-1 0,1 0,-1 0,1 0,0 0,-1 0,-19 0,20 0,0 0,-20 0,19 0,1 0,-39 0,40 0,-1 0,-20 0,19 0,1 0,0 0,-1 0,1 0,58 0,19 0,-39 0,1 0,-1 0,-1 0,1 0,0 0,1 0,-1 0,1 0,-1 0,1 0,-1 0,0 0,1 0,-1 0,1 0,-1 0,0 0,1 0,-1-19,20 19,-20 0,-1 0,1 0,1 0,-1 0,1 0,-1 0,20 0,-20 0,1 0,38 0,-19 0,-20 0,1 0,-1 0,0 0,-1 0,1 0,20 0,58 0,-77 0,-1 0,0 0,1 0,19 0,-1 0,-18 0,19 0,-22 0,3 0,-1 0,20 0,-20 0,1 0,-1 0,20 0,0 0,-20 0,1 0,-1 0,0 0,20 0,-19 0,17 0,2 0,-20 0,20 0,-20 0,1 0,-1 0,0 0,1 0,-1 0,1 0,-1 0,20 0,-20 0,1 0,-1 0,-1 0,1 0,0 0,1 0,-1 0,1 0,-1 0,20 0,19 0,20 19,-59-19,1 0,36 0,-17 0,-20 0,-19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4-06-17T08:57:36"/>
    </inkml:context>
    <inkml:brush xml:id="br0">
      <inkml:brushProperty name="width" value="0.09701" units="cm"/>
      <inkml:brushProperty name="height" value="0.09701" units="cm"/>
    </inkml:brush>
  </inkml:definitions>
  <inkml:trace contextRef="#ctx0" brushRef="#br0">5025 1036651,'19'0,"1"0,-1 0,0 0,-19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111</Pages>
  <Words>9318</Words>
  <Characters>53114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Venkatesh</dc:creator>
  <cp:lastModifiedBy>Admin</cp:lastModifiedBy>
  <cp:revision>2</cp:revision>
  <dcterms:created xsi:type="dcterms:W3CDTF">2024-06-18T16:25:00Z</dcterms:created>
  <dcterms:modified xsi:type="dcterms:W3CDTF">2024-06-18T16:25:00Z</dcterms:modified>
</cp:coreProperties>
</file>